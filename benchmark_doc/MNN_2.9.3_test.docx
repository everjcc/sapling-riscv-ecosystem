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xmlns:w="http://schemas.openxmlformats.org/wordprocessingml/2006/main">
        <w:pStyle w:val="2"/>
        <w:keepNext w:val="0"/>
        <w:keepLines w:val="0"/>
        <w:widowControl/>
        <w:suppressLineNumbers w:val="0"/>
      </w:pPr>
      <w:r xmlns:w="http://schemas.openxmlformats.org/wordprocessingml/2006/main">
        <w:t xml:space="preserve">Pre-test instructions</w:t>
      </w:r>
    </w:p>
    <w:p>
      <w:pPr xmlns:w="http://schemas.openxmlformats.org/wordprocessingml/2006/main"/>
      <w:r xmlns:w="http://schemas.openxmlformats.org/wordprocessingml/2006/main">
        <w:t xml:space="preserve">After referring to the installation documentation, you can directly perform the test. The specific tests are all performed in the build directory. The system-related information has not changed and is consistent with the information provided in the installation documentation.</w:t>
      </w:r>
    </w:p>
    <w:p>
      <w:pPr xmlns:w="http://schemas.openxmlformats.org/wordprocessingml/2006/main">
        <w:pStyle w:val="2"/>
        <w:keepNext w:val="0"/>
        <w:keepLines w:val="0"/>
        <w:widowControl/>
        <w:suppressLineNumbers w:val="0"/>
      </w:pPr>
      <w:r xmlns:w="http://schemas.openxmlformats.org/wordprocessingml/2006/main">
        <w:t xml:space="preserve">Test case presentation</w:t>
      </w:r>
    </w:p>
    <w:p>
      <w:pPr xmlns:w="http://schemas.openxmlformats.org/wordprocessingml/2006/main"/>
      <w:r xmlns:w="http://schemas.openxmlformats.org/wordprocessingml/2006/main">
        <w:rPr>
          <w:rFonts w:hint="eastAsia"/>
        </w:rPr>
        <w:t xml:space="preserve">The test results shown below are all test results under RISC-V. For the results corresponding to ARM, please refer to the table section in the test document</w:t>
      </w:r>
    </w:p>
    <w:p>
      <w:pPr xmlns:w="http://schemas.openxmlformats.org/wordprocessingml/2006/main"/>
      <w:r xmlns:w="http://schemas.openxmlformats.org/wordprocessingml/2006/main">
        <w:t xml:space="preserve">All examples are divided into three parts: benchmark, expr_benchmark, and test.</w:t>
      </w:r>
    </w:p>
    <w:p>
      <w:pPr xmlns:w="http://schemas.openxmlformats.org/wordprocessingml/2006/main">
        <w:pStyle w:val="3"/>
        <w:keepNext w:val="0"/>
        <w:keepLines w:val="0"/>
        <w:widowControl/>
        <w:suppressLineNumbers w:val="0"/>
      </w:pPr>
      <w:r xmlns:w="http://schemas.openxmlformats.org/wordprocessingml/2006/main">
        <w:t xml:space="preserve">Benchmark test</w:t>
      </w:r>
    </w:p>
    <w:p>
      <w:pPr xmlns:w="http://schemas.openxmlformats.org/wordprocessingml/2006/main"/>
      <w:r xmlns:w="http://schemas.openxmlformats.org/wordprocessingml/2006/main">
        <w:rPr>
          <w:rFonts w:hint="eastAsia"/>
        </w:rPr>
        <w:t xml:space="preserve">The benchmark test uses the build/benchmark.out file and requires a folder as a parameter, so each mnn file needs to be moved to the folder for separate testing. This process is not shown below. For details, please refer to the script file benchmark.sh</w:t>
      </w:r>
    </w:p>
    <w:p>
      <w:pPr xmlns:w="http://schemas.openxmlformats.org/wordprocessingml/2006/main">
        <w:keepNext w:val="0"/>
        <w:keepLines w:val="0"/>
        <w:widowControl/>
        <w:numPr>
          <w:ilvl w:val="0"/>
          <w:numId w:val="1"/>
        </w:numPr>
        <w:suppressLineNumbers w:val="0"/>
        <w:spacing w:before="0" w:beforeAutospacing="1" w:after="0" w:afterAutospacing="1"/>
        <w:ind w:left="720" w:hanging="360"/>
      </w:pPr>
      <w:r xmlns:w="http://schemas.openxmlformats.org/wordprocessingml/2006/main">
        <w:t xml:space="preserve">Test case 1: MobileNetV2_224</w:t>
      </w:r>
    </w:p>
    <w:p>
      <w:pPr xmlns:w="http://schemas.openxmlformats.org/wordprocessingml/2006/main"/>
      <w:r xmlns:w="http://schemas.openxmlformats.org/wordprocessingml/2006/main">
        <w:t xml:space="preserve">Execute the test command:</w:t>
      </w:r>
    </w:p>
    <w:p>
      <w:pPr xmlns:w="http://schemas.openxmlformats.org/wordprocessingml/2006/main"/>
      <w:r xmlns:w="http://schemas.openxmlformats.org/wordprocessingml/2006/main">
        <w:t xml:space="preserve">./benchmark.out test_benchmark/ 10 0 0</w:t>
      </w:r>
    </w:p>
    <w:p>
      <w:pPr xmlns:w="http://schemas.openxmlformats.org/wordprocessingml/2006/main"/>
      <w:r xmlns:w="http://schemas.openxmlformats.org/wordprocessingml/2006/main">
        <w:t xml:space="preserve">Test results:</w:t>
      </w:r>
    </w:p>
    <w:p>
      <w:pPr xmlns:w="http://schemas.openxmlformats.org/wordprocessingml/2006/main"/>
      <w:r xmlns:w="http://schemas.openxmlformats.org/wordprocessingml/2006/main">
        <w:t xml:space="preserve">MNN benchmarkForward type: CPU thread=4 precision=2 sparsity=0 sparseBlockOC=1 testQuantizedModel=0--------&gt; Benchmarking... loop = 10, warmup = 0[-INFO-]: precision=2, use fp16 inference if your device supports and open MNN_ARM82=ON.The device supports: i8sdot:0, fp16:0, i8mm: 0, sve2: 0[-] MobileNetV2_224.mnn max = 98.113 ms min = 92.626 ms avg = 93.788 ms</w:t>
      </w:r>
    </w:p>
    <w:p>
      <w:pPr xmlns:w="http://schemas.openxmlformats.org/wordprocessingml/2006/main">
        <w:keepNext w:val="0"/>
        <w:keepLines w:val="0"/>
        <w:widowControl/>
        <w:numPr>
          <w:ilvl w:val="0"/>
          <w:numId w:val="2"/>
        </w:numPr>
        <w:suppressLineNumbers w:val="0"/>
        <w:spacing w:before="0" w:beforeAutospacing="1" w:after="0" w:afterAutospacing="1"/>
        <w:ind w:left="720" w:hanging="360"/>
      </w:pPr>
      <w:r xmlns:w="http://schemas.openxmlformats.org/wordprocessingml/2006/main">
        <w:t xml:space="preserve">Test case 2: SqueezeNetV1.0</w:t>
      </w:r>
    </w:p>
    <w:p>
      <w:pPr xmlns:w="http://schemas.openxmlformats.org/wordprocessingml/2006/main"/>
      <w:r xmlns:w="http://schemas.openxmlformats.org/wordprocessingml/2006/main">
        <w:t xml:space="preserve">Execute the test command:</w:t>
      </w:r>
    </w:p>
    <w:p>
      <w:pPr xmlns:w="http://schemas.openxmlformats.org/wordprocessingml/2006/main"/>
      <w:r xmlns:w="http://schemas.openxmlformats.org/wordprocessingml/2006/main">
        <w:t xml:space="preserve">./benchmark.out test_benchmark/ 10 0 0</w:t>
      </w:r>
    </w:p>
    <w:p>
      <w:pPr xmlns:w="http://schemas.openxmlformats.org/wordprocessingml/2006/main"/>
      <w:r xmlns:w="http://schemas.openxmlformats.org/wordprocessingml/2006/main">
        <w:t xml:space="preserve">Test results:</w:t>
      </w:r>
    </w:p>
    <w:p>
      <w:pPr xmlns:w="http://schemas.openxmlformats.org/wordprocessingml/2006/main"/>
      <w:r xmlns:w="http://schemas.openxmlformats.org/wordprocessingml/2006/main">
        <w:t xml:space="preserve">MNN benchmarkForward type: CPU thread=4 precision=2 sparsity=0 sparseBlockOC=1 testQuantizedModel=0--------&gt; Benchmarking... loop = 10, warmup = 0[-INFO-]: precision=2, use fp16 inference if your device supports and open MNN_ARM82=ON.The device supports: i8sdot:0, fp16:0, i8mm: 0, sve2: 0[-] SqueezeNetV1.0.mnn max = 169.089 ms min = 140.577 ms avg = 151.963 ms</w:t>
      </w:r>
    </w:p>
    <w:p>
      <w:pPr xmlns:w="http://schemas.openxmlformats.org/wordprocessingml/2006/main">
        <w:keepNext w:val="0"/>
        <w:keepLines w:val="0"/>
        <w:widowControl/>
        <w:numPr>
          <w:ilvl w:val="0"/>
          <w:numId w:val="3"/>
        </w:numPr>
        <w:suppressLineNumbers w:val="0"/>
        <w:spacing w:before="0" w:beforeAutospacing="1" w:after="0" w:afterAutospacing="1"/>
        <w:ind w:left="720" w:hanging="360"/>
      </w:pPr>
      <w:r xmlns:w="http://schemas.openxmlformats.org/wordprocessingml/2006/main">
        <w:t xml:space="preserve">Test case 3: inception-v3</w:t>
      </w:r>
    </w:p>
    <w:p>
      <w:pPr xmlns:w="http://schemas.openxmlformats.org/wordprocessingml/2006/main"/>
      <w:r xmlns:w="http://schemas.openxmlformats.org/wordprocessingml/2006/main">
        <w:t xml:space="preserve">Execute the test command:</w:t>
      </w:r>
    </w:p>
    <w:p>
      <w:pPr xmlns:w="http://schemas.openxmlformats.org/wordprocessingml/2006/main"/>
      <w:r xmlns:w="http://schemas.openxmlformats.org/wordprocessingml/2006/main">
        <w:t xml:space="preserve">./benchmark.out test_benchmark/ 10 0 0</w:t>
      </w:r>
    </w:p>
    <w:p>
      <w:pPr xmlns:w="http://schemas.openxmlformats.org/wordprocessingml/2006/main"/>
      <w:r xmlns:w="http://schemas.openxmlformats.org/wordprocessingml/2006/main">
        <w:t xml:space="preserve">Test results:</w:t>
      </w:r>
    </w:p>
    <w:p>
      <w:pPr xmlns:w="http://schemas.openxmlformats.org/wordprocessingml/2006/main"/>
      <w:r xmlns:w="http://schemas.openxmlformats.org/wordprocessingml/2006/main">
        <w:t xml:space="preserve">MNN benchmarkForward type: CPU thread=4 precision=2 sparsity=0 sparseBlockOC=1 testQuantizedModel=0--------&gt; Benchmarking... loop = 10, warmup = 0[-INFO-]: precision=2, use fp16 inference if your device supports and open MNN_ARM82=ON.The device supports: i8sdot:0, fp16:0, i8mm: 0, sve2: 0[-] inception-v3.mnn max = 1783.350 ms min = 1632.214 ms avg = 1705.565 ms</w:t>
      </w:r>
    </w:p>
    <w:p>
      <w:pPr xmlns:w="http://schemas.openxmlformats.org/wordprocessingml/2006/main">
        <w:keepNext w:val="0"/>
        <w:keepLines w:val="0"/>
        <w:widowControl/>
        <w:numPr>
          <w:ilvl w:val="0"/>
          <w:numId w:val="4"/>
        </w:numPr>
        <w:suppressLineNumbers w:val="0"/>
        <w:spacing w:before="0" w:beforeAutospacing="1" w:after="0" w:afterAutospacing="1"/>
        <w:ind w:left="720" w:hanging="360"/>
      </w:pPr>
      <w:r xmlns:w="http://schemas.openxmlformats.org/wordprocessingml/2006/main">
        <w:t xml:space="preserve">Test case 4: mobilenet-v1-1.0</w:t>
      </w:r>
    </w:p>
    <w:p>
      <w:pPr xmlns:w="http://schemas.openxmlformats.org/wordprocessingml/2006/main"/>
      <w:r xmlns:w="http://schemas.openxmlformats.org/wordprocessingml/2006/main">
        <w:t xml:space="preserve">Execute the test command:</w:t>
      </w:r>
    </w:p>
    <w:p>
      <w:pPr xmlns:w="http://schemas.openxmlformats.org/wordprocessingml/2006/main"/>
      <w:r xmlns:w="http://schemas.openxmlformats.org/wordprocessingml/2006/main">
        <w:t xml:space="preserve">./benchmark.out test_benchmark/ 10 0 0</w:t>
      </w:r>
    </w:p>
    <w:p>
      <w:pPr xmlns:w="http://schemas.openxmlformats.org/wordprocessingml/2006/main"/>
      <w:r xmlns:w="http://schemas.openxmlformats.org/wordprocessingml/2006/main">
        <w:t xml:space="preserve">Test results:</w:t>
      </w:r>
    </w:p>
    <w:p>
      <w:pPr xmlns:w="http://schemas.openxmlformats.org/wordprocessingml/2006/main"/>
      <w:r xmlns:w="http://schemas.openxmlformats.org/wordprocessingml/2006/main">
        <w:t xml:space="preserve">MNN benchmarkForward type: CPU thread=4 precision=2 sparsity=0 sparseBlockOC=1 testQuantizedModel=0--------&gt; Benchmarking... loop = 10, warmup = 0[-INFO-]: precision=2, use fp16 inference if your device supports and open MNN_ARM82=ON.The device supports: i8sdot:0, fp16:0, i8mm: 0, sve2: 0[-] mobilenet-v1-1.0.mnn max = 231.076 ms min = 155.046 ms avg = 173.952 ms</w:t>
      </w:r>
    </w:p>
    <w:p>
      <w:pPr xmlns:w="http://schemas.openxmlformats.org/wordprocessingml/2006/main">
        <w:keepNext w:val="0"/>
        <w:keepLines w:val="0"/>
        <w:widowControl/>
        <w:numPr>
          <w:ilvl w:val="0"/>
          <w:numId w:val="5"/>
        </w:numPr>
        <w:suppressLineNumbers w:val="0"/>
        <w:spacing w:before="0" w:beforeAutospacing="1" w:after="0" w:afterAutospacing="1"/>
        <w:ind w:left="720" w:hanging="360"/>
      </w:pPr>
      <w:r xmlns:w="http://schemas.openxmlformats.org/wordprocessingml/2006/main">
        <w:t xml:space="preserve">Test case 5: mobilenetV3</w:t>
      </w:r>
    </w:p>
    <w:p>
      <w:pPr xmlns:w="http://schemas.openxmlformats.org/wordprocessingml/2006/main"/>
      <w:r xmlns:w="http://schemas.openxmlformats.org/wordprocessingml/2006/main">
        <w:t xml:space="preserve">Execute the test command:</w:t>
      </w:r>
    </w:p>
    <w:p>
      <w:pPr xmlns:w="http://schemas.openxmlformats.org/wordprocessingml/2006/main"/>
      <w:r xmlns:w="http://schemas.openxmlformats.org/wordprocessingml/2006/main">
        <w:t xml:space="preserve">./benchmark.out test_benchmark/ 10 0 0</w:t>
      </w:r>
    </w:p>
    <w:p>
      <w:pPr xmlns:w="http://schemas.openxmlformats.org/wordprocessingml/2006/main"/>
      <w:r xmlns:w="http://schemas.openxmlformats.org/wordprocessingml/2006/main">
        <w:t xml:space="preserve">Test results:</w:t>
      </w:r>
    </w:p>
    <w:p>
      <w:pPr xmlns:w="http://schemas.openxmlformats.org/wordprocessingml/2006/main"/>
      <w:r xmlns:w="http://schemas.openxmlformats.org/wordprocessingml/2006/main">
        <w:t xml:space="preserve">MNN benchmarkForward type: CPU thread=4 precision=2 sparsity=0 sparseBlockOC=1 testQuantizedModel=0--------&gt; Benchmarking... loop = 10, warmup = 0[-INFO-]: precision=2, use fp16 inference if your device supports and open MNN_ARM82=ON.The device supports: i8sdot:0, fp16:0, i8mm: 0, sve2: 0[-] mobilenetV3.mnn max = 26.101 ms min = 19.489 ms avg = 20.262 ms</w:t>
      </w:r>
    </w:p>
    <w:p>
      <w:pPr xmlns:w="http://schemas.openxmlformats.org/wordprocessingml/2006/main">
        <w:keepNext w:val="0"/>
        <w:keepLines w:val="0"/>
        <w:widowControl/>
        <w:numPr>
          <w:ilvl w:val="0"/>
          <w:numId w:val="6"/>
        </w:numPr>
        <w:suppressLineNumbers w:val="0"/>
        <w:spacing w:before="0" w:beforeAutospacing="1" w:after="0" w:afterAutospacing="1"/>
        <w:ind w:left="720" w:hanging="360"/>
      </w:pPr>
      <w:r xmlns:w="http://schemas.openxmlformats.org/wordprocessingml/2006/main">
        <w:t xml:space="preserve">Test case 6: nasnet</w:t>
      </w:r>
    </w:p>
    <w:p>
      <w:pPr xmlns:w="http://schemas.openxmlformats.org/wordprocessingml/2006/main"/>
      <w:r xmlns:w="http://schemas.openxmlformats.org/wordprocessingml/2006/main">
        <w:t xml:space="preserve">Execute the test command:</w:t>
      </w:r>
    </w:p>
    <w:p>
      <w:pPr xmlns:w="http://schemas.openxmlformats.org/wordprocessingml/2006/main"/>
      <w:r xmlns:w="http://schemas.openxmlformats.org/wordprocessingml/2006/main">
        <w:t xml:space="preserve">./benchmark.out test_benchmark/ 10 0 0</w:t>
      </w:r>
    </w:p>
    <w:p>
      <w:pPr xmlns:w="http://schemas.openxmlformats.org/wordprocessingml/2006/main"/>
      <w:r xmlns:w="http://schemas.openxmlformats.org/wordprocessingml/2006/main">
        <w:t xml:space="preserve">Test results:</w:t>
      </w:r>
    </w:p>
    <w:p>
      <w:pPr xmlns:w="http://schemas.openxmlformats.org/wordprocessingml/2006/main"/>
      <w:r xmlns:w="http://schemas.openxmlformats.org/wordprocessingml/2006/main">
        <w:t xml:space="preserve">MNN benchmarkForward type: CPU thread=4 precision=2 sparsity=0 sparseBlockOC=1 testQuantizedModel=0--------&gt; Benchmarking... loop = 10, warmup = 0[-INFO-]: precision=2, use fp16 inference if your device supports and </w:t>
      </w:r>
      <w:bookmarkStart xmlns:w="http://schemas.openxmlformats.org/wordprocessingml/2006/main" w:id="0" w:name="_GoBack"/>
      <w:bookmarkEnd xmlns:w="http://schemas.openxmlformats.org/wordprocessingml/2006/main" w:id="0"/>
      <w:r xmlns:w="http://schemas.openxmlformats.org/wordprocessingml/2006/main">
        <w:t xml:space="preserve">open MNN_ARM82=ON.The device supports: i8sdot:0, fp16:0, i8mm: 0, sve2: 0[ - ] nasnet.mnn max = 258.318 ms min = 172.086 ms avg = 189.938 ms</w:t>
      </w:r>
    </w:p>
    <w:p>
      <w:pPr xmlns:w="http://schemas.openxmlformats.org/wordprocessingml/2006/main">
        <w:keepNext w:val="0"/>
        <w:keepLines w:val="0"/>
        <w:widowControl/>
        <w:numPr>
          <w:ilvl w:val="0"/>
          <w:numId w:val="7"/>
        </w:numPr>
        <w:suppressLineNumbers w:val="0"/>
        <w:spacing w:before="0" w:beforeAutospacing="1" w:after="0" w:afterAutospacing="1"/>
        <w:ind w:left="720" w:hanging="360"/>
      </w:pPr>
      <w:r xmlns:w="http://schemas.openxmlformats.org/wordprocessingml/2006/main">
        <w:t xml:space="preserve">Test case 7: resnet-v2-50</w:t>
      </w:r>
    </w:p>
    <w:p>
      <w:pPr xmlns:w="http://schemas.openxmlformats.org/wordprocessingml/2006/main"/>
      <w:r xmlns:w="http://schemas.openxmlformats.org/wordprocessingml/2006/main">
        <w:t xml:space="preserve">Execute the test command:</w:t>
      </w:r>
    </w:p>
    <w:p>
      <w:pPr xmlns:w="http://schemas.openxmlformats.org/wordprocessingml/2006/main"/>
      <w:r xmlns:w="http://schemas.openxmlformats.org/wordprocessingml/2006/main">
        <w:t xml:space="preserve">./benchmark.out test_benchmark/ 10 0 0</w:t>
      </w:r>
    </w:p>
    <w:p>
      <w:pPr xmlns:w="http://schemas.openxmlformats.org/wordprocessingml/2006/main"/>
      <w:r xmlns:w="http://schemas.openxmlformats.org/wordprocessingml/2006/main">
        <w:t xml:space="preserve">Test results:</w:t>
      </w:r>
    </w:p>
    <w:p>
      <w:pPr xmlns:w="http://schemas.openxmlformats.org/wordprocessingml/2006/main"/>
      <w:r xmlns:w="http://schemas.openxmlformats.org/wordprocessingml/2006/main">
        <w:t xml:space="preserve">MNN benchmarkForward type: CPU thread=4 precision=2 sparsity=0 sparseBlockOC=1 testQuantizedModel=0--------&gt; Benchmarking... loop = 10, warmup = 0[-INFO-]: precision=2, use fp16 inference if your device supports and open MNN_ARM82=ON.The device supports: i8sdot:0, fp16:0, i8mm: 0, sve2: 0[-] resnet-v2-50.mnn max = 743.736 ms min = 667.883 ms avg = 689.773 ms</w:t>
      </w:r>
    </w:p>
    <w:p>
      <w:pPr xmlns:w="http://schemas.openxmlformats.org/wordprocessingml/2006/main">
        <w:keepNext w:val="0"/>
        <w:keepLines w:val="0"/>
        <w:widowControl/>
        <w:numPr>
          <w:ilvl w:val="0"/>
          <w:numId w:val="8"/>
        </w:numPr>
        <w:suppressLineNumbers w:val="0"/>
        <w:spacing w:before="0" w:beforeAutospacing="1" w:after="0" w:afterAutospacing="1"/>
        <w:ind w:left="720" w:hanging="360"/>
      </w:pPr>
      <w:r xmlns:w="http://schemas.openxmlformats.org/wordprocessingml/2006/main">
        <w:t xml:space="preserve">Test case 8: squeezenetv1.1</w:t>
      </w:r>
    </w:p>
    <w:p>
      <w:pPr xmlns:w="http://schemas.openxmlformats.org/wordprocessingml/2006/main"/>
      <w:r xmlns:w="http://schemas.openxmlformats.org/wordprocessingml/2006/main">
        <w:t xml:space="preserve">Execute the test command:</w:t>
      </w:r>
    </w:p>
    <w:p>
      <w:pPr xmlns:w="http://schemas.openxmlformats.org/wordprocessingml/2006/main"/>
      <w:r xmlns:w="http://schemas.openxmlformats.org/wordprocessingml/2006/main">
        <w:t xml:space="preserve">./benchmark.out test_benchmark/ 10 0 0</w:t>
      </w:r>
    </w:p>
    <w:p>
      <w:pPr xmlns:w="http://schemas.openxmlformats.org/wordprocessingml/2006/main"/>
      <w:r xmlns:w="http://schemas.openxmlformats.org/wordprocessingml/2006/main">
        <w:t xml:space="preserve">Test results:</w:t>
      </w:r>
    </w:p>
    <w:p>
      <w:pPr xmlns:w="http://schemas.openxmlformats.org/wordprocessingml/2006/main"/>
      <w:r xmlns:w="http://schemas.openxmlformats.org/wordprocessingml/2006/main">
        <w:t xml:space="preserve">MNN benchmarkForward type: CPU thread=4 precision=2 sparsity=0 sparseBlockOC=1 testQuantizedModel=0--------&gt; Benchmarking... loop = 10, warmup = 0[-INFO-]: precision=2, use fp16 inference if your device supports and open MNN_ARM82=ON.The device supports: i8sdot:0, fp16:0, i8mm: 0, sve2: 0[-] squeezenetv1.1.mnn max = 103.434 ms min = 99.087 ms avg = 99.939 ms</w:t>
      </w:r>
    </w:p>
    <w:p>
      <w:pPr xmlns:w="http://schemas.openxmlformats.org/wordprocessingml/2006/main">
        <w:pStyle w:val="3"/>
        <w:keepNext w:val="0"/>
        <w:keepLines w:val="0"/>
        <w:widowControl/>
        <w:suppressLineNumbers w:val="0"/>
      </w:pPr>
      <w:r xmlns:w="http://schemas.openxmlformats.org/wordprocessingml/2006/main">
        <w:t xml:space="preserve">expr_benchmark test</w:t>
      </w:r>
    </w:p>
    <w:p>
      <w:pPr xmlns:w="http://schemas.openxmlformats.org/wordprocessingml/2006/main"/>
      <w:r xmlns:w="http://schemas.openxmlformats.org/wordprocessingml/2006/main">
        <w:rPr>
          <w:rFonts w:hint="eastAsia"/>
        </w:rPr>
        <w:t xml:space="preserve">The expr_benchmark test is relatively simple. Just execute the following command</w:t>
      </w:r>
    </w:p>
    <w:p>
      <w:pPr xmlns:w="http://schemas.openxmlformats.org/wordprocessingml/2006/main">
        <w:keepNext w:val="0"/>
        <w:keepLines w:val="0"/>
        <w:widowControl/>
        <w:numPr>
          <w:ilvl w:val="0"/>
          <w:numId w:val="9"/>
        </w:numPr>
        <w:suppressLineNumbers w:val="0"/>
        <w:spacing w:before="0" w:beforeAutospacing="1" w:after="0" w:afterAutospacing="1"/>
        <w:ind w:left="720" w:hanging="360"/>
      </w:pPr>
      <w:r xmlns:w="http://schemas.openxmlformats.org/wordprocessingml/2006/main">
        <w:t xml:space="preserve">Test case 9: ResNet_100_18</w:t>
      </w:r>
    </w:p>
    <w:p>
      <w:pPr xmlns:w="http://schemas.openxmlformats.org/wordprocessingml/2006/main"/>
      <w:r xmlns:w="http://schemas.openxmlformats.org/wordprocessingml/2006/main">
        <w:t xml:space="preserve">Execute the test command:</w:t>
      </w:r>
    </w:p>
    <w:p>
      <w:pPr xmlns:w="http://schemas.openxmlformats.org/wordprocessingml/2006/main"/>
      <w:r xmlns:w="http://schemas.openxmlformats.org/wordprocessingml/2006/main">
        <w:t xml:space="preserve">./benchmarkExprModels.out ResNet_100_18 10 0 4</w:t>
      </w:r>
    </w:p>
    <w:p>
      <w:pPr xmlns:w="http://schemas.openxmlformats.org/wordprocessingml/2006/main"/>
      <w:r xmlns:w="http://schemas.openxmlformats.org/wordprocessingml/2006/main">
        <w:t xml:space="preserve">Test results:</w:t>
      </w:r>
    </w:p>
    <w:p>
      <w:pPr xmlns:w="http://schemas.openxmlformats.org/wordprocessingml/2006/main"/>
      <w:r xmlns:w="http://schemas.openxmlformats.org/wordprocessingml/2006/main">
        <w:t xml:space="preserve">MNN Expr Models benchmarkForward type: **CPU** thread=4The device supports: i8sdot:0, fp16:0, i8mm: 0, sve2: 0[ - ] ResNet_100_18 max = 309.986ms min = 237.569ms avg = 274.224ms</w:t>
      </w:r>
    </w:p>
    <w:p>
      <w:pPr xmlns:w="http://schemas.openxmlformats.org/wordprocessingml/2006/main">
        <w:keepNext w:val="0"/>
        <w:keepLines w:val="0"/>
        <w:widowControl/>
        <w:numPr>
          <w:ilvl w:val="0"/>
          <w:numId w:val="10"/>
        </w:numPr>
        <w:suppressLineNumbers w:val="0"/>
        <w:spacing w:before="0" w:beforeAutospacing="1" w:after="0" w:afterAutospacing="1"/>
        <w:ind w:left="720" w:hanging="360"/>
      </w:pPr>
      <w:r xmlns:w="http://schemas.openxmlformats.org/wordprocessingml/2006/main">
        <w:t xml:space="preserve">Test Case 10: GoogleNet_100</w:t>
      </w:r>
    </w:p>
    <w:p>
      <w:pPr xmlns:w="http://schemas.openxmlformats.org/wordprocessingml/2006/main"/>
      <w:r xmlns:w="http://schemas.openxmlformats.org/wordprocessingml/2006/main">
        <w:t xml:space="preserve">Execute the test command:</w:t>
      </w:r>
    </w:p>
    <w:p>
      <w:pPr xmlns:w="http://schemas.openxmlformats.org/wordprocessingml/2006/main"/>
      <w:r xmlns:w="http://schemas.openxmlformats.org/wordprocessingml/2006/main">
        <w:t xml:space="preserve">./benchmarkExprModels.out GoogLeNet_100 10 0 4</w:t>
      </w:r>
    </w:p>
    <w:p>
      <w:pPr xmlns:w="http://schemas.openxmlformats.org/wordprocessingml/2006/main"/>
      <w:r xmlns:w="http://schemas.openxmlformats.org/wordprocessingml/2006/main">
        <w:t xml:space="preserve">Test results:</w:t>
      </w:r>
    </w:p>
    <w:p>
      <w:pPr xmlns:w="http://schemas.openxmlformats.org/wordprocessingml/2006/main"/>
      <w:r xmlns:w="http://schemas.openxmlformats.org/wordprocessingml/2006/main">
        <w:t xml:space="preserve">MNN Expr Models benchmarkForward type: **CPU** thread=4The device supports: i8sdot:0, fp16:0, i8mm: 0, sve2: 0[ - ] GoogLeNet_100 max = 285.308ms min = 241.668ms avg = 248.639ms</w:t>
      </w:r>
    </w:p>
    <w:p>
      <w:pPr xmlns:w="http://schemas.openxmlformats.org/wordprocessingml/2006/main">
        <w:keepNext w:val="0"/>
        <w:keepLines w:val="0"/>
        <w:widowControl/>
        <w:numPr>
          <w:ilvl w:val="0"/>
          <w:numId w:val="11"/>
        </w:numPr>
        <w:suppressLineNumbers w:val="0"/>
        <w:spacing w:before="0" w:beforeAutospacing="1" w:after="0" w:afterAutospacing="1"/>
        <w:ind w:left="720" w:hanging="360"/>
      </w:pPr>
      <w:r xmlns:w="http://schemas.openxmlformats.org/wordprocessingml/2006/main">
        <w:t xml:space="preserve">Test Case 11: SqueezeNet_100</w:t>
      </w:r>
    </w:p>
    <w:p>
      <w:pPr xmlns:w="http://schemas.openxmlformats.org/wordprocessingml/2006/main"/>
      <w:r xmlns:w="http://schemas.openxmlformats.org/wordprocessingml/2006/main">
        <w:t xml:space="preserve">Execute the test command:</w:t>
      </w:r>
    </w:p>
    <w:p>
      <w:pPr xmlns:w="http://schemas.openxmlformats.org/wordprocessingml/2006/main"/>
      <w:r xmlns:w="http://schemas.openxmlformats.org/wordprocessingml/2006/main">
        <w:t xml:space="preserve">./benchmarkExprModels.out SqueezeNet_100 10 0 4</w:t>
      </w:r>
    </w:p>
    <w:p>
      <w:pPr xmlns:w="http://schemas.openxmlformats.org/wordprocessingml/2006/main"/>
      <w:r xmlns:w="http://schemas.openxmlformats.org/wordprocessingml/2006/main">
        <w:t xml:space="preserve">Test results:</w:t>
      </w:r>
    </w:p>
    <w:p>
      <w:pPr xmlns:w="http://schemas.openxmlformats.org/wordprocessingml/2006/main"/>
      <w:r xmlns:w="http://schemas.openxmlformats.org/wordprocessingml/2006/main">
        <w:t xml:space="preserve">MNN Expr Models benchmarkForward type: **CPU** thread=4The device supports: i8sdot:0, fp16:0, i8mm: 0, sve2: 0[ - ] SqueezeNet_100 max = 138.737ms min = 124.681ms avg = 127.704ms</w:t>
      </w:r>
    </w:p>
    <w:p>
      <w:pPr xmlns:w="http://schemas.openxmlformats.org/wordprocessingml/2006/main">
        <w:keepNext w:val="0"/>
        <w:keepLines w:val="0"/>
        <w:widowControl/>
        <w:numPr>
          <w:ilvl w:val="0"/>
          <w:numId w:val="12"/>
        </w:numPr>
        <w:suppressLineNumbers w:val="0"/>
        <w:spacing w:before="0" w:beforeAutospacing="1" w:after="0" w:afterAutospacing="1"/>
        <w:ind w:left="720" w:hanging="360"/>
      </w:pPr>
      <w:r xmlns:w="http://schemas.openxmlformats.org/wordprocessingml/2006/main">
        <w:t xml:space="preserve">Test case 12: ShuffleNet_100_4</w:t>
      </w:r>
    </w:p>
    <w:p>
      <w:pPr xmlns:w="http://schemas.openxmlformats.org/wordprocessingml/2006/main"/>
      <w:r xmlns:w="http://schemas.openxmlformats.org/wordprocessingml/2006/main">
        <w:t xml:space="preserve">Execute the test command:</w:t>
      </w:r>
    </w:p>
    <w:p>
      <w:pPr xmlns:w="http://schemas.openxmlformats.org/wordprocessingml/2006/main"/>
      <w:r xmlns:w="http://schemas.openxmlformats.org/wordprocessingml/2006/main">
        <w:t xml:space="preserve">./benchmarkExprModels.out ShuffleNet_100_4 10 0 4</w:t>
      </w:r>
    </w:p>
    <w:p>
      <w:pPr xmlns:w="http://schemas.openxmlformats.org/wordprocessingml/2006/main"/>
      <w:r xmlns:w="http://schemas.openxmlformats.org/wordprocessingml/2006/main">
        <w:t xml:space="preserve">Test results:</w:t>
      </w:r>
    </w:p>
    <w:p>
      <w:pPr xmlns:w="http://schemas.openxmlformats.org/wordprocessingml/2006/main"/>
      <w:r xmlns:w="http://schemas.openxmlformats.org/wordprocessingml/2006/main">
        <w:t xml:space="preserve">MNN Expr Models benchmarkForward type: **CPU** thread=4The device supports: i8sdot:0, fp16:0, i8mm: 0, sve2: 0[ - ] ShuffleNet_100_4 max = 58.461ms min = 57.082ms avg = 57.556ms</w:t>
      </w:r>
    </w:p>
    <w:p>
      <w:pPr xmlns:w="http://schemas.openxmlformats.org/wordprocessingml/2006/main">
        <w:pStyle w:val="3"/>
        <w:keepNext w:val="0"/>
        <w:keepLines w:val="0"/>
        <w:widowControl/>
        <w:suppressLineNumbers w:val="0"/>
      </w:pPr>
      <w:r xmlns:w="http://schemas.openxmlformats.org/wordprocessingml/2006/main">
        <w:t xml:space="preserve">test</w:t>
      </w:r>
    </w:p>
    <w:p>
      <w:pPr xmlns:w="http://schemas.openxmlformats.org/wordprocessingml/2006/main"/>
      <w:r xmlns:w="http://schemas.openxmlformats.org/wordprocessingml/2006/main">
        <w:rPr>
          <w:rFonts w:hint="eastAsia"/>
        </w:rPr>
        <w:t xml:space="preserve">To test, just execute the following command in the build directory.</w:t>
      </w:r>
    </w:p>
    <w:p>
      <w:pPr xmlns:w="http://schemas.openxmlformats.org/wordprocessingml/2006/main">
        <w:keepNext w:val="0"/>
        <w:keepLines w:val="0"/>
        <w:widowControl/>
        <w:numPr>
          <w:ilvl w:val="0"/>
          <w:numId w:val="13"/>
        </w:numPr>
        <w:suppressLineNumbers w:val="0"/>
        <w:spacing w:before="0" w:beforeAutospacing="1" w:after="0" w:afterAutospacing="1"/>
        <w:ind w:left="720" w:hanging="360"/>
      </w:pPr>
      <w:r xmlns:w="http://schemas.openxmlformats.org/wordprocessingml/2006/main">
        <w:t xml:space="preserve">Test Case 13: AutoStorageTest_auto_storage</w:t>
      </w:r>
    </w:p>
    <w:p>
      <w:pPr xmlns:w="http://schemas.openxmlformats.org/wordprocessingml/2006/main"/>
      <w:r xmlns:w="http://schemas.openxmlformats.org/wordprocessingml/2006/main">
        <w:t xml:space="preserve">Execute the test command:</w:t>
      </w:r>
    </w:p>
    <w:p>
      <w:pPr xmlns:w="http://schemas.openxmlformats.org/wordprocessingml/2006/main"/>
      <w:r xmlns:w="http://schemas.openxmlformats.org/wordprocessingml/2006/main">
        <w:t xml:space="preserve">./run_test.out core/auto_storage</w:t>
      </w:r>
    </w:p>
    <w:p>
      <w:pPr xmlns:w="http://schemas.openxmlformats.org/wordprocessingml/2006/main"/>
      <w:r xmlns:w="http://schemas.openxmlformats.org/wordprocessingml/2006/main">
        <w:t xml:space="preserve">Test results:</w:t>
      </w:r>
    </w:p>
    <w:p>
      <w:pPr xmlns:w="http://schemas.openxmlformats.org/wordprocessingml/2006/main"/>
      <w:r xmlns:w="http://schemas.openxmlformats.org/wordprocessingml/2006/main">
        <w:t xml:space="preserve">the device supports: i8sdot:0, fp16:0, i8mm: 0, sve2: 0running core/auto_storage.core/auto_storage cost time: 0.033 ms√√√ all &lt;core/auto_storage&gt; tests passed.TEST_NAME_UNIT: unit test TEST_CASE_AMOUNT_UNIT: {"blocked":0,"failed":0,"passed":1,"skipped":0}</w:t>
      </w:r>
    </w:p>
    <w:p>
      <w:pPr xmlns:w="http://schemas.openxmlformats.org/wordprocessingml/2006/main">
        <w:keepNext w:val="0"/>
        <w:keepLines w:val="0"/>
        <w:widowControl/>
        <w:numPr>
          <w:ilvl w:val="0"/>
          <w:numId w:val="14"/>
        </w:numPr>
        <w:suppressLineNumbers w:val="0"/>
        <w:spacing w:before="0" w:beforeAutospacing="1" w:after="0" w:afterAutospacing="1"/>
        <w:ind w:left="720" w:hanging="360"/>
      </w:pPr>
      <w:r xmlns:w="http://schemas.openxmlformats.org/wordprocessingml/2006/main">
        <w:t xml:space="preserve">Test Case 14: BufferAllocatorTest_buffer_allocator</w:t>
      </w:r>
    </w:p>
    <w:p>
      <w:pPr xmlns:w="http://schemas.openxmlformats.org/wordprocessingml/2006/main"/>
      <w:r xmlns:w="http://schemas.openxmlformats.org/wordprocessingml/2006/main">
        <w:t xml:space="preserve">Execute the test command:</w:t>
      </w:r>
    </w:p>
    <w:p>
      <w:pPr xmlns:w="http://schemas.openxmlformats.org/wordprocessingml/2006/main"/>
      <w:r xmlns:w="http://schemas.openxmlformats.org/wordprocessingml/2006/main">
        <w:t xml:space="preserve">./run_test.out core/buffer_allocator</w:t>
      </w:r>
    </w:p>
    <w:p>
      <w:pPr xmlns:w="http://schemas.openxmlformats.org/wordprocessingml/2006/main"/>
      <w:r xmlns:w="http://schemas.openxmlformats.org/wordprocessingml/2006/main">
        <w:t xml:space="preserve">Test results:</w:t>
      </w:r>
    </w:p>
    <w:p>
      <w:pPr xmlns:w="http://schemas.openxmlformats.org/wordprocessingml/2006/main"/>
      <w:r xmlns:w="http://schemas.openxmlformats.org/wordprocessingml/2006/main">
        <w:t xml:space="preserve">the device supports: i8sdot:0, fp16:0, i8mm: 0, sve2: 0running core/buffer_allocator.BufferAllocator total size : 27 B, 0.000026 MStaticAllocator total size : 0 B, 0.000000 MBufferAllocator total size : 1189085472 B, 1134.000244 MStaticAllocator total size: 0 B, 0.000000 MBufferAllocator total size: 2776896 B, 2.648254 MStaticAllocator total size: 0 B, 0.000000 Mcore/buffer_allocator cost time: 3.592 ms√√√ all &lt;core/buffer_allocator&gt; tests passed.TEST_NAME_UNIT: Unit test TEST_CASE_AMOUNT_UNIT: {"blocked":0,"failed":0,"passed":1,"skipped":0}</w:t>
      </w:r>
    </w:p>
    <w:p>
      <w:pPr xmlns:w="http://schemas.openxmlformats.org/wordprocessingml/2006/main">
        <w:keepNext w:val="0"/>
        <w:keepLines w:val="0"/>
        <w:widowControl/>
        <w:numPr>
          <w:ilvl w:val="0"/>
          <w:numId w:val="15"/>
        </w:numPr>
        <w:suppressLineNumbers w:val="0"/>
        <w:spacing w:before="0" w:beforeAutospacing="1" w:after="0" w:afterAutospacing="1"/>
        <w:ind w:left="720" w:hanging="360"/>
      </w:pPr>
      <w:r xmlns:w="http://schemas.openxmlformats.org/wordprocessingml/2006/main">
        <w:t xml:space="preserve">Test Case 15: CallBackTest_callback</w:t>
      </w:r>
    </w:p>
    <w:p>
      <w:pPr xmlns:w="http://schemas.openxmlformats.org/wordprocessingml/2006/main"/>
      <w:r xmlns:w="http://schemas.openxmlformats.org/wordprocessingml/2006/main">
        <w:t xml:space="preserve">Execute the test command:</w:t>
      </w:r>
    </w:p>
    <w:p>
      <w:pPr xmlns:w="http://schemas.openxmlformats.org/wordprocessingml/2006/main"/>
      <w:r xmlns:w="http://schemas.openxmlformats.org/wordprocessingml/2006/main">
        <w:t xml:space="preserve">./run_test.out core/callback</w:t>
      </w:r>
    </w:p>
    <w:p>
      <w:pPr xmlns:w="http://schemas.openxmlformats.org/wordprocessingml/2006/main"/>
      <w:r xmlns:w="http://schemas.openxmlformats.org/wordprocessingml/2006/main">
        <w:t xml:space="preserve">Test results:</w:t>
      </w:r>
    </w:p>
    <w:p>
      <w:pPr xmlns:w="http://schemas.openxmlformats.org/wordprocessingml/2006/main"/>
      <w:r xmlns:w="http://schemas.openxmlformats.org/wordprocessingml/2006/main">
        <w:t xml:space="preserve">the device supports: i8sdot:0, fp16:0, i8mm: 0, sve2: 0running core/callback.core/callback cost time: 1.809 ms√√√ all &lt;core/callback&gt; tests passed.TEST_NAME_UNIT: unit test TEST_CASE_AMOUNT_UNIT: {"blocked":0,"failed":0,"passed":1,"skipped":0}</w:t>
      </w:r>
    </w:p>
    <w:p>
      <w:pPr xmlns:w="http://schemas.openxmlformats.org/wordprocessingml/2006/main">
        <w:keepNext w:val="0"/>
        <w:keepLines w:val="0"/>
        <w:widowControl/>
        <w:numPr>
          <w:ilvl w:val="0"/>
          <w:numId w:val="16"/>
        </w:numPr>
        <w:suppressLineNumbers w:val="0"/>
        <w:spacing w:before="0" w:beforeAutospacing="1" w:after="0" w:afterAutospacing="1"/>
        <w:ind w:left="720" w:hanging="360"/>
      </w:pPr>
      <w:r xmlns:w="http://schemas.openxmlformats.org/wordprocessingml/2006/main">
        <w:t xml:space="preserve">Test Case 16: IDSTTest_idst</w:t>
      </w:r>
    </w:p>
    <w:p>
      <w:pPr xmlns:w="http://schemas.openxmlformats.org/wordprocessingml/2006/main"/>
      <w:r xmlns:w="http://schemas.openxmlformats.org/wordprocessingml/2006/main">
        <w:t xml:space="preserve">Execute the test command:</w:t>
      </w:r>
    </w:p>
    <w:p>
      <w:pPr xmlns:w="http://schemas.openxmlformats.org/wordprocessingml/2006/main"/>
      <w:r xmlns:w="http://schemas.openxmlformats.org/wordprocessingml/2006/main">
        <w:t xml:space="preserve">./run_test.out core/idst</w:t>
      </w:r>
    </w:p>
    <w:p>
      <w:pPr xmlns:w="http://schemas.openxmlformats.org/wordprocessingml/2006/main"/>
      <w:r xmlns:w="http://schemas.openxmlformats.org/wordprocessingml/2006/main">
        <w:t xml:space="preserve">Test results:</w:t>
      </w:r>
    </w:p>
    <w:p>
      <w:pPr xmlns:w="http://schemas.openxmlformats.org/wordprocessingml/2006/main"/>
      <w:r xmlns:w="http://schemas.openxmlformats.org/wordprocessingml/2006/main">
        <w:t xml:space="preserve">the device supports: i8sdot:0, fp16:0, i8mm: 0, sve2: 0running core/idst.core/idst cost time: 0.580 ms√√√ all &lt;core/idst&gt; tests passed.TEST_NAME_UNIT: unit test TEST_CASE_AMOUNT_UNIT: {"blocked":0,"failed":0,"passed":1,"skipped":0}</w:t>
      </w:r>
    </w:p>
    <w:p>
      <w:pPr xmlns:w="http://schemas.openxmlformats.org/wordprocessingml/2006/main">
        <w:keepNext w:val="0"/>
        <w:keepLines w:val="0"/>
        <w:widowControl/>
        <w:numPr>
          <w:ilvl w:val="0"/>
          <w:numId w:val="17"/>
        </w:numPr>
        <w:suppressLineNumbers w:val="0"/>
        <w:spacing w:before="0" w:beforeAutospacing="1" w:after="0" w:afterAutospacing="1"/>
        <w:ind w:left="720" w:hanging="360"/>
      </w:pPr>
      <w:r xmlns:w="http://schemas.openxmlformats.org/wordprocessingml/2006/main">
        <w:t xml:space="preserve">Test Case 17: MemoryUtilsTest_memory_utils</w:t>
      </w:r>
    </w:p>
    <w:p>
      <w:pPr xmlns:w="http://schemas.openxmlformats.org/wordprocessingml/2006/main"/>
      <w:r xmlns:w="http://schemas.openxmlformats.org/wordprocessingml/2006/main">
        <w:t xml:space="preserve">Execute the test command:</w:t>
      </w:r>
    </w:p>
    <w:p>
      <w:pPr xmlns:w="http://schemas.openxmlformats.org/wordprocessingml/2006/main"/>
      <w:r xmlns:w="http://schemas.openxmlformats.org/wordprocessingml/2006/main">
        <w:t xml:space="preserve">./run_test.out core/memory_utils</w:t>
      </w:r>
    </w:p>
    <w:p>
      <w:pPr xmlns:w="http://schemas.openxmlformats.org/wordprocessingml/2006/main"/>
      <w:r xmlns:w="http://schemas.openxmlformats.org/wordprocessingml/2006/main">
        <w:t xml:space="preserve">Test results:</w:t>
      </w:r>
    </w:p>
    <w:p>
      <w:pPr xmlns:w="http://schemas.openxmlformats.org/wordprocessingml/2006/main"/>
      <w:r xmlns:w="http://schemas.openxmlformats.org/wordprocessingml/2006/main">
        <w:t xml:space="preserve">the device supports: i8sdot:0, fp16:0, i8mm: 0, sve2: 0running core/memory_utils.core/memory_utils cost time: 0.043 ms√√√ all &lt;core/memory_utils&gt; tests passed.TEST_NAME_UNIT: unit test TEST_CASE_AMOUNT_UNIT: {"blocked":0,"failed":0,"passed":1,"skipped":0}</w:t>
      </w:r>
    </w:p>
    <w:p>
      <w:pPr xmlns:w="http://schemas.openxmlformats.org/wordprocessingml/2006/main">
        <w:keepNext w:val="0"/>
        <w:keepLines w:val="0"/>
        <w:widowControl/>
        <w:numPr>
          <w:ilvl w:val="0"/>
          <w:numId w:val="18"/>
        </w:numPr>
        <w:suppressLineNumbers w:val="0"/>
        <w:spacing w:before="0" w:beforeAutospacing="1" w:after="0" w:afterAutospacing="1"/>
        <w:ind w:left="720" w:hanging="360"/>
      </w:pPr>
      <w:r xmlns:w="http://schemas.openxmlformats.org/wordprocessingml/2006/main">
        <w:t xml:space="preserve">Test Case 18: TensorTest_tensor</w:t>
      </w:r>
    </w:p>
    <w:p>
      <w:pPr xmlns:w="http://schemas.openxmlformats.org/wordprocessingml/2006/main"/>
      <w:r xmlns:w="http://schemas.openxmlformats.org/wordprocessingml/2006/main">
        <w:t xml:space="preserve">Execute the test command:</w:t>
      </w:r>
    </w:p>
    <w:p>
      <w:pPr xmlns:w="http://schemas.openxmlformats.org/wordprocessingml/2006/main"/>
      <w:r xmlns:w="http://schemas.openxmlformats.org/wordprocessingml/2006/main">
        <w:t xml:space="preserve">./run_test.out core/tensor</w:t>
      </w:r>
    </w:p>
    <w:p>
      <w:pPr xmlns:w="http://schemas.openxmlformats.org/wordprocessingml/2006/main"/>
      <w:r xmlns:w="http://schemas.openxmlformats.org/wordprocessingml/2006/main">
        <w:t xml:space="preserve">Test results:</w:t>
      </w:r>
    </w:p>
    <w:p>
      <w:pPr xmlns:w="http://schemas.openxmlformats.org/wordprocessingml/2006/main"/>
      <w:r xmlns:w="http://schemas.openxmlformats.org/wordprocessingml/2006/main">
        <w:t xml:space="preserve">the device supports: i8sdot:0, fp16:0, i8mm: 0, sve2: 0running core/tensor.running core/tensor_utils.core/tensor cost time: 0.123 mscore/tensor_utils cost time: 0.010 ms√√√ all &lt;core/tensor&gt; tests passed.TEST_NAME_UNIT: Unit test TEST_CASE_AMOUNT_UNIT: {"blocked":0,"failed":0,"passed":2,"skipped":0}</w:t>
      </w:r>
    </w:p>
    <w:p>
      <w:pPr xmlns:w="http://schemas.openxmlformats.org/wordprocessingml/2006/main">
        <w:keepNext w:val="0"/>
        <w:keepLines w:val="0"/>
        <w:widowControl/>
        <w:numPr>
          <w:ilvl w:val="0"/>
          <w:numId w:val="19"/>
        </w:numPr>
        <w:suppressLineNumbers w:val="0"/>
        <w:spacing w:before="0" w:beforeAutospacing="1" w:after="0" w:afterAutospacing="1"/>
        <w:ind w:left="720" w:hanging="360"/>
      </w:pPr>
      <w:r xmlns:w="http://schemas.openxmlformats.org/wordprocessingml/2006/main">
        <w:t xml:space="preserve">Test Case 19: TensorUtilsTest_tensor_utils</w:t>
      </w:r>
    </w:p>
    <w:p>
      <w:pPr xmlns:w="http://schemas.openxmlformats.org/wordprocessingml/2006/main"/>
      <w:r xmlns:w="http://schemas.openxmlformats.org/wordprocessingml/2006/main">
        <w:t xml:space="preserve">Execute the test command:</w:t>
      </w:r>
    </w:p>
    <w:p>
      <w:pPr xmlns:w="http://schemas.openxmlformats.org/wordprocessingml/2006/main"/>
      <w:r xmlns:w="http://schemas.openxmlformats.org/wordprocessingml/2006/main">
        <w:t xml:space="preserve">./run_test.out core/tensor_utils</w:t>
      </w:r>
    </w:p>
    <w:p>
      <w:pPr xmlns:w="http://schemas.openxmlformats.org/wordprocessingml/2006/main"/>
      <w:r xmlns:w="http://schemas.openxmlformats.org/wordprocessingml/2006/main">
        <w:t xml:space="preserve">Test results:</w:t>
      </w:r>
    </w:p>
    <w:p>
      <w:pPr xmlns:w="http://schemas.openxmlformats.org/wordprocessingml/2006/main"/>
      <w:r xmlns:w="http://schemas.openxmlformats.org/wordprocessingml/2006/main">
        <w:t xml:space="preserve">the device supports: i8sdot:0, fp16:0, i8mm: 0, sve2: 0running core/tensor_utils.core/tensor_utils cost time: 0.048 ms√√√ all &lt;core/tensor_utils&gt; tests passed.TEST_NAME_UNIT: unit test TEST_CASE_AMOUNT_UNIT: {"blocked":0,"failed":0,"passed":1,"skipped":0}</w:t>
      </w:r>
    </w:p>
    <w:p>
      <w:pPr xmlns:w="http://schemas.openxmlformats.org/wordprocessingml/2006/main">
        <w:keepNext w:val="0"/>
        <w:keepLines w:val="0"/>
        <w:widowControl/>
        <w:numPr>
          <w:ilvl w:val="0"/>
          <w:numId w:val="20"/>
        </w:numPr>
        <w:suppressLineNumbers w:val="0"/>
        <w:spacing w:before="0" w:beforeAutospacing="1" w:after="0" w:afterAutospacing="1"/>
        <w:ind w:left="720" w:hanging="360"/>
      </w:pPr>
      <w:r xmlns:w="http://schemas.openxmlformats.org/wordprocessingml/2006/main">
        <w:t xml:space="preserve">Test Case 20: ThreadPoolTest_threadpool</w:t>
      </w:r>
    </w:p>
    <w:p>
      <w:pPr xmlns:w="http://schemas.openxmlformats.org/wordprocessingml/2006/main"/>
      <w:r xmlns:w="http://schemas.openxmlformats.org/wordprocessingml/2006/main">
        <w:t xml:space="preserve">Execute the test command:</w:t>
      </w:r>
    </w:p>
    <w:p>
      <w:pPr xmlns:w="http://schemas.openxmlformats.org/wordprocessingml/2006/main"/>
      <w:r xmlns:w="http://schemas.openxmlformats.org/wordprocessingml/2006/main">
        <w:t xml:space="preserve">./run_test.out core/threadpool</w:t>
      </w:r>
    </w:p>
    <w:p>
      <w:pPr xmlns:w="http://schemas.openxmlformats.org/wordprocessingml/2006/main"/>
      <w:r xmlns:w="http://schemas.openxmlformats.org/wordprocessingml/2006/main">
        <w:t xml:space="preserve">Test results:</w:t>
      </w:r>
    </w:p>
    <w:p>
      <w:pPr xmlns:w="http://schemas.openxmlformats.org/wordprocessingml/2006/main"/>
      <w:r xmlns:w="http://schemas.openxmlformats.org/wordprocessingml/2006/main">
        <w:t xml:space="preserve">the device supports: i8sdot:0, fp16:0, i8mm: 0, sve2: 0running core/threadpool.workIndex=0 in operator(), 26workIndex=1 in operator(), 26workIndex=-1 in operator(), 26workIndex=-1 in operator(), 26workIndex=-1 in operator(), 26index=0 in operator(), 29index=6 in operator(), 29index=8 in operator(), 29index=9 in operator(), 29workIndex=-1 in operator(), 26index=1 in operator(), 29index=3 in operator(), 29index=2 in operator(), 29workIndex=-1 in operator(), 26index=4 in operator(), 29index=5 in operator(), 29index=7 in operator(), 29workIndex=-1 in operator(), 26workIndex=0 in operator(), 26workIndex=-1 in operator(), 26index=0 in operator(), 29index=1 in operator(), 29index=2 in operator(), 29index=3 in operator(), 29index=4 in operator(), 29index=5 in operator(), 29index=6 in operator(), 29index=7 in operator(), 29index=8 in operator(), 29index=9 in operator(), 29core/threadpool cost time: 8.362 ms√√√ all &lt;core/threadpool&gt; tests passed.TEST_NAME_UNIT: Unit test TEST_CASE_AMOUNT_UNIT: {"blocked":0,"failed":0,"passed":1,"skipped":0}</w:t>
      </w:r>
    </w:p>
    <w:p>
      <w:pPr xmlns:w="http://schemas.openxmlformats.org/wordprocessingml/2006/main">
        <w:keepNext w:val="0"/>
        <w:keepLines w:val="0"/>
        <w:widowControl/>
        <w:numPr>
          <w:ilvl w:val="0"/>
          <w:numId w:val="21"/>
        </w:numPr>
        <w:suppressLineNumbers w:val="0"/>
        <w:spacing w:before="0" w:beforeAutospacing="1" w:after="0" w:afterAutospacing="1"/>
        <w:ind w:left="720" w:hanging="360"/>
      </w:pPr>
      <w:r xmlns:w="http://schemas.openxmlformats.org/wordprocessingml/2006/main">
        <w:t xml:space="preserve">Test case 21: ImageProcessTest_bgr_to_bgr</w:t>
      </w:r>
    </w:p>
    <w:p>
      <w:pPr xmlns:w="http://schemas.openxmlformats.org/wordprocessingml/2006/main"/>
      <w:r xmlns:w="http://schemas.openxmlformats.org/wordprocessingml/2006/main">
        <w:t xml:space="preserve">Execute the test command:</w:t>
      </w:r>
    </w:p>
    <w:p>
      <w:pPr xmlns:w="http://schemas.openxmlformats.org/wordprocessingml/2006/main"/>
      <w:r xmlns:w="http://schemas.openxmlformats.org/wordprocessingml/2006/main">
        <w:t xml:space="preserve">./run_test.out cv/image_process/bgr_to_bgr</w:t>
      </w:r>
    </w:p>
    <w:p>
      <w:pPr xmlns:w="http://schemas.openxmlformats.org/wordprocessingml/2006/main"/>
      <w:r xmlns:w="http://schemas.openxmlformats.org/wordprocessingml/2006/main">
        <w:t xml:space="preserve">Test results:</w:t>
      </w:r>
    </w:p>
    <w:p>
      <w:pPr xmlns:w="http://schemas.openxmlformats.org/wordprocessingml/2006/main"/>
      <w:r xmlns:w="http://schemas.openxmlformats.org/wordprocessingml/2006/main">
        <w:t xml:space="preserve">the device supports: i8sdot:0, fp16:0, i8mm: 0, sve2: 0running cv/image_process/bgr_to_bgr.running cv/image_process/bgr_to_bgr_blitter.cv/image_process/bgr_to_bgr cost time: 0.086 mscv/image_process/bgr_to_bgr_blitter cost time: 0.050 ms√√√ all &lt;cv/image_process/bgr_to_bgr&gt; tests passed.TEST_NAME_UNIT: unit test TEST_CASE_AMOUNT_UNIT: {"blocked":0,"failed":0,"passed":2,"skipped":0}</w:t>
      </w:r>
    </w:p>
    <w:p>
      <w:pPr xmlns:w="http://schemas.openxmlformats.org/wordprocessingml/2006/main">
        <w:keepNext w:val="0"/>
        <w:keepLines w:val="0"/>
        <w:widowControl/>
        <w:numPr>
          <w:ilvl w:val="0"/>
          <w:numId w:val="22"/>
        </w:numPr>
        <w:suppressLineNumbers w:val="0"/>
        <w:spacing w:before="0" w:beforeAutospacing="1" w:after="0" w:afterAutospacing="1"/>
        <w:ind w:left="720" w:hanging="360"/>
      </w:pPr>
      <w:r xmlns:w="http://schemas.openxmlformats.org/wordprocessingml/2006/main">
        <w:t xml:space="preserve">Test case 22: ImageProcessTest_bgr_to_bgr_blitter</w:t>
      </w:r>
    </w:p>
    <w:p>
      <w:pPr xmlns:w="http://schemas.openxmlformats.org/wordprocessingml/2006/main"/>
      <w:r xmlns:w="http://schemas.openxmlformats.org/wordprocessingml/2006/main">
        <w:t xml:space="preserve">Execute the test command:</w:t>
      </w:r>
    </w:p>
    <w:p>
      <w:pPr xmlns:w="http://schemas.openxmlformats.org/wordprocessingml/2006/main"/>
      <w:r xmlns:w="http://schemas.openxmlformats.org/wordprocessingml/2006/main">
        <w:t xml:space="preserve">./run_test.out cv/image_process/bgr_to_bgr_blitter</w:t>
      </w:r>
    </w:p>
    <w:p>
      <w:pPr xmlns:w="http://schemas.openxmlformats.org/wordprocessingml/2006/main"/>
      <w:r xmlns:w="http://schemas.openxmlformats.org/wordprocessingml/2006/main">
        <w:t xml:space="preserve">Test results:</w:t>
      </w:r>
    </w:p>
    <w:p>
      <w:pPr xmlns:w="http://schemas.openxmlformats.org/wordprocessingml/2006/main"/>
      <w:r xmlns:w="http://schemas.openxmlformats.org/wordprocessingml/2006/main">
        <w:t xml:space="preserve">the device supports: i8sdot:0, fp16:0, i8mm: 0, sve2: 0running cv/image_process/bgr_to_bgr_blitter.cv/image_process/bgr_to_bgr_blitter cost time: 0.108 ms√√√ all &lt;cv/image_process/bgr_to_bgr_blitter&gt; tests passed.TEST_NAME_UNIT: Unit test TEST_CASE_AMOUNT_UNIT: {"blocked":0,"failed":0,"passed":1,"skipped":0}</w:t>
      </w:r>
    </w:p>
    <w:p>
      <w:pPr xmlns:w="http://schemas.openxmlformats.org/wordprocessingml/2006/main">
        <w:keepNext w:val="0"/>
        <w:keepLines w:val="0"/>
        <w:widowControl/>
        <w:numPr>
          <w:ilvl w:val="0"/>
          <w:numId w:val="23"/>
        </w:numPr>
        <w:suppressLineNumbers w:val="0"/>
        <w:spacing w:before="0" w:beforeAutospacing="1" w:after="0" w:afterAutospacing="1"/>
        <w:ind w:left="720" w:hanging="360"/>
      </w:pPr>
      <w:r xmlns:w="http://schemas.openxmlformats.org/wordprocessingml/2006/main">
        <w:t xml:space="preserve">Test case 23: ImageProcessTest_bgr_to_gray</w:t>
      </w:r>
    </w:p>
    <w:p>
      <w:pPr xmlns:w="http://schemas.openxmlformats.org/wordprocessingml/2006/main"/>
      <w:r xmlns:w="http://schemas.openxmlformats.org/wordprocessingml/2006/main">
        <w:t xml:space="preserve">Execute the test command:</w:t>
      </w:r>
    </w:p>
    <w:p>
      <w:pPr xmlns:w="http://schemas.openxmlformats.org/wordprocessingml/2006/main"/>
      <w:r xmlns:w="http://schemas.openxmlformats.org/wordprocessingml/2006/main">
        <w:t xml:space="preserve">./run_test.out cv/image_process/bgr_to_gray</w:t>
      </w:r>
    </w:p>
    <w:p>
      <w:pPr xmlns:w="http://schemas.openxmlformats.org/wordprocessingml/2006/main"/>
      <w:r xmlns:w="http://schemas.openxmlformats.org/wordprocessingml/2006/main">
        <w:t xml:space="preserve">Test results:</w:t>
      </w:r>
    </w:p>
    <w:p>
      <w:pPr xmlns:w="http://schemas.openxmlformats.org/wordprocessingml/2006/main"/>
      <w:r xmlns:w="http://schemas.openxmlformats.org/wordprocessingml/2006/main">
        <w:t xml:space="preserve">the device supports: i8sdot:0, fp16:0, i8mm: 0, sve2: 0running cv/image_process/bgr_to_gray.cv/image_process/bgr_to_gray cost time: 0.063 ms√√√ all &lt;cv/image_process/bgr_to_gray&gt; tests passed.TEST_NAME_UNIT: Unit test TEST_CASE_AMOUNT_UNIT: {"blocked":0,"failed":0,"passed":1,"skipped":0}</w:t>
      </w:r>
    </w:p>
    <w:p>
      <w:pPr xmlns:w="http://schemas.openxmlformats.org/wordprocessingml/2006/main">
        <w:keepNext w:val="0"/>
        <w:keepLines w:val="0"/>
        <w:widowControl/>
        <w:numPr>
          <w:ilvl w:val="0"/>
          <w:numId w:val="24"/>
        </w:numPr>
        <w:suppressLineNumbers w:val="0"/>
        <w:spacing w:before="0" w:beforeAutospacing="1" w:after="0" w:afterAutospacing="1"/>
        <w:ind w:left="720" w:hanging="360"/>
      </w:pPr>
      <w:r xmlns:w="http://schemas.openxmlformats.org/wordprocessingml/2006/main">
        <w:t xml:space="preserve">Test case 24: ImageProcessTest_color_resize_test</w:t>
      </w:r>
    </w:p>
    <w:p>
      <w:pPr xmlns:w="http://schemas.openxmlformats.org/wordprocessingml/2006/main"/>
      <w:r xmlns:w="http://schemas.openxmlformats.org/wordprocessingml/2006/main">
        <w:t xml:space="preserve">Execute the test command:</w:t>
      </w:r>
    </w:p>
    <w:p>
      <w:pPr xmlns:w="http://schemas.openxmlformats.org/wordprocessingml/2006/main"/>
      <w:r xmlns:w="http://schemas.openxmlformats.org/wordprocessingml/2006/main">
        <w:t xml:space="preserve">./run_test.out cv/image_process/color_resize_test</w:t>
      </w:r>
    </w:p>
    <w:p>
      <w:pPr xmlns:w="http://schemas.openxmlformats.org/wordprocessingml/2006/main"/>
      <w:r xmlns:w="http://schemas.openxmlformats.org/wordprocessingml/2006/main">
        <w:t xml:space="preserve">Test results:</w:t>
      </w:r>
    </w:p>
    <w:p>
      <w:pPr xmlns:w="http://schemas.openxmlformats.org/wordprocessingml/2006/main"/>
      <w:r xmlns:w="http://schemas.openxmlformats.org/wordprocessingml/2006/main">
        <w:t xml:space="preserve">the device supports: i8sdot:0, fp16:0, i8mm: 0, sve2: 0running cv/image_process/color_resize_test.cv/image_process/color_resize_test cost time: 0.033 ms√√√ all &lt;cv/image_process/color_resize_test&gt; tests passed.TEST_NAME_UNIT: Unit test TEST_CASE_AMOUNT_UNIT: {"blocked":0,"failed":0,"passed":1,"skipped":0}</w:t>
      </w:r>
    </w:p>
    <w:p>
      <w:pPr xmlns:w="http://schemas.openxmlformats.org/wordprocessingml/2006/main">
        <w:keepNext w:val="0"/>
        <w:keepLines w:val="0"/>
        <w:widowControl/>
        <w:numPr>
          <w:ilvl w:val="0"/>
          <w:numId w:val="25"/>
        </w:numPr>
        <w:suppressLineNumbers w:val="0"/>
        <w:spacing w:before="0" w:beforeAutospacing="1" w:after="0" w:afterAutospacing="1"/>
        <w:ind w:left="720" w:hanging="360"/>
      </w:pPr>
      <w:r xmlns:w="http://schemas.openxmlformats.org/wordprocessingml/2006/main">
        <w:t xml:space="preserve">Test Case 25: ImageProcessTest_gray_to_gray</w:t>
      </w:r>
    </w:p>
    <w:p>
      <w:pPr xmlns:w="http://schemas.openxmlformats.org/wordprocessingml/2006/main"/>
      <w:r xmlns:w="http://schemas.openxmlformats.org/wordprocessingml/2006/main">
        <w:t xml:space="preserve">Execute the test command:</w:t>
      </w:r>
    </w:p>
    <w:p>
      <w:pPr xmlns:w="http://schemas.openxmlformats.org/wordprocessingml/2006/main"/>
      <w:r xmlns:w="http://schemas.openxmlformats.org/wordprocessingml/2006/main">
        <w:t xml:space="preserve">./run_test.out cv/image_process/gray_to_gray</w:t>
      </w:r>
    </w:p>
    <w:p>
      <w:pPr xmlns:w="http://schemas.openxmlformats.org/wordprocessingml/2006/main"/>
      <w:r xmlns:w="http://schemas.openxmlformats.org/wordprocessingml/2006/main">
        <w:t xml:space="preserve">Test results:</w:t>
      </w:r>
    </w:p>
    <w:p>
      <w:pPr xmlns:w="http://schemas.openxmlformats.org/wordprocessingml/2006/main"/>
      <w:r xmlns:w="http://schemas.openxmlformats.org/wordprocessingml/2006/main">
        <w:t xml:space="preserve">the device supports: i8sdot:0, fp16:0, i8mm: 0, sve2: 0running cv/image_process/gray_to_gray.running cv/image_process/gray_to_gray_bilinear_transorm.running cv/image_process/gray_to_gray_nearest_transorm.running cv/image_process/gray_to_gray_blitter.cv/image_process/gray_to_gray cost time: 0.078 mscv/image_process/gray_to_gray_bilinear_transorm cost time: 305.100 mscv/image_process/gray_to_gray_blitter cost time: 0.027 mscv/image_process/gray_to_gray_nearest_transorm cost time: 39.975 ms√√√ all &lt;cv/image_process/gray_to_gray&gt; tests passed.TEST_NAME_UNIT: Unit test TEST_CASE_AMOUNT_UNIT: {"blocked":0,"failed":0,"passed":4,"skipped":0}</w:t>
      </w:r>
    </w:p>
    <w:p>
      <w:pPr xmlns:w="http://schemas.openxmlformats.org/wordprocessingml/2006/main">
        <w:keepNext w:val="0"/>
        <w:keepLines w:val="0"/>
        <w:widowControl/>
        <w:numPr>
          <w:ilvl w:val="0"/>
          <w:numId w:val="26"/>
        </w:numPr>
        <w:suppressLineNumbers w:val="0"/>
        <w:spacing w:before="0" w:beforeAutospacing="1" w:after="0" w:afterAutospacing="1"/>
        <w:ind w:left="720" w:hanging="360"/>
      </w:pPr>
      <w:r xmlns:w="http://schemas.openxmlformats.org/wordprocessingml/2006/main">
        <w:t xml:space="preserve">Test case 26: ImageProcessTest_gray_to_gray_bilinear_transform</w:t>
      </w:r>
    </w:p>
    <w:p>
      <w:pPr xmlns:w="http://schemas.openxmlformats.org/wordprocessingml/2006/main"/>
      <w:r xmlns:w="http://schemas.openxmlformats.org/wordprocessingml/2006/main">
        <w:t xml:space="preserve">Execute the test command:</w:t>
      </w:r>
    </w:p>
    <w:p>
      <w:pPr xmlns:w="http://schemas.openxmlformats.org/wordprocessingml/2006/main"/>
      <w:r xmlns:w="http://schemas.openxmlformats.org/wordprocessingml/2006/main">
        <w:t xml:space="preserve">./run_test.out cv/image_process/gray_to_gray_bilinear_transorm</w:t>
      </w:r>
    </w:p>
    <w:p>
      <w:pPr xmlns:w="http://schemas.openxmlformats.org/wordprocessingml/2006/main"/>
      <w:r xmlns:w="http://schemas.openxmlformats.org/wordprocessingml/2006/main">
        <w:t xml:space="preserve">Test results:</w:t>
      </w:r>
    </w:p>
    <w:p>
      <w:pPr xmlns:w="http://schemas.openxmlformats.org/wordprocessingml/2006/main"/>
      <w:r xmlns:w="http://schemas.openxmlformats.org/wordprocessingml/2006/main">
        <w:t xml:space="preserve">the device supports: i8sdot:0, fp16:0, i8mm: 0, sve2: 0running cv/image_process/gray_to_gray_bilinear_transorm.cv/image_process/gray_to_gray_bilinear_transorm cost time: 306.433 ms√√√ all &lt;cv/image_process/gray_to_gray_bilinear_transorm&gt; tests passed.TEST_NAME_UNIT: unit test TEST_CASE_AMOUNT_UNIT: {"blocked":0,"failed":0,"passed":1,"skipped":0}</w:t>
      </w:r>
    </w:p>
    <w:p>
      <w:pPr xmlns:w="http://schemas.openxmlformats.org/wordprocessingml/2006/main">
        <w:keepNext w:val="0"/>
        <w:keepLines w:val="0"/>
        <w:widowControl/>
        <w:numPr>
          <w:ilvl w:val="0"/>
          <w:numId w:val="27"/>
        </w:numPr>
        <w:suppressLineNumbers w:val="0"/>
        <w:spacing w:before="0" w:beforeAutospacing="1" w:after="0" w:afterAutospacing="1"/>
        <w:ind w:left="720" w:hanging="360"/>
      </w:pPr>
      <w:r xmlns:w="http://schemas.openxmlformats.org/wordprocessingml/2006/main">
        <w:t xml:space="preserve">Test case 27: ImageProcessTest_gray_to_gray_blitter</w:t>
      </w:r>
    </w:p>
    <w:p>
      <w:pPr xmlns:w="http://schemas.openxmlformats.org/wordprocessingml/2006/main"/>
      <w:r xmlns:w="http://schemas.openxmlformats.org/wordprocessingml/2006/main">
        <w:t xml:space="preserve">Execute the test command:</w:t>
      </w:r>
    </w:p>
    <w:p>
      <w:pPr xmlns:w="http://schemas.openxmlformats.org/wordprocessingml/2006/main"/>
      <w:r xmlns:w="http://schemas.openxmlformats.org/wordprocessingml/2006/main">
        <w:t xml:space="preserve">./run_test.out cv/image_process/gray_to_gray_blitter</w:t>
      </w:r>
    </w:p>
    <w:p>
      <w:pPr xmlns:w="http://schemas.openxmlformats.org/wordprocessingml/2006/main"/>
      <w:r xmlns:w="http://schemas.openxmlformats.org/wordprocessingml/2006/main">
        <w:t xml:space="preserve">Test results:</w:t>
      </w:r>
    </w:p>
    <w:p>
      <w:pPr xmlns:w="http://schemas.openxmlformats.org/wordprocessingml/2006/main"/>
      <w:r xmlns:w="http://schemas.openxmlformats.org/wordprocessingml/2006/main">
        <w:t xml:space="preserve">the device supports: i8sdot:0, fp16:0, i8mm: 0, sve2: 0running cv/image_process/gray_to_gray_blitter.cv/image_process/gray_to_gray_blitter cost time: 0.100 ms√√√ all &lt;cv/image_process/gray_to_gray_blitter&gt; tests passed.TEST_NAME_UNIT: Unit test TEST_CASE_AMOUNT_UNIT: {"blocked":0,"failed":0,"passed":1,"skipped":0}</w:t>
      </w:r>
    </w:p>
    <w:p>
      <w:pPr xmlns:w="http://schemas.openxmlformats.org/wordprocessingml/2006/main">
        <w:keepNext w:val="0"/>
        <w:keepLines w:val="0"/>
        <w:widowControl/>
        <w:numPr>
          <w:ilvl w:val="0"/>
          <w:numId w:val="28"/>
        </w:numPr>
        <w:suppressLineNumbers w:val="0"/>
        <w:spacing w:before="0" w:beforeAutospacing="1" w:after="0" w:afterAutospacing="1"/>
        <w:ind w:left="720" w:hanging="360"/>
      </w:pPr>
      <w:r xmlns:w="http://schemas.openxmlformats.org/wordprocessingml/2006/main">
        <w:t xml:space="preserve">Test case 28: ImageProcessTest_gray_to_gray_nearest_transform</w:t>
      </w:r>
    </w:p>
    <w:p>
      <w:pPr xmlns:w="http://schemas.openxmlformats.org/wordprocessingml/2006/main"/>
      <w:r xmlns:w="http://schemas.openxmlformats.org/wordprocessingml/2006/main">
        <w:t xml:space="preserve">Execute the test command:</w:t>
      </w:r>
    </w:p>
    <w:p>
      <w:pPr xmlns:w="http://schemas.openxmlformats.org/wordprocessingml/2006/main"/>
      <w:r xmlns:w="http://schemas.openxmlformats.org/wordprocessingml/2006/main">
        <w:t xml:space="preserve">./run_test.out cv/image_process/gray_to_gray_nearest_transorm</w:t>
      </w:r>
    </w:p>
    <w:p>
      <w:pPr xmlns:w="http://schemas.openxmlformats.org/wordprocessingml/2006/main"/>
      <w:r xmlns:w="http://schemas.openxmlformats.org/wordprocessingml/2006/main">
        <w:t xml:space="preserve">Test results:</w:t>
      </w:r>
    </w:p>
    <w:p>
      <w:pPr xmlns:w="http://schemas.openxmlformats.org/wordprocessingml/2006/main"/>
      <w:r xmlns:w="http://schemas.openxmlformats.org/wordprocessingml/2006/main">
        <w:t xml:space="preserve">the device supports: i8sdot:0, fp16:0, i8mm: 0, sve2: 0running cv/image_process/gray_to_gray_nearest_transorm.cv/image_process/gray_to_gray_nearest_transorm cost time: 42.051 ms√√√ all &lt;cv/image_process/gray_to_gray_nearest_transorm&gt; tests passed.TEST_NAME_UNIT: Unit test TEST_CASE_AMOUNT_UNIT: {"blocked":0,"failed":0,"passed":1,"skipped":0}</w:t>
      </w:r>
    </w:p>
    <w:p>
      <w:pPr xmlns:w="http://schemas.openxmlformats.org/wordprocessingml/2006/main">
        <w:keepNext w:val="0"/>
        <w:keepLines w:val="0"/>
        <w:widowControl/>
        <w:numPr>
          <w:ilvl w:val="0"/>
          <w:numId w:val="29"/>
        </w:numPr>
        <w:suppressLineNumbers w:val="0"/>
        <w:spacing w:before="0" w:beforeAutospacing="1" w:after="0" w:afterAutospacing="1"/>
        <w:ind w:left="720" w:hanging="360"/>
      </w:pPr>
      <w:r xmlns:w="http://schemas.openxmlformats.org/wordprocessingml/2006/main">
        <w:t xml:space="preserve">Test case 29: ImageProcessTest_gray_to_rgba</w:t>
      </w:r>
    </w:p>
    <w:p>
      <w:pPr xmlns:w="http://schemas.openxmlformats.org/wordprocessingml/2006/main"/>
      <w:r xmlns:w="http://schemas.openxmlformats.org/wordprocessingml/2006/main">
        <w:t xml:space="preserve">Execute the test command:</w:t>
      </w:r>
    </w:p>
    <w:p>
      <w:pPr xmlns:w="http://schemas.openxmlformats.org/wordprocessingml/2006/main"/>
      <w:r xmlns:w="http://schemas.openxmlformats.org/wordprocessingml/2006/main">
        <w:t xml:space="preserve">./run_test.out cv/image_process/gray_to_rgba</w:t>
      </w:r>
    </w:p>
    <w:p>
      <w:pPr xmlns:w="http://schemas.openxmlformats.org/wordprocessingml/2006/main"/>
      <w:r xmlns:w="http://schemas.openxmlformats.org/wordprocessingml/2006/main">
        <w:t xml:space="preserve">Test results:</w:t>
      </w:r>
    </w:p>
    <w:p>
      <w:pPr xmlns:w="http://schemas.openxmlformats.org/wordprocessingml/2006/main"/>
      <w:r xmlns:w="http://schemas.openxmlformats.org/wordprocessingml/2006/main">
        <w:t xml:space="preserve">the device supports: i8sdot:0, fp16:0, i8mm: 0, sve2: 0running cv/image_process/gray_to_rgba.cv/image_process/gray_to_rgba cost time: 0.079 ms√√√ all &lt;cv/image_process/gray_to_rgba&gt; tests passed.TEST_NAME_UNIT: Unit test TEST_CASE_AMOUNT_UNIT: {"blocked":0,"failed":0,"passed":1,"skipped":0}</w:t>
      </w:r>
    </w:p>
    <w:p>
      <w:pPr xmlns:w="http://schemas.openxmlformats.org/wordprocessingml/2006/main">
        <w:keepNext w:val="0"/>
        <w:keepLines w:val="0"/>
        <w:widowControl/>
        <w:numPr>
          <w:ilvl w:val="0"/>
          <w:numId w:val="30"/>
        </w:numPr>
        <w:suppressLineNumbers w:val="0"/>
        <w:spacing w:before="0" w:beforeAutospacing="1" w:after="0" w:afterAutospacing="1"/>
        <w:ind w:left="720" w:hanging="360"/>
      </w:pPr>
      <w:r xmlns:w="http://schemas.openxmlformats.org/wordprocessingml/2006/main">
        <w:t xml:space="preserve">Test case 30: ImageProcessTest_rgb_to_bgr</w:t>
      </w:r>
    </w:p>
    <w:p>
      <w:pPr xmlns:w="http://schemas.openxmlformats.org/wordprocessingml/2006/main"/>
      <w:r xmlns:w="http://schemas.openxmlformats.org/wordprocessingml/2006/main">
        <w:t xml:space="preserve">Execute the test command:</w:t>
      </w:r>
    </w:p>
    <w:p>
      <w:pPr xmlns:w="http://schemas.openxmlformats.org/wordprocessingml/2006/main"/>
      <w:r xmlns:w="http://schemas.openxmlformats.org/wordprocessingml/2006/main">
        <w:t xml:space="preserve">./run_test.out cv/image_process/rgb_to_bgr</w:t>
      </w:r>
    </w:p>
    <w:p>
      <w:pPr xmlns:w="http://schemas.openxmlformats.org/wordprocessingml/2006/main"/>
      <w:r xmlns:w="http://schemas.openxmlformats.org/wordprocessingml/2006/main">
        <w:t xml:space="preserve">Test results:</w:t>
      </w:r>
    </w:p>
    <w:p>
      <w:pPr xmlns:w="http://schemas.openxmlformats.org/wordprocessingml/2006/main"/>
      <w:r xmlns:w="http://schemas.openxmlformats.org/wordprocessingml/2006/main">
        <w:t xml:space="preserve">the device supports: i8sdot:0, fp16:0, i8mm: 0, sve2: 0running cv/image_process/rgb_to_bgr.cv/image_process/rgb_to_bgr cost time: 0.078 ms√√√ all &lt;cv/image_process/rgb_to_bgr&gt; tests passed.TEST_NAME_UNIT: Unit test TEST_CASE_AMOUNT_UNIT: {"blocked":0,"failed":0,"passed":1,"skipped":0}</w:t>
      </w:r>
    </w:p>
    <w:p>
      <w:pPr xmlns:w="http://schemas.openxmlformats.org/wordprocessingml/2006/main">
        <w:keepNext w:val="0"/>
        <w:keepLines w:val="0"/>
        <w:widowControl/>
        <w:numPr>
          <w:ilvl w:val="0"/>
          <w:numId w:val="31"/>
        </w:numPr>
        <w:suppressLineNumbers w:val="0"/>
        <w:spacing w:before="0" w:beforeAutospacing="1" w:after="0" w:afterAutospacing="1"/>
        <w:ind w:left="720" w:hanging="360"/>
      </w:pPr>
      <w:r xmlns:w="http://schemas.openxmlformats.org/wordprocessingml/2006/main">
        <w:t xml:space="preserve">Test case 31: ImageProcessTest_rgb_to_gray</w:t>
      </w:r>
    </w:p>
    <w:p>
      <w:pPr xmlns:w="http://schemas.openxmlformats.org/wordprocessingml/2006/main"/>
      <w:r xmlns:w="http://schemas.openxmlformats.org/wordprocessingml/2006/main">
        <w:t xml:space="preserve">Execute the test command:</w:t>
      </w:r>
    </w:p>
    <w:p>
      <w:pPr xmlns:w="http://schemas.openxmlformats.org/wordprocessingml/2006/main"/>
      <w:r xmlns:w="http://schemas.openxmlformats.org/wordprocessingml/2006/main">
        <w:t xml:space="preserve">./run_test.out cv/image_process/rgb_to_gray</w:t>
      </w:r>
    </w:p>
    <w:p>
      <w:pPr xmlns:w="http://schemas.openxmlformats.org/wordprocessingml/2006/main"/>
      <w:r xmlns:w="http://schemas.openxmlformats.org/wordprocessingml/2006/main">
        <w:t xml:space="preserve">Test results:</w:t>
      </w:r>
    </w:p>
    <w:p>
      <w:pPr xmlns:w="http://schemas.openxmlformats.org/wordprocessingml/2006/main"/>
      <w:r xmlns:w="http://schemas.openxmlformats.org/wordprocessingml/2006/main">
        <w:t xml:space="preserve">the device supports: i8sdot:0, fp16:0, i8mm: 0, sve2: 0running cv/image_process/rgb_to_gray.cv/image_process/rgb_to_gray cost time: 0.078 ms√√√ all &lt;cv/image_process/rgb_to_gray&gt; tests passed.TEST_NAME_UNIT: Unit test TEST_CASE_AMOUNT_UNIT: {"blocked":0,"failed":0,"passed":1,"skipped":0}</w:t>
      </w:r>
    </w:p>
    <w:p>
      <w:pPr xmlns:w="http://schemas.openxmlformats.org/wordprocessingml/2006/main">
        <w:keepNext w:val="0"/>
        <w:keepLines w:val="0"/>
        <w:widowControl/>
        <w:numPr>
          <w:ilvl w:val="0"/>
          <w:numId w:val="32"/>
        </w:numPr>
        <w:suppressLineNumbers w:val="0"/>
        <w:spacing w:before="0" w:beforeAutospacing="1" w:after="0" w:afterAutospacing="1"/>
        <w:ind w:left="720" w:hanging="360"/>
      </w:pPr>
      <w:r xmlns:w="http://schemas.openxmlformats.org/wordprocessingml/2006/main">
        <w:t xml:space="preserve">Test case 32: ImageProcessTest_rgba_to_bgr</w:t>
      </w:r>
    </w:p>
    <w:p>
      <w:pPr xmlns:w="http://schemas.openxmlformats.org/wordprocessingml/2006/main"/>
      <w:r xmlns:w="http://schemas.openxmlformats.org/wordprocessingml/2006/main">
        <w:t xml:space="preserve">Execute the test command:</w:t>
      </w:r>
    </w:p>
    <w:p>
      <w:pPr xmlns:w="http://schemas.openxmlformats.org/wordprocessingml/2006/main"/>
      <w:r xmlns:w="http://schemas.openxmlformats.org/wordprocessingml/2006/main">
        <w:t xml:space="preserve">./run_test.out cv/image_process/rgba_to_bgr</w:t>
      </w:r>
    </w:p>
    <w:p>
      <w:pPr xmlns:w="http://schemas.openxmlformats.org/wordprocessingml/2006/main"/>
      <w:r xmlns:w="http://schemas.openxmlformats.org/wordprocessingml/2006/main">
        <w:t xml:space="preserve">Test results:</w:t>
      </w:r>
    </w:p>
    <w:p>
      <w:pPr xmlns:w="http://schemas.openxmlformats.org/wordprocessingml/2006/main"/>
      <w:r xmlns:w="http://schemas.openxmlformats.org/wordprocessingml/2006/main">
        <w:t xml:space="preserve">the device supports: i8sdot:0, fp16:0, i8mm: 0, sve2: 0running cv/image_process/rgba_to_bgra.running cv/image_process/rgba_to_bgr.cv/image_process/rgba_to_bgr cost time: 0.006 mscv/image_process/rgba_to_bgra cost time: 0.077 ms√√√ all &lt;cv/image_process/rgba_to_bgr&gt; tests passed.TEST_NAME_UNIT: unit test TEST_CASE_AMOUNT_UNIT: {"blocked":0,"failed":0,"passed":2,"skipped":0}</w:t>
      </w:r>
    </w:p>
    <w:p>
      <w:pPr xmlns:w="http://schemas.openxmlformats.org/wordprocessingml/2006/main">
        <w:keepNext w:val="0"/>
        <w:keepLines w:val="0"/>
        <w:widowControl/>
        <w:numPr>
          <w:ilvl w:val="0"/>
          <w:numId w:val="33"/>
        </w:numPr>
        <w:suppressLineNumbers w:val="0"/>
        <w:spacing w:before="0" w:beforeAutospacing="1" w:after="0" w:afterAutospacing="1"/>
        <w:ind w:left="720" w:hanging="360"/>
      </w:pPr>
      <w:r xmlns:w="http://schemas.openxmlformats.org/wordprocessingml/2006/main">
        <w:t xml:space="preserve">Test case 33: ImageProcessTest_rgba_to_bgra</w:t>
      </w:r>
    </w:p>
    <w:p>
      <w:pPr xmlns:w="http://schemas.openxmlformats.org/wordprocessingml/2006/main"/>
      <w:r xmlns:w="http://schemas.openxmlformats.org/wordprocessingml/2006/main">
        <w:t xml:space="preserve">Execute the test command:</w:t>
      </w:r>
    </w:p>
    <w:p>
      <w:pPr xmlns:w="http://schemas.openxmlformats.org/wordprocessingml/2006/main"/>
      <w:r xmlns:w="http://schemas.openxmlformats.org/wordprocessingml/2006/main">
        <w:t xml:space="preserve">./run_test.out cv/image_process/rgba_to_bgra</w:t>
      </w:r>
    </w:p>
    <w:p>
      <w:pPr xmlns:w="http://schemas.openxmlformats.org/wordprocessingml/2006/main"/>
      <w:r xmlns:w="http://schemas.openxmlformats.org/wordprocessingml/2006/main">
        <w:t xml:space="preserve">Test results:</w:t>
      </w:r>
    </w:p>
    <w:p>
      <w:pPr xmlns:w="http://schemas.openxmlformats.org/wordprocessingml/2006/main"/>
      <w:r xmlns:w="http://schemas.openxmlformats.org/wordprocessingml/2006/main">
        <w:t xml:space="preserve">the device supports: i8sdot:0, fp16:0, i8mm: 0, sve2: 0running cv/image_process/rgba_to_bgra.cv/image_process/rgba_to_bgra cost time: 0.077 ms√√√ all &lt;cv/image_process/rgba_to_bgra&gt; tests passed.TEST_NAME_UNIT: Unit test TEST_CASE_AMOUNT_UNIT: {"blocked":0,"failed":0,"passed":1,"skipped":0}</w:t>
      </w:r>
    </w:p>
    <w:p>
      <w:pPr xmlns:w="http://schemas.openxmlformats.org/wordprocessingml/2006/main">
        <w:keepNext w:val="0"/>
        <w:keepLines w:val="0"/>
        <w:widowControl/>
        <w:numPr>
          <w:ilvl w:val="0"/>
          <w:numId w:val="34"/>
        </w:numPr>
        <w:suppressLineNumbers w:val="0"/>
        <w:spacing w:before="0" w:beforeAutospacing="1" w:after="0" w:afterAutospacing="1"/>
        <w:ind w:left="720" w:hanging="360"/>
      </w:pPr>
      <w:r xmlns:w="http://schemas.openxmlformats.org/wordprocessingml/2006/main">
        <w:t xml:space="preserve">Test case 34: ImageProcessTest_rgba_to_gray</w:t>
      </w:r>
    </w:p>
    <w:p>
      <w:pPr xmlns:w="http://schemas.openxmlformats.org/wordprocessingml/2006/main"/>
      <w:r xmlns:w="http://schemas.openxmlformats.org/wordprocessingml/2006/main">
        <w:t xml:space="preserve">Execute the test command:</w:t>
      </w:r>
    </w:p>
    <w:p>
      <w:pPr xmlns:w="http://schemas.openxmlformats.org/wordprocessingml/2006/main"/>
      <w:r xmlns:w="http://schemas.openxmlformats.org/wordprocessingml/2006/main">
        <w:t xml:space="preserve">./run_test.out cv/image_process/rgba_to_gray</w:t>
      </w:r>
    </w:p>
    <w:p>
      <w:pPr xmlns:w="http://schemas.openxmlformats.org/wordprocessingml/2006/main"/>
      <w:r xmlns:w="http://schemas.openxmlformats.org/wordprocessingml/2006/main">
        <w:t xml:space="preserve">Test results:</w:t>
      </w:r>
    </w:p>
    <w:p>
      <w:pPr xmlns:w="http://schemas.openxmlformats.org/wordprocessingml/2006/main"/>
      <w:r xmlns:w="http://schemas.openxmlformats.org/wordprocessingml/2006/main">
        <w:t xml:space="preserve">the device supports: i8sdot:0, fp16:0, i8mm: 0, sve2: 0running cv/image_process/rgba_to_gray.running cv/image_process/rgba_to_gray_bilinear_transorm.running cv/image_process/rgba_to_gray_nearest_transorm.cv/image_process/rgba_to_gray cost time: 0.102 mscv/image_process/rgba_to_gray_bilinear_transorm cost time: 74.842 mscv/image_process/rgba_to_gray_nearest_transorm cost time: 98.598 ms√√√ all &lt;cv/image_process/rgba_to_gray&gt; tests passed.TEST_NAME_UNIT: Unit test TEST_CASE_AMOUNT_UNIT: {"blocked":0,"failed":0,"passed":3,"skipped":0}</w:t>
      </w:r>
    </w:p>
    <w:p>
      <w:pPr xmlns:w="http://schemas.openxmlformats.org/wordprocessingml/2006/main">
        <w:keepNext w:val="0"/>
        <w:keepLines w:val="0"/>
        <w:widowControl/>
        <w:numPr>
          <w:ilvl w:val="0"/>
          <w:numId w:val="35"/>
        </w:numPr>
        <w:suppressLineNumbers w:val="0"/>
        <w:spacing w:before="0" w:beforeAutospacing="1" w:after="0" w:afterAutospacing="1"/>
        <w:ind w:left="720" w:hanging="360"/>
      </w:pPr>
      <w:r xmlns:w="http://schemas.openxmlformats.org/wordprocessingml/2006/main">
        <w:t xml:space="preserve">Test case 35: ImageProcessTest_rgba_to_gray_bilinear_transform</w:t>
      </w:r>
    </w:p>
    <w:p>
      <w:pPr xmlns:w="http://schemas.openxmlformats.org/wordprocessingml/2006/main"/>
      <w:r xmlns:w="http://schemas.openxmlformats.org/wordprocessingml/2006/main">
        <w:t xml:space="preserve">Execute the test command:</w:t>
      </w:r>
    </w:p>
    <w:p>
      <w:pPr xmlns:w="http://schemas.openxmlformats.org/wordprocessingml/2006/main"/>
      <w:r xmlns:w="http://schemas.openxmlformats.org/wordprocessingml/2006/main">
        <w:t xml:space="preserve">./run_test.out cv/image_process/rgba_to_gray_bilinear_transorm</w:t>
      </w:r>
    </w:p>
    <w:p>
      <w:pPr xmlns:w="http://schemas.openxmlformats.org/wordprocessingml/2006/main"/>
      <w:r xmlns:w="http://schemas.openxmlformats.org/wordprocessingml/2006/main">
        <w:t xml:space="preserve">Test results:</w:t>
      </w:r>
    </w:p>
    <w:p>
      <w:pPr xmlns:w="http://schemas.openxmlformats.org/wordprocessingml/2006/main"/>
      <w:r xmlns:w="http://schemas.openxmlformats.org/wordprocessingml/2006/main">
        <w:t xml:space="preserve">the device supports: i8sdot:0, fp16:0, i8mm: 0, sve2: 0running cv/image_process/rgba_to_gray_bilinear_transorm.cv/image_process/rgba_to_gray_bilinear_transorm cost time: 53.276 ms√√√ all &lt;cv/image_process/rgba_to_gray_bilinear_transorm&gt; tests passed.TEST_NAME_UNIT: Unit test TEST_CASE_AMOUNT_UNIT: {"blocked":0,"failed":0,"passed":1,"skipped":0}</w:t>
      </w:r>
    </w:p>
    <w:p>
      <w:pPr xmlns:w="http://schemas.openxmlformats.org/wordprocessingml/2006/main">
        <w:keepNext w:val="0"/>
        <w:keepLines w:val="0"/>
        <w:widowControl/>
        <w:numPr>
          <w:ilvl w:val="0"/>
          <w:numId w:val="36"/>
        </w:numPr>
        <w:suppressLineNumbers w:val="0"/>
        <w:spacing w:before="0" w:beforeAutospacing="1" w:after="0" w:afterAutospacing="1"/>
        <w:ind w:left="720" w:hanging="360"/>
      </w:pPr>
      <w:r xmlns:w="http://schemas.openxmlformats.org/wordprocessingml/2006/main">
        <w:t xml:space="preserve">Test case 36: ImageProcessTest_rgba_to_gray_nearest_transform</w:t>
      </w:r>
    </w:p>
    <w:p>
      <w:pPr xmlns:w="http://schemas.openxmlformats.org/wordprocessingml/2006/main"/>
      <w:r xmlns:w="http://schemas.openxmlformats.org/wordprocessingml/2006/main">
        <w:t xml:space="preserve">Execute the test command:</w:t>
      </w:r>
    </w:p>
    <w:p>
      <w:pPr xmlns:w="http://schemas.openxmlformats.org/wordprocessingml/2006/main"/>
      <w:r xmlns:w="http://schemas.openxmlformats.org/wordprocessingml/2006/main">
        <w:t xml:space="preserve">./run_test.out cv/image_process/rgba_to_gray_nearest_transorm</w:t>
      </w:r>
    </w:p>
    <w:p>
      <w:pPr xmlns:w="http://schemas.openxmlformats.org/wordprocessingml/2006/main"/>
      <w:r xmlns:w="http://schemas.openxmlformats.org/wordprocessingml/2006/main">
        <w:t xml:space="preserve">Test results:</w:t>
      </w:r>
    </w:p>
    <w:p>
      <w:pPr xmlns:w="http://schemas.openxmlformats.org/wordprocessingml/2006/main"/>
      <w:r xmlns:w="http://schemas.openxmlformats.org/wordprocessingml/2006/main">
        <w:t xml:space="preserve">the device supports: i8sdot:0, fp16:0, i8mm: 0, sve2: 0running cv/image_process/rgba_to_gray_nearest_transorm.cv/image_process/rgba_to_gray_nearest_transorm cost time: 62.464 ms√√√ all &lt;cv/image_process/rgba_to_gray_nearest_transorm&gt; tests passed.TEST_NAME_UNIT: unit test TEST_CASE_AMOUNT_UNIT: {"blocked":0,"failed":0,"passed":1,"skipped":0}</w:t>
      </w:r>
    </w:p>
    <w:p>
      <w:pPr xmlns:w="http://schemas.openxmlformats.org/wordprocessingml/2006/main">
        <w:keepNext w:val="0"/>
        <w:keepLines w:val="0"/>
        <w:widowControl/>
        <w:numPr>
          <w:ilvl w:val="0"/>
          <w:numId w:val="37"/>
        </w:numPr>
        <w:suppressLineNumbers w:val="0"/>
        <w:spacing w:before="0" w:beforeAutospacing="1" w:after="0" w:afterAutospacing="1"/>
        <w:ind w:left="720" w:hanging="360"/>
      </w:pPr>
      <w:r xmlns:w="http://schemas.openxmlformats.org/wordprocessingml/2006/main">
        <w:t xml:space="preserve">Test case 37: ImageProcessTest_yuv_blitter</w:t>
      </w:r>
    </w:p>
    <w:p>
      <w:pPr xmlns:w="http://schemas.openxmlformats.org/wordprocessingml/2006/main"/>
      <w:r xmlns:w="http://schemas.openxmlformats.org/wordprocessingml/2006/main">
        <w:t xml:space="preserve">Execute the test command:</w:t>
      </w:r>
    </w:p>
    <w:p>
      <w:pPr xmlns:w="http://schemas.openxmlformats.org/wordprocessingml/2006/main"/>
      <w:r xmlns:w="http://schemas.openxmlformats.org/wordprocessingml/2006/main">
        <w:t xml:space="preserve">./run_test.out cv/image_process/yuv_blitter</w:t>
      </w:r>
    </w:p>
    <w:p>
      <w:pPr xmlns:w="http://schemas.openxmlformats.org/wordprocessingml/2006/main"/>
      <w:r xmlns:w="http://schemas.openxmlformats.org/wordprocessingml/2006/main">
        <w:t xml:space="preserve">Test results:</w:t>
      </w:r>
    </w:p>
    <w:p>
      <w:pPr xmlns:w="http://schemas.openxmlformats.org/wordprocessingml/2006/main"/>
      <w:r xmlns:w="http://schemas.openxmlformats.org/wordprocessingml/2006/main">
        <w:t xml:space="preserve">the device supports: i8sdot:0, fp16:0, i8mm: 0, sve2: 0running cv/image_process/yuv_blitter.cv/image_process/yuv_blitter cost time: 1532.948 ms√√√ all &lt;cv/image_process/yuv_blitter&gt; tests passed.TEST_NAME_UNIT: Unit test TEST_CASE_AMOUNT_UNIT: {"blocked":0,"failed":0,"passed":1,"skipped":0}</w:t>
      </w:r>
    </w:p>
    <w:p>
      <w:pPr xmlns:w="http://schemas.openxmlformats.org/wordprocessingml/2006/main">
        <w:keepNext w:val="0"/>
        <w:keepLines w:val="0"/>
        <w:widowControl/>
        <w:numPr>
          <w:ilvl w:val="0"/>
          <w:numId w:val="38"/>
        </w:numPr>
        <w:suppressLineNumbers w:val="0"/>
        <w:spacing w:before="0" w:beforeAutospacing="1" w:after="0" w:afterAutospacing="1"/>
        <w:ind w:left="720" w:hanging="360"/>
      </w:pPr>
      <w:r xmlns:w="http://schemas.openxmlformats.org/wordprocessingml/2006/main">
        <w:t xml:space="preserve">Test Case 38: MatrixTest_scale</w:t>
      </w:r>
    </w:p>
    <w:p>
      <w:pPr xmlns:w="http://schemas.openxmlformats.org/wordprocessingml/2006/main"/>
      <w:r xmlns:w="http://schemas.openxmlformats.org/wordprocessingml/2006/main">
        <w:t xml:space="preserve">Execute the test command:</w:t>
      </w:r>
    </w:p>
    <w:p>
      <w:pPr xmlns:w="http://schemas.openxmlformats.org/wordprocessingml/2006/main"/>
      <w:r xmlns:w="http://schemas.openxmlformats.org/wordprocessingml/2006/main">
        <w:t xml:space="preserve">./run_test.out cv/matrix/scale</w:t>
      </w:r>
    </w:p>
    <w:p>
      <w:pPr xmlns:w="http://schemas.openxmlformats.org/wordprocessingml/2006/main"/>
      <w:r xmlns:w="http://schemas.openxmlformats.org/wordprocessingml/2006/main">
        <w:t xml:space="preserve">Test results:</w:t>
      </w:r>
    </w:p>
    <w:p>
      <w:pPr xmlns:w="http://schemas.openxmlformats.org/wordprocessingml/2006/main"/>
      <w:r xmlns:w="http://schemas.openxmlformats.org/wordprocessingml/2006/main">
        <w:t xml:space="preserve">the device supports: i8sdot:0, fp16:0, i8mm: 0, sve2: 0running cv/matrix/scale.cv/matrix/scale cost time: 0.021 ms√√√ all &lt;cv/matrix/scale&gt; tests passed.TEST_NAME_UNIT: unit test TEST_CASE_AMOUNT_UNIT: {"blocked":0,"failed":0,"passed":1,"skipped":0}</w:t>
      </w:r>
    </w:p>
    <w:p>
      <w:pPr xmlns:w="http://schemas.openxmlformats.org/wordprocessingml/2006/main">
        <w:keepNext w:val="0"/>
        <w:keepLines w:val="0"/>
        <w:widowControl/>
        <w:numPr>
          <w:ilvl w:val="0"/>
          <w:numId w:val="39"/>
        </w:numPr>
        <w:suppressLineNumbers w:val="0"/>
        <w:spacing w:before="0" w:beforeAutospacing="1" w:after="0" w:afterAutospacing="1"/>
        <w:ind w:left="720" w:hanging="360"/>
      </w:pPr>
      <w:r xmlns:w="http://schemas.openxmlformats.org/wordprocessingml/2006/main">
        <w:t xml:space="preserve">Test case 39: BackendTest_copy_buffer_cpu</w:t>
      </w:r>
    </w:p>
    <w:p>
      <w:pPr xmlns:w="http://schemas.openxmlformats.org/wordprocessingml/2006/main"/>
      <w:r xmlns:w="http://schemas.openxmlformats.org/wordprocessingml/2006/main">
        <w:t xml:space="preserve">Execute the test command:</w:t>
      </w:r>
    </w:p>
    <w:p>
      <w:pPr xmlns:w="http://schemas.openxmlformats.org/wordprocessingml/2006/main"/>
      <w:r xmlns:w="http://schemas.openxmlformats.org/wordprocessingml/2006/main">
        <w:t xml:space="preserve">./run_test.out engine/backend/copy_buffer_cpu</w:t>
      </w:r>
    </w:p>
    <w:p>
      <w:pPr xmlns:w="http://schemas.openxmlformats.org/wordprocessingml/2006/main"/>
      <w:r xmlns:w="http://schemas.openxmlformats.org/wordprocessingml/2006/main">
        <w:t xml:space="preserve">Test results:</w:t>
      </w:r>
    </w:p>
    <w:p>
      <w:pPr xmlns:w="http://schemas.openxmlformats.org/wordprocessingml/2006/main"/>
      <w:r xmlns:w="http://schemas.openxmlformats.org/wordprocessingml/2006/main">
        <w:t xml:space="preserve">the device supports: i8sdot:0, fp16:0, i8mm: 0, sve2: 0running engine/backend/copy_buffer_cpu.Test 0 Backend for 0</w:t>
      </w:r>
    </w:p>
    <w:p>
      <w:pPr xmlns:w="http://schemas.openxmlformats.org/wordprocessingml/2006/main"/>
      <w:r xmlns:w="http://schemas.openxmlformats.org/wordprocessingml/2006/main">
        <w:t xml:space="preserve">========= check NC4HW4_2_NC4HW4_IntType result ! =========</w:t>
      </w:r>
    </w:p>
    <w:p>
      <w:pPr xmlns:w="http://schemas.openxmlformats.org/wordprocessingml/2006/main"/>
      <w:r xmlns:w="http://schemas.openxmlformats.org/wordprocessingml/2006/main">
        <w:t xml:space="preserve">========= check NC4HW4_2_NC4HW4_IntType result ! =========</w:t>
      </w:r>
    </w:p>
    <w:p>
      <w:pPr xmlns:w="http://schemas.openxmlformats.org/wordprocessingml/2006/main"/>
      <w:r xmlns:w="http://schemas.openxmlformats.org/wordprocessingml/2006/main">
        <w:t xml:space="preserve">========= check NC4HW4_2_NC4HW4_IntType result ! =========</w:t>
      </w:r>
    </w:p>
    <w:p>
      <w:pPr xmlns:w="http://schemas.openxmlformats.org/wordprocessingml/2006/main"/>
      <w:r xmlns:w="http://schemas.openxmlformats.org/wordprocessingml/2006/main">
        <w:t xml:space="preserve">========= check nhwc_2_NC4HW4_2_nhwc_inttype result ! =========</w:t>
      </w:r>
    </w:p>
    <w:p>
      <w:pPr xmlns:w="http://schemas.openxmlformats.org/wordprocessingml/2006/main"/>
      <w:r xmlns:w="http://schemas.openxmlformats.org/wordprocessingml/2006/main">
        <w:t xml:space="preserve">========= check nhwc_2_NC4HW4_2_nhwc_inttype result ! =========</w:t>
      </w:r>
    </w:p>
    <w:p>
      <w:pPr xmlns:w="http://schemas.openxmlformats.org/wordprocessingml/2006/main"/>
      <w:r xmlns:w="http://schemas.openxmlformats.org/wordprocessingml/2006/main">
        <w:t xml:space="preserve">========= check nhwc_2_NC4HW4_2_nhwc_inttype result ! =========Test 0 Backend for 1</w:t>
      </w:r>
    </w:p>
    <w:p>
      <w:pPr xmlns:w="http://schemas.openxmlformats.org/wordprocessingml/2006/main"/>
      <w:r xmlns:w="http://schemas.openxmlformats.org/wordprocessingml/2006/main">
        <w:t xml:space="preserve">========= check NC4HW4_2_NC4HW4_IntType result ! =========</w:t>
      </w:r>
    </w:p>
    <w:p>
      <w:pPr xmlns:w="http://schemas.openxmlformats.org/wordprocessingml/2006/main"/>
      <w:r xmlns:w="http://schemas.openxmlformats.org/wordprocessingml/2006/main">
        <w:t xml:space="preserve">========= check NC4HW4_2_NC4HW4_IntType result ! =========</w:t>
      </w:r>
    </w:p>
    <w:p>
      <w:pPr xmlns:w="http://schemas.openxmlformats.org/wordprocessingml/2006/main"/>
      <w:r xmlns:w="http://schemas.openxmlformats.org/wordprocessingml/2006/main">
        <w:t xml:space="preserve">========= check NC4HW4_2_NC4HW4_IntType result ! =========</w:t>
      </w:r>
    </w:p>
    <w:p>
      <w:pPr xmlns:w="http://schemas.openxmlformats.org/wordprocessingml/2006/main"/>
      <w:r xmlns:w="http://schemas.openxmlformats.org/wordprocessingml/2006/main">
        <w:t xml:space="preserve">========= check nhwc_2_NC4HW4_2_nhwc_inttype result ! =========</w:t>
      </w:r>
    </w:p>
    <w:p>
      <w:pPr xmlns:w="http://schemas.openxmlformats.org/wordprocessingml/2006/main"/>
      <w:r xmlns:w="http://schemas.openxmlformats.org/wordprocessingml/2006/main">
        <w:t xml:space="preserve">========= check nhwc_2_NC4HW4_2_nhwc_inttype result ! =========</w:t>
      </w:r>
    </w:p>
    <w:p>
      <w:pPr xmlns:w="http://schemas.openxmlformats.org/wordprocessingml/2006/main"/>
      <w:r xmlns:w="http://schemas.openxmlformats.org/wordprocessingml/2006/main">
        <w:t xml:space="preserve">========= check nhwc_2_NC4HW4_2_nhwc_inttype result ! =========Test 0 Backend for 2</w:t>
      </w:r>
    </w:p>
    <w:p>
      <w:pPr xmlns:w="http://schemas.openxmlformats.org/wordprocessingml/2006/main"/>
      <w:r xmlns:w="http://schemas.openxmlformats.org/wordprocessingml/2006/main">
        <w:t xml:space="preserve">========= check NC4HW4_2_NC4HW4_IntType result ! =========</w:t>
      </w:r>
    </w:p>
    <w:p>
      <w:pPr xmlns:w="http://schemas.openxmlformats.org/wordprocessingml/2006/main"/>
      <w:r xmlns:w="http://schemas.openxmlformats.org/wordprocessingml/2006/main">
        <w:t xml:space="preserve">========= check NC4HW4_2_NC4HW4_IntType result ! =========</w:t>
      </w:r>
    </w:p>
    <w:p>
      <w:pPr xmlns:w="http://schemas.openxmlformats.org/wordprocessingml/2006/main"/>
      <w:r xmlns:w="http://schemas.openxmlformats.org/wordprocessingml/2006/main">
        <w:t xml:space="preserve">========= check NC4HW4_2_NC4HW4_IntType result ! =========</w:t>
      </w:r>
    </w:p>
    <w:p>
      <w:pPr xmlns:w="http://schemas.openxmlformats.org/wordprocessingml/2006/main"/>
      <w:r xmlns:w="http://schemas.openxmlformats.org/wordprocessingml/2006/main">
        <w:t xml:space="preserve">========= check nhwc_2_NC4HW4_2_nhwc_inttype result ! =========</w:t>
      </w:r>
    </w:p>
    <w:p>
      <w:pPr xmlns:w="http://schemas.openxmlformats.org/wordprocessingml/2006/main"/>
      <w:r xmlns:w="http://schemas.openxmlformats.org/wordprocessingml/2006/main">
        <w:t xml:space="preserve">========= check nhwc_2_NC4HW4_2_nhwc_inttype result ! =========</w:t>
      </w:r>
    </w:p>
    <w:p>
      <w:pPr xmlns:w="http://schemas.openxmlformats.org/wordprocessingml/2006/main"/>
      <w:r xmlns:w="http://schemas.openxmlformats.org/wordprocessingml/2006/main">
        <w:t xml:space="preserve">========= check nhwc_2_NC4HW4_2_nhwc_inttype result ! =========engine/backend/copy_buffer_cpu cost time: 94.955 ms√√√ all &lt;engine/backend/copy_buffer_cpu&gt; tests passed.TEST_NAME_UNIT: Unit test TEST_CASE_AMOUNT_UNIT: {"blocked":0,"failed":0,"passed":1,"skipped":0}</w:t>
      </w:r>
    </w:p>
    <w:p>
      <w:pPr xmlns:w="http://schemas.openxmlformats.org/wordprocessingml/2006/main">
        <w:keepNext w:val="0"/>
        <w:keepLines w:val="0"/>
        <w:widowControl/>
        <w:numPr>
          <w:ilvl w:val="0"/>
          <w:numId w:val="40"/>
        </w:numPr>
        <w:suppressLineNumbers w:val="0"/>
        <w:spacing w:before="0" w:beforeAutospacing="1" w:after="0" w:afterAutospacing="1"/>
        <w:ind w:left="720" w:hanging="360"/>
      </w:pPr>
      <w:r xmlns:w="http://schemas.openxmlformats.org/wordprocessingml/2006/main">
        <w:t xml:space="preserve">Test case 40: BackendTest_copy_buffer_float</w:t>
      </w:r>
    </w:p>
    <w:p>
      <w:pPr xmlns:w="http://schemas.openxmlformats.org/wordprocessingml/2006/main"/>
      <w:r xmlns:w="http://schemas.openxmlformats.org/wordprocessingml/2006/main">
        <w:t xml:space="preserve">Execute the test command:</w:t>
      </w:r>
    </w:p>
    <w:p>
      <w:pPr xmlns:w="http://schemas.openxmlformats.org/wordprocessingml/2006/main"/>
      <w:r xmlns:w="http://schemas.openxmlformats.org/wordprocessingml/2006/main">
        <w:t xml:space="preserve">./run_test.out engine/backend/copy_buffer_float</w:t>
      </w:r>
    </w:p>
    <w:p>
      <w:pPr xmlns:w="http://schemas.openxmlformats.org/wordprocessingml/2006/main"/>
      <w:r xmlns:w="http://schemas.openxmlformats.org/wordprocessingml/2006/main">
        <w:t xml:space="preserve">Test results:</w:t>
      </w:r>
    </w:p>
    <w:p>
      <w:pPr xmlns:w="http://schemas.openxmlformats.org/wordprocessingml/2006/main"/>
      <w:r xmlns:w="http://schemas.openxmlformats.org/wordprocessingml/2006/main">
        <w:t xml:space="preserve">the device supports: i8sdot:0, fp16:0, i8mm: 0, sve2: 0running engine/backend/copy_buffer_float.Test 0 Backend for 0res=1 in run, 672</w:t>
      </w:r>
    </w:p>
    <w:p>
      <w:pPr xmlns:w="http://schemas.openxmlformats.org/wordprocessingml/2006/main"/>
      <w:r xmlns:w="http://schemas.openxmlformats.org/wordprocessingml/2006/main">
        <w:t xml:space="preserve">========= check nchwTonhwc result ! =========res=1 in run, 674</w:t>
      </w:r>
    </w:p>
    <w:p>
      <w:pPr xmlns:w="http://schemas.openxmlformats.org/wordprocessingml/2006/main"/>
      <w:r xmlns:w="http://schemas.openxmlformats.org/wordprocessingml/2006/main">
        <w:t xml:space="preserve">========= check nhwc_2_NC4HW4_2_nhwc_float result ! =========NC4HW4 -&gt; nhwc !res=1 in run, 676res=1 in run, 678res=1 in run, 680res=1 in run, 682Test 0 Backend for 1res=1 in run, 672</w:t>
      </w:r>
    </w:p>
    <w:p>
      <w:pPr xmlns:w="http://schemas.openxmlformats.org/wordprocessingml/2006/main"/>
      <w:r xmlns:w="http://schemas.openxmlformats.org/wordprocessingml/2006/main">
        <w:t xml:space="preserve">========= check nchwTonhwc result ! =========res=1 in run, 674</w:t>
      </w:r>
    </w:p>
    <w:p>
      <w:pPr xmlns:w="http://schemas.openxmlformats.org/wordprocessingml/2006/main"/>
      <w:r xmlns:w="http://schemas.openxmlformats.org/wordprocessingml/2006/main">
        <w:t xml:space="preserve">========= check nhwc_2_NC4HW4_2_nhwc_float result ! =========NC4HW4 -&gt; nhwc !res=1 in run, 676res=1 in run, 678res=1 in run, 680res=1 in run, 682Test 0 Backend for 2res=1 in run, 672</w:t>
      </w:r>
    </w:p>
    <w:p>
      <w:pPr xmlns:w="http://schemas.openxmlformats.org/wordprocessingml/2006/main"/>
      <w:r xmlns:w="http://schemas.openxmlformats.org/wordprocessingml/2006/main">
        <w:t xml:space="preserve">========= check nchwTonhwc result ! =========res=1 in run, 674</w:t>
      </w:r>
    </w:p>
    <w:p>
      <w:pPr xmlns:w="http://schemas.openxmlformats.org/wordprocessingml/2006/main"/>
      <w:r xmlns:w="http://schemas.openxmlformats.org/wordprocessingml/2006/main">
        <w:t xml:space="preserve">========= check nhwc_2_NC4HW4_2_nhwc_float result ! =========NC4HW4 -&gt; nhwc !res=1 in run, 676res=1 in run, 678res=1 in run, 680res=1 in run, 682engine/backend/copy_buffer_float cost time: 28.160 ms√√√ all &lt;engine/backend/copy_buffer_float&gt; tests passed.TEST_NAME_UNIT: unit test TEST_CASE_AMOUNT_UNIT: {"blocked":0,"failed":0,"passed":1,"skipped":0}</w:t>
      </w:r>
    </w:p>
    <w:p>
      <w:pPr xmlns:w="http://schemas.openxmlformats.org/wordprocessingml/2006/main">
        <w:keepNext w:val="0"/>
        <w:keepLines w:val="0"/>
        <w:widowControl/>
        <w:numPr>
          <w:ilvl w:val="0"/>
          <w:numId w:val="41"/>
        </w:numPr>
        <w:suppressLineNumbers w:val="0"/>
        <w:spacing w:before="0" w:beforeAutospacing="1" w:after="0" w:afterAutospacing="1"/>
        <w:ind w:left="720" w:hanging="360"/>
      </w:pPr>
      <w:r xmlns:w="http://schemas.openxmlformats.org/wordprocessingml/2006/main">
        <w:t xml:space="preserve">Test case 41: BackendTest_copy_buffer_uint8</w:t>
      </w:r>
    </w:p>
    <w:p>
      <w:pPr xmlns:w="http://schemas.openxmlformats.org/wordprocessingml/2006/main"/>
      <w:r xmlns:w="http://schemas.openxmlformats.org/wordprocessingml/2006/main">
        <w:t xml:space="preserve">Execute the test command:</w:t>
      </w:r>
    </w:p>
    <w:p>
      <w:pPr xmlns:w="http://schemas.openxmlformats.org/wordprocessingml/2006/main"/>
      <w:r xmlns:w="http://schemas.openxmlformats.org/wordprocessingml/2006/main">
        <w:t xml:space="preserve">./run_test.out engine/backend/copy_buffer_uint8</w:t>
      </w:r>
    </w:p>
    <w:p>
      <w:pPr xmlns:w="http://schemas.openxmlformats.org/wordprocessingml/2006/main"/>
      <w:r xmlns:w="http://schemas.openxmlformats.org/wordprocessingml/2006/main">
        <w:t xml:space="preserve">Test results:</w:t>
      </w:r>
    </w:p>
    <w:p>
      <w:pPr xmlns:w="http://schemas.openxmlformats.org/wordprocessingml/2006/main"/>
      <w:r xmlns:w="http://schemas.openxmlformats.org/wordprocessingml/2006/main">
        <w:t xml:space="preserve">The device supports: i8sdot:0, fp16:0, i8mm: 0, sve2: 0 running engine/backend/copy_buffer_uint8.Test 0 Backend</w:t>
      </w:r>
    </w:p>
    <w:p>
      <w:pPr xmlns:w="http://schemas.openxmlformats.org/wordprocessingml/2006/main"/>
      <w:r xmlns:w="http://schemas.openxmlformats.org/wordprocessingml/2006/main">
        <w:t xml:space="preserve">========= check NHWC result ! =========Error for bn:1, 1 -&gt; 0Error for 0 bnengine/backend/copy_buffer_uint8 cost time: 3.851 msError: engine/backend/copy_buffer_uint8TEST_NAME_UNIT: Unit test TEST_CASE_AMOUNT_UNIT: {"blocked":0,"failed":1,"passed":0,"skipped":0}</w:t>
      </w:r>
    </w:p>
    <w:p>
      <w:pPr xmlns:w="http://schemas.openxmlformats.org/wordprocessingml/2006/main">
        <w:keepNext w:val="0"/>
        <w:keepLines w:val="0"/>
        <w:widowControl/>
        <w:numPr>
          <w:ilvl w:val="0"/>
          <w:numId w:val="42"/>
        </w:numPr>
        <w:suppressLineNumbers w:val="0"/>
        <w:spacing w:before="0" w:beforeAutospacing="1" w:after="0" w:afterAutospacing="1"/>
        <w:ind w:left="720" w:hanging="360"/>
      </w:pPr>
      <w:r xmlns:w="http://schemas.openxmlformats.org/wordprocessingml/2006/main">
        <w:t xml:space="preserve">Test Case 42: AllAnyTest_AllAny</w:t>
      </w:r>
    </w:p>
    <w:p>
      <w:pPr xmlns:w="http://schemas.openxmlformats.org/wordprocessingml/2006/main"/>
      <w:r xmlns:w="http://schemas.openxmlformats.org/wordprocessingml/2006/main">
        <w:t xml:space="preserve">Execute the test command:</w:t>
      </w:r>
    </w:p>
    <w:p>
      <w:pPr xmlns:w="http://schemas.openxmlformats.org/wordprocessingml/2006/main"/>
      <w:r xmlns:w="http://schemas.openxmlformats.org/wordprocessingml/2006/main">
        <w:t xml:space="preserve">./run_test.out expr/AllAny</w:t>
      </w:r>
    </w:p>
    <w:p>
      <w:pPr xmlns:w="http://schemas.openxmlformats.org/wordprocessingml/2006/main"/>
      <w:r xmlns:w="http://schemas.openxmlformats.org/wordprocessingml/2006/main">
        <w:t xml:space="preserve">Test results:</w:t>
      </w:r>
    </w:p>
    <w:p>
      <w:pPr xmlns:w="http://schemas.openxmlformats.org/wordprocessingml/2006/main"/>
      <w:r xmlns:w="http://schemas.openxmlformats.org/wordprocessingml/2006/main">
        <w:t xml:space="preserve">the device supports: i8sdot:0, fp16:0, i8mm: 0, sve2: 0running expr/AllAny.expr/AllAny cost time: 1.153 ms√√√ all &lt;expr/AllAny&gt; tests passed.TEST_NAME_UNIT: unit test TEST_CASE_AMOUNT_UNIT: {"blocked":0,"failed":0,"passed":1,"skipped":0}</w:t>
      </w:r>
    </w:p>
    <w:p>
      <w:pPr xmlns:w="http://schemas.openxmlformats.org/wordprocessingml/2006/main">
        <w:keepNext w:val="0"/>
        <w:keepLines w:val="0"/>
        <w:widowControl/>
        <w:numPr>
          <w:ilvl w:val="0"/>
          <w:numId w:val="43"/>
        </w:numPr>
        <w:suppressLineNumbers w:val="0"/>
        <w:spacing w:before="0" w:beforeAutospacing="1" w:after="0" w:afterAutospacing="1"/>
        <w:ind w:left="720" w:hanging="360"/>
      </w:pPr>
      <w:r xmlns:w="http://schemas.openxmlformats.org/wordprocessingml/2006/main">
        <w:t xml:space="preserve">Test Case 43: ModuleTest_ConstMemoryReplaceTest</w:t>
      </w:r>
    </w:p>
    <w:p>
      <w:pPr xmlns:w="http://schemas.openxmlformats.org/wordprocessingml/2006/main"/>
      <w:r xmlns:w="http://schemas.openxmlformats.org/wordprocessingml/2006/main">
        <w:t xml:space="preserve">Execute the test command:</w:t>
      </w:r>
    </w:p>
    <w:p>
      <w:pPr xmlns:w="http://schemas.openxmlformats.org/wordprocessingml/2006/main"/>
      <w:r xmlns:w="http://schemas.openxmlformats.org/wordprocessingml/2006/main">
        <w:t xml:space="preserve">./run_test.out expr/ConstMemoryReplaceTest</w:t>
      </w:r>
    </w:p>
    <w:p>
      <w:pPr xmlns:w="http://schemas.openxmlformats.org/wordprocessingml/2006/main"/>
      <w:r xmlns:w="http://schemas.openxmlformats.org/wordprocessingml/2006/main">
        <w:t xml:space="preserve">Test results:</w:t>
      </w:r>
    </w:p>
    <w:p>
      <w:pPr xmlns:w="http://schemas.openxmlformats.org/wordprocessingml/2006/main"/>
      <w:r xmlns:w="http://schemas.openxmlformats.org/wordprocessingml/2006/main">
        <w:t xml:space="preserve">the device supports: i8sdot:0, fp16:0, i8mm: 0, sve2: 0 running expr/ConstMemoryReplaceTest.expr/ConstMemoryReplaceTest cost time: 5.501 ms√√√ all &lt;expr/ConstMemoryReplaceTest&gt; tests passed.TEST_NAME_UNIT: Unit test TEST_CASE_AMOUNT_UNIT: {"blocked":0,"failed":0,"passed":1,"skipped":0}</w:t>
      </w:r>
    </w:p>
    <w:p>
      <w:pPr xmlns:w="http://schemas.openxmlformats.org/wordprocessingml/2006/main">
        <w:keepNext w:val="0"/>
        <w:keepLines w:val="0"/>
        <w:widowControl/>
        <w:numPr>
          <w:ilvl w:val="0"/>
          <w:numId w:val="44"/>
        </w:numPr>
        <w:suppressLineNumbers w:val="0"/>
        <w:spacing w:before="0" w:beforeAutospacing="1" w:after="0" w:afterAutospacing="1"/>
        <w:ind w:left="720" w:hanging="360"/>
      </w:pPr>
      <w:r xmlns:w="http://schemas.openxmlformats.org/wordprocessingml/2006/main">
        <w:t xml:space="preserve">Test Case 44: ExecutorResetTest_ExecutorCallBackTest</w:t>
      </w:r>
    </w:p>
    <w:p>
      <w:pPr xmlns:w="http://schemas.openxmlformats.org/wordprocessingml/2006/main"/>
      <w:r xmlns:w="http://schemas.openxmlformats.org/wordprocessingml/2006/main">
        <w:t xml:space="preserve">Execute the test command:</w:t>
      </w:r>
    </w:p>
    <w:p>
      <w:pPr xmlns:w="http://schemas.openxmlformats.org/wordprocessingml/2006/main"/>
      <w:r xmlns:w="http://schemas.openxmlformats.org/wordprocessingml/2006/main">
        <w:t xml:space="preserve">./run_test.out expr/ExecutorCallBackTest</w:t>
      </w:r>
    </w:p>
    <w:p>
      <w:pPr xmlns:w="http://schemas.openxmlformats.org/wordprocessingml/2006/main"/>
      <w:r xmlns:w="http://schemas.openxmlformats.org/wordprocessingml/2006/main">
        <w:t xml:space="preserve">Test results:</w:t>
      </w:r>
    </w:p>
    <w:p>
      <w:pPr xmlns:w="http://schemas.openxmlformats.org/wordprocessingml/2006/main"/>
      <w:r xmlns:w="http://schemas.openxmlformats.org/wordprocessingml/2006/main">
        <w:t xml:space="preserve">the device supports: i8sdot:0, fp16:0, i8mm: 0, sve2: 0running expr/ExecutorCallBackTest.expr/ExecutorCallBackTest cost time: 0.550 ms√√√ all &lt;expr/ExecutorCallBackTest&gt; tests passed.TEST_NAME_UNIT: Unit test TEST_CASE_AMOUNT_UNIT: {"blocked":0,"failed":0,"passed":1,"skipped":0}</w:t>
      </w:r>
    </w:p>
    <w:p>
      <w:pPr xmlns:w="http://schemas.openxmlformats.org/wordprocessingml/2006/main">
        <w:keepNext w:val="0"/>
        <w:keepLines w:val="0"/>
        <w:widowControl/>
        <w:numPr>
          <w:ilvl w:val="0"/>
          <w:numId w:val="45"/>
        </w:numPr>
        <w:suppressLineNumbers w:val="0"/>
        <w:spacing w:before="0" w:beforeAutospacing="1" w:after="0" w:afterAutospacing="1"/>
        <w:ind w:left="720" w:hanging="360"/>
      </w:pPr>
      <w:r xmlns:w="http://schemas.openxmlformats.org/wordprocessingml/2006/main">
        <w:t xml:space="preserve">Test Case 45: ExecutorResetTest_ExecutorConfigTest</w:t>
      </w:r>
    </w:p>
    <w:p>
      <w:pPr xmlns:w="http://schemas.openxmlformats.org/wordprocessingml/2006/main"/>
      <w:r xmlns:w="http://schemas.openxmlformats.org/wordprocessingml/2006/main">
        <w:t xml:space="preserve">Execute the test command:</w:t>
      </w:r>
    </w:p>
    <w:p>
      <w:pPr xmlns:w="http://schemas.openxmlformats.org/wordprocessingml/2006/main"/>
      <w:r xmlns:w="http://schemas.openxmlformats.org/wordprocessingml/2006/main">
        <w:t xml:space="preserve">./run_test.out expr/ExecutorConfigTest</w:t>
      </w:r>
    </w:p>
    <w:p>
      <w:pPr xmlns:w="http://schemas.openxmlformats.org/wordprocessingml/2006/main"/>
      <w:r xmlns:w="http://schemas.openxmlformats.org/wordprocessingml/2006/main">
        <w:t xml:space="preserve">Test results:</w:t>
      </w:r>
    </w:p>
    <w:p>
      <w:pPr xmlns:w="http://schemas.openxmlformats.org/wordprocessingml/2006/main"/>
      <w:r xmlns:w="http://schemas.openxmlformats.org/wordprocessingml/2006/main">
        <w:t xml:space="preserve">the device supports: i8sdot:0, fp16:0, i8mm: 0, sve2: 0 running expr/ExecutorConfigTest.expr/ExecutorConfigTest cost time: 3.698 ms√√√ all &lt;expr/ExecutorConfigTest&gt; tests passed.TEST_NAME_UNIT: Unit test TEST_CASE_AMOUNT_UNIT: {"blocked":0,"failed":0,"passed":1,"skipped":0}</w:t>
      </w:r>
    </w:p>
    <w:p>
      <w:pPr xmlns:w="http://schemas.openxmlformats.org/wordprocessingml/2006/main">
        <w:keepNext w:val="0"/>
        <w:keepLines w:val="0"/>
        <w:widowControl/>
        <w:numPr>
          <w:ilvl w:val="0"/>
          <w:numId w:val="46"/>
        </w:numPr>
        <w:suppressLineNumbers w:val="0"/>
        <w:spacing w:before="0" w:beforeAutospacing="1" w:after="0" w:afterAutospacing="1"/>
        <w:ind w:left="720" w:hanging="360"/>
      </w:pPr>
      <w:r xmlns:w="http://schemas.openxmlformats.org/wordprocessingml/2006/main">
        <w:t xml:space="preserve">Test Case 46: ExecutorResetTest_ExecutorReset</w:t>
      </w:r>
    </w:p>
    <w:p>
      <w:pPr xmlns:w="http://schemas.openxmlformats.org/wordprocessingml/2006/main"/>
      <w:r xmlns:w="http://schemas.openxmlformats.org/wordprocessingml/2006/main">
        <w:t xml:space="preserve">Execute the test command:</w:t>
      </w:r>
    </w:p>
    <w:p>
      <w:pPr xmlns:w="http://schemas.openxmlformats.org/wordprocessingml/2006/main"/>
      <w:r xmlns:w="http://schemas.openxmlformats.org/wordprocessingml/2006/main">
        <w:t xml:space="preserve">./run_test.out expr/ExecutorReset</w:t>
      </w:r>
    </w:p>
    <w:p>
      <w:pPr xmlns:w="http://schemas.openxmlformats.org/wordprocessingml/2006/main"/>
      <w:r xmlns:w="http://schemas.openxmlformats.org/wordprocessingml/2006/main">
        <w:t xml:space="preserve">Test results:</w:t>
      </w:r>
    </w:p>
    <w:p>
      <w:pPr xmlns:w="http://schemas.openxmlformats.org/wordprocessingml/2006/main"/>
      <w:r xmlns:w="http://schemas.openxmlformats.org/wordprocessingml/2006/main">
        <w:t xml:space="preserve">the device supports: i8sdot:0, fp16:0, i8mm: 0, sve2: 0running expr/ExecutorReset.expr/ExecutorReset cost time: 7.242 ms√√√ all &lt;expr/ExecutorReset&gt; tests passed.TEST_NAME_UNIT: Unit test TEST_CASE_AMOUNT_UNIT: {"blocked":0,"failed":0,"passed":1,"skipped":0}</w:t>
      </w:r>
    </w:p>
    <w:p>
      <w:pPr xmlns:w="http://schemas.openxmlformats.org/wordprocessingml/2006/main">
        <w:keepNext w:val="0"/>
        <w:keepLines w:val="0"/>
        <w:widowControl/>
        <w:numPr>
          <w:ilvl w:val="0"/>
          <w:numId w:val="47"/>
        </w:numPr>
        <w:suppressLineNumbers w:val="0"/>
        <w:spacing w:before="0" w:beforeAutospacing="1" w:after="0" w:afterAutospacing="1"/>
        <w:ind w:left="720" w:hanging="360"/>
      </w:pPr>
      <w:r xmlns:w="http://schemas.openxmlformats.org/wordprocessingml/2006/main">
        <w:t xml:space="preserve">Test Case 47: ExecutorScopeMultiThreadTest_ExecutorScopeMultiThread</w:t>
      </w:r>
    </w:p>
    <w:p>
      <w:pPr xmlns:w="http://schemas.openxmlformats.org/wordprocessingml/2006/main"/>
      <w:r xmlns:w="http://schemas.openxmlformats.org/wordprocessingml/2006/main">
        <w:t xml:space="preserve">Execute the test command:</w:t>
      </w:r>
    </w:p>
    <w:p>
      <w:pPr xmlns:w="http://schemas.openxmlformats.org/wordprocessingml/2006/main"/>
      <w:r xmlns:w="http://schemas.openxmlformats.org/wordprocessingml/2006/main">
        <w:t xml:space="preserve">./run_test.out expr/ExecutorScopeMultiThread</w:t>
      </w:r>
    </w:p>
    <w:p>
      <w:pPr xmlns:w="http://schemas.openxmlformats.org/wordprocessingml/2006/main"/>
      <w:r xmlns:w="http://schemas.openxmlformats.org/wordprocessingml/2006/main">
        <w:t xml:space="preserve">Test results:</w:t>
      </w:r>
    </w:p>
    <w:p>
      <w:pPr xmlns:w="http://schemas.openxmlformats.org/wordprocessingml/2006/main"/>
      <w:r xmlns:w="http://schemas.openxmlformats.org/wordprocessingml/2006/main">
        <w:t xml:space="preserve">the device supports: i8sdot:0, fp16:0, i8mm: 0, sve2: 0 running expr/ExecutorScopeMultiThread.expr/ExecutorScopeMultiThread cost time: 2.150 ms√√√ all &lt;expr/ExecutorScopeMultiThread&gt; tests passed.TEST_NAME_UNIT: Unit test TEST_CASE_AMOUNT_UNIT: {"blocked":0,"failed":0,"passed":1,"skipped":0}</w:t>
      </w:r>
    </w:p>
    <w:p>
      <w:pPr xmlns:w="http://schemas.openxmlformats.org/wordprocessingml/2006/main">
        <w:keepNext w:val="0"/>
        <w:keepLines w:val="0"/>
        <w:widowControl/>
        <w:numPr>
          <w:ilvl w:val="0"/>
          <w:numId w:val="48"/>
        </w:numPr>
        <w:suppressLineNumbers w:val="0"/>
        <w:spacing w:before="0" w:beforeAutospacing="1" w:after="0" w:afterAutospacing="1"/>
        <w:ind w:left="720" w:hanging="360"/>
      </w:pPr>
      <w:r xmlns:w="http://schemas.openxmlformats.org/wordprocessingml/2006/main">
        <w:t xml:space="preserve">Test Case 48:ExprResizeTest_ExprResize</w:t>
      </w:r>
    </w:p>
    <w:p>
      <w:pPr xmlns:w="http://schemas.openxmlformats.org/wordprocessingml/2006/main"/>
      <w:r xmlns:w="http://schemas.openxmlformats.org/wordprocessingml/2006/main">
        <w:t xml:space="preserve">Execute the test command:</w:t>
      </w:r>
    </w:p>
    <w:p>
      <w:pPr xmlns:w="http://schemas.openxmlformats.org/wordprocessingml/2006/main"/>
      <w:r xmlns:w="http://schemas.openxmlformats.org/wordprocessingml/2006/main">
        <w:t xml:space="preserve">./run_test.out expr/ExprResize</w:t>
      </w:r>
    </w:p>
    <w:p>
      <w:pPr xmlns:w="http://schemas.openxmlformats.org/wordprocessingml/2006/main"/>
      <w:r xmlns:w="http://schemas.openxmlformats.org/wordprocessingml/2006/main">
        <w:t xml:space="preserve">Test results:</w:t>
      </w:r>
    </w:p>
    <w:p>
      <w:pPr xmlns:w="http://schemas.openxmlformats.org/wordprocessingml/2006/main"/>
      <w:r xmlns:w="http://schemas.openxmlformats.org/wordprocessingml/2006/main">
        <w:t xml:space="preserve">the device supports: i8sdot:0, fp16:0, i8mm: 0, sve2: 0running expr/ExprResizeCompute.running expr/ExprResize.expr/ExprResize cost time: 0.681 msexpr/ExprResizeCompute cost time: 14.086 ms√√√ all &lt;expr/ExprResize&gt; tests passed.TEST_NAME_UNIT: Unit test TEST_CASE_AMOUNT_UNIT: {"blocked":0,"failed":0,"passed":2,"skipped":0}</w:t>
      </w:r>
    </w:p>
    <w:p>
      <w:pPr xmlns:w="http://schemas.openxmlformats.org/wordprocessingml/2006/main">
        <w:keepNext w:val="0"/>
        <w:keepLines w:val="0"/>
        <w:widowControl/>
        <w:numPr>
          <w:ilvl w:val="0"/>
          <w:numId w:val="49"/>
        </w:numPr>
        <w:suppressLineNumbers w:val="0"/>
        <w:spacing w:before="0" w:beforeAutospacing="1" w:after="0" w:afterAutospacing="1"/>
        <w:ind w:left="720" w:hanging="360"/>
      </w:pPr>
      <w:r xmlns:w="http://schemas.openxmlformats.org/wordprocessingml/2006/main">
        <w:t xml:space="preserve">Test Case 49:ExprResizeComputeTest_ExprResizeCompute</w:t>
      </w:r>
    </w:p>
    <w:p>
      <w:pPr xmlns:w="http://schemas.openxmlformats.org/wordprocessingml/2006/main"/>
      <w:r xmlns:w="http://schemas.openxmlformats.org/wordprocessingml/2006/main">
        <w:t xml:space="preserve">Execute the test command:</w:t>
      </w:r>
    </w:p>
    <w:p>
      <w:pPr xmlns:w="http://schemas.openxmlformats.org/wordprocessingml/2006/main"/>
      <w:r xmlns:w="http://schemas.openxmlformats.org/wordprocessingml/2006/main">
        <w:t xml:space="preserve">./run_test.out expr/ExprResizeCompute</w:t>
      </w:r>
    </w:p>
    <w:p>
      <w:pPr xmlns:w="http://schemas.openxmlformats.org/wordprocessingml/2006/main"/>
      <w:r xmlns:w="http://schemas.openxmlformats.org/wordprocessingml/2006/main">
        <w:t xml:space="preserve">Test results:</w:t>
      </w:r>
    </w:p>
    <w:p>
      <w:pPr xmlns:w="http://schemas.openxmlformats.org/wordprocessingml/2006/main"/>
      <w:r xmlns:w="http://schemas.openxmlformats.org/wordprocessingml/2006/main">
        <w:t xml:space="preserve">the device supports: i8sdot:0, fp16:0, i8mm: 0, sve2: 0running expr/ExprResizeCompute.expr/ExprResizeCompute cost time: 13.713 ms√√√ all &lt;expr/ExprResizeCompute&gt; tests passed.TEST_NAME_UNIT: Unit test TEST_CASE_AMOUNT_UNIT: {"blocked":0,"failed":0,"passed":1,"skipped":0}</w:t>
      </w:r>
    </w:p>
    <w:p>
      <w:pPr xmlns:w="http://schemas.openxmlformats.org/wordprocessingml/2006/main">
        <w:keepNext w:val="0"/>
        <w:keepLines w:val="0"/>
        <w:widowControl/>
        <w:numPr>
          <w:ilvl w:val="0"/>
          <w:numId w:val="50"/>
        </w:numPr>
        <w:suppressLineNumbers w:val="0"/>
        <w:spacing w:before="0" w:beforeAutospacing="1" w:after="0" w:afterAutospacing="1"/>
        <w:ind w:left="720" w:hanging="360"/>
      </w:pPr>
      <w:r xmlns:w="http://schemas.openxmlformats.org/wordprocessingml/2006/main">
        <w:t xml:space="preserve">Test Case 50: ExtraTest_Extra</w:t>
      </w:r>
    </w:p>
    <w:p>
      <w:pPr xmlns:w="http://schemas.openxmlformats.org/wordprocessingml/2006/main"/>
      <w:r xmlns:w="http://schemas.openxmlformats.org/wordprocessingml/2006/main">
        <w:t xml:space="preserve">Execute the test command:</w:t>
      </w:r>
    </w:p>
    <w:p>
      <w:pPr xmlns:w="http://schemas.openxmlformats.org/wordprocessingml/2006/main"/>
      <w:r xmlns:w="http://schemas.openxmlformats.org/wordprocessingml/2006/main">
        <w:t xml:space="preserve">./run_test.out expr/Extra</w:t>
      </w:r>
    </w:p>
    <w:p>
      <w:pPr xmlns:w="http://schemas.openxmlformats.org/wordprocessingml/2006/main"/>
      <w:r xmlns:w="http://schemas.openxmlformats.org/wordprocessingml/2006/main">
        <w:t xml:space="preserve">Test results:</w:t>
      </w:r>
    </w:p>
    <w:p>
      <w:pPr xmlns:w="http://schemas.openxmlformats.org/wordprocessingml/2006/main"/>
      <w:r xmlns:w="http://schemas.openxmlformats.org/wordprocessingml/2006/main">
        <w:t xml:space="preserve">the device supports: i8sdot:0, fp16:0, i8mm: 0, sve2: 0running expr/Extra.expr/Extra cost time: 0.312 ms√√√ all &lt;expr/Extra&gt; tests passed.TEST_NAME_UNIT: unit test TEST_CASE_AMOUNT_UNIT: {"blocked":0,"failed":0,"passed":1,"skipped":0}</w:t>
      </w:r>
    </w:p>
    <w:p>
      <w:pPr xmlns:w="http://schemas.openxmlformats.org/wordprocessingml/2006/main">
        <w:keepNext w:val="0"/>
        <w:keepLines w:val="0"/>
        <w:widowControl/>
        <w:numPr>
          <w:ilvl w:val="0"/>
          <w:numId w:val="51"/>
        </w:numPr>
        <w:suppressLineNumbers w:val="0"/>
        <w:spacing w:before="0" w:beforeAutospacing="1" w:after="0" w:afterAutospacing="1"/>
        <w:ind w:left="720" w:hanging="360"/>
      </w:pPr>
      <w:r xmlns:w="http://schemas.openxmlformats.org/wordprocessingml/2006/main">
        <w:t xml:space="preserve">Test Case 51: GatherTest_Gather</w:t>
      </w:r>
    </w:p>
    <w:p>
      <w:pPr xmlns:w="http://schemas.openxmlformats.org/wordprocessingml/2006/main"/>
      <w:r xmlns:w="http://schemas.openxmlformats.org/wordprocessingml/2006/main">
        <w:t xml:space="preserve">Execute the test command:</w:t>
      </w:r>
    </w:p>
    <w:p>
      <w:pPr xmlns:w="http://schemas.openxmlformats.org/wordprocessingml/2006/main"/>
      <w:r xmlns:w="http://schemas.openxmlformats.org/wordprocessingml/2006/main">
        <w:t xml:space="preserve">./run_test.out expr/Gather</w:t>
      </w:r>
    </w:p>
    <w:p>
      <w:pPr xmlns:w="http://schemas.openxmlformats.org/wordprocessingml/2006/main"/>
      <w:r xmlns:w="http://schemas.openxmlformats.org/wordprocessingml/2006/main">
        <w:t xml:space="preserve">Test results:</w:t>
      </w:r>
    </w:p>
    <w:p>
      <w:pPr xmlns:w="http://schemas.openxmlformats.org/wordprocessingml/2006/main"/>
      <w:r xmlns:w="http://schemas.openxmlformats.org/wordprocessingml/2006/main">
        <w:t xml:space="preserve">the device supports: i8sdot:0, fp16:0, i8mm: 0, sve2: 0running expr/Gather.Can't open file:.tempcacheLoad Cache file error.running expr/GatherNdRecomputeTest.expr/Gather cost time: 1.728 msexpr/GatherNdRecomputeTest cost time: 0.304 ms√√√ all &lt;expr/Gather&gt; tests passed.TEST_NAME_UNIT: unit test TEST_CASE_AMOUNT_UNIT: {"blocked":0,"failed":0,"passed":2,"skipped":0}</w:t>
      </w:r>
    </w:p>
    <w:p>
      <w:pPr xmlns:w="http://schemas.openxmlformats.org/wordprocessingml/2006/main">
        <w:keepNext w:val="0"/>
        <w:keepLines w:val="0"/>
        <w:widowControl/>
        <w:numPr>
          <w:ilvl w:val="0"/>
          <w:numId w:val="52"/>
        </w:numPr>
        <w:suppressLineNumbers w:val="0"/>
        <w:spacing w:before="0" w:beforeAutospacing="1" w:after="0" w:afterAutospacing="1"/>
        <w:ind w:left="720" w:hanging="360"/>
      </w:pPr>
      <w:r xmlns:w="http://schemas.openxmlformats.org/wordprocessingml/2006/main">
        <w:t xml:space="preserve">Test Case 52: GatherTest_GatherNdRecomputeTest</w:t>
      </w:r>
    </w:p>
    <w:p>
      <w:pPr xmlns:w="http://schemas.openxmlformats.org/wordprocessingml/2006/main"/>
      <w:r xmlns:w="http://schemas.openxmlformats.org/wordprocessingml/2006/main">
        <w:t xml:space="preserve">Execute the test command:</w:t>
      </w:r>
    </w:p>
    <w:p>
      <w:pPr xmlns:w="http://schemas.openxmlformats.org/wordprocessingml/2006/main"/>
      <w:r xmlns:w="http://schemas.openxmlformats.org/wordprocessingml/2006/main">
        <w:t xml:space="preserve">./run_test.out expr/GatherNdRecomputeTest</w:t>
      </w:r>
    </w:p>
    <w:p>
      <w:pPr xmlns:w="http://schemas.openxmlformats.org/wordprocessingml/2006/main"/>
      <w:r xmlns:w="http://schemas.openxmlformats.org/wordprocessingml/2006/main">
        <w:t xml:space="preserve">Test results:</w:t>
      </w:r>
    </w:p>
    <w:p>
      <w:pPr xmlns:w="http://schemas.openxmlformats.org/wordprocessingml/2006/main"/>
      <w:r xmlns:w="http://schemas.openxmlformats.org/wordprocessingml/2006/main">
        <w:t xml:space="preserve">the device supports: i8sdot:0, fp16:0, i8mm: 0, sve2: 0running expr/GatherNdRecomputeTest.expr/GatherNdRecomputeTest cost time: 1.009 ms√√√ all &lt;expr/GatherNdRecomputeTest&gt; tests passed.TEST_NAME_UNIT: Unit test TEST_CASE_AMOUNT_UNIT: {"blocked":0,"failed":0,"passed":1,"skipped":0}</w:t>
      </w:r>
    </w:p>
    <w:p>
      <w:pPr xmlns:w="http://schemas.openxmlformats.org/wordprocessingml/2006/main">
        <w:keepNext w:val="0"/>
        <w:keepLines w:val="0"/>
        <w:widowControl/>
        <w:numPr>
          <w:ilvl w:val="0"/>
          <w:numId w:val="53"/>
        </w:numPr>
        <w:suppressLineNumbers w:val="0"/>
        <w:spacing w:before="0" w:beforeAutospacing="1" w:after="0" w:afterAutospacing="1"/>
        <w:ind w:left="720" w:hanging="360"/>
      </w:pPr>
      <w:r xmlns:w="http://schemas.openxmlformats.org/wordprocessingml/2006/main">
        <w:t xml:space="preserve">Test Case 53: ModuleTest_LoopTest</w:t>
      </w:r>
    </w:p>
    <w:p>
      <w:pPr xmlns:w="http://schemas.openxmlformats.org/wordprocessingml/2006/main"/>
      <w:r xmlns:w="http://schemas.openxmlformats.org/wordprocessingml/2006/main">
        <w:t xml:space="preserve">Execute the test command:</w:t>
      </w:r>
    </w:p>
    <w:p>
      <w:pPr xmlns:w="http://schemas.openxmlformats.org/wordprocessingml/2006/main"/>
      <w:r xmlns:w="http://schemas.openxmlformats.org/wordprocessingml/2006/main">
        <w:t xml:space="preserve">./run_test.out expr/LoopTest</w:t>
      </w:r>
    </w:p>
    <w:p>
      <w:pPr xmlns:w="http://schemas.openxmlformats.org/wordprocessingml/2006/main"/>
      <w:r xmlns:w="http://schemas.openxmlformats.org/wordprocessingml/2006/main">
        <w:t xml:space="preserve">Test results:</w:t>
      </w:r>
    </w:p>
    <w:p>
      <w:pPr xmlns:w="http://schemas.openxmlformats.org/wordprocessingml/2006/main"/>
      <w:r xmlns:w="http://schemas.openxmlformats.org/wordprocessingml/2006/main">
        <w:t xml:space="preserve">the device supports: i8sdot:0, fp16:0, i8mm: 0, sve2: 0running expr/LoopTest.expr/LoopTest cost time: 1.806 ms√√√ all &lt;expr/LoopTest&gt; tests passed.TEST_NAME_UNIT: unit test TEST_CASE_AMOUNT_UNIT: {"blocked":0,"failed":0,"passed":1,"skipped":0}</w:t>
      </w:r>
    </w:p>
    <w:p>
      <w:pPr xmlns:w="http://schemas.openxmlformats.org/wordprocessingml/2006/main">
        <w:keepNext w:val="0"/>
        <w:keepLines w:val="0"/>
        <w:widowControl/>
        <w:numPr>
          <w:ilvl w:val="0"/>
          <w:numId w:val="54"/>
        </w:numPr>
        <w:suppressLineNumbers w:val="0"/>
        <w:spacing w:before="0" w:beforeAutospacing="1" w:after="0" w:afterAutospacing="1"/>
        <w:ind w:left="720" w:hanging="360"/>
      </w:pPr>
      <w:r xmlns:w="http://schemas.openxmlformats.org/wordprocessingml/2006/main">
        <w:t xml:space="preserve">Test Case 54: MatMulTest_MatMul</w:t>
      </w:r>
    </w:p>
    <w:p>
      <w:pPr xmlns:w="http://schemas.openxmlformats.org/wordprocessingml/2006/main"/>
      <w:r xmlns:w="http://schemas.openxmlformats.org/wordprocessingml/2006/main">
        <w:t xml:space="preserve">Execute the test command:</w:t>
      </w:r>
    </w:p>
    <w:p>
      <w:pPr xmlns:w="http://schemas.openxmlformats.org/wordprocessingml/2006/main"/>
      <w:r xmlns:w="http://schemas.openxmlformats.org/wordprocessingml/2006/main">
        <w:t xml:space="preserve">./run_test.out expr/MatMul</w:t>
      </w:r>
    </w:p>
    <w:p>
      <w:pPr xmlns:w="http://schemas.openxmlformats.org/wordprocessingml/2006/main"/>
      <w:r xmlns:w="http://schemas.openxmlformats.org/wordprocessingml/2006/main">
        <w:t xml:space="preserve">Test results:</w:t>
      </w:r>
    </w:p>
    <w:p>
      <w:pPr xmlns:w="http://schemas.openxmlformats.org/wordprocessingml/2006/main"/>
      <w:r xmlns:w="http://schemas.openxmlformats.org/wordprocessingml/2006/main">
        <w:t xml:space="preserve">the device supports: i8sdot:0, fp16:0, i8mm: 0, sve2: 0running expr/MatMul.expr/MatMul cost time: 2.326 ms√√√ all &lt;expr/MatMul&gt; tests passed.TEST_NAME_UNIT: unit test TEST_CASE_AMOUNT_UNIT: {"blocked":0,"failed":0,"passed":1,"skipped":0}</w:t>
      </w:r>
    </w:p>
    <w:p>
      <w:pPr xmlns:w="http://schemas.openxmlformats.org/wordprocessingml/2006/main">
        <w:keepNext w:val="0"/>
        <w:keepLines w:val="0"/>
        <w:widowControl/>
        <w:numPr>
          <w:ilvl w:val="0"/>
          <w:numId w:val="55"/>
        </w:numPr>
        <w:suppressLineNumbers w:val="0"/>
        <w:spacing w:before="0" w:beforeAutospacing="1" w:after="0" w:afterAutospacing="1"/>
        <w:ind w:left="720" w:hanging="360"/>
      </w:pPr>
      <w:r xmlns:w="http://schemas.openxmlformats.org/wordprocessingml/2006/main">
        <w:t xml:space="preserve">Test Case 55:MatrixBandTest_MatrixBand</w:t>
      </w:r>
    </w:p>
    <w:p>
      <w:pPr xmlns:w="http://schemas.openxmlformats.org/wordprocessingml/2006/main"/>
      <w:r xmlns:w="http://schemas.openxmlformats.org/wordprocessingml/2006/main">
        <w:t xml:space="preserve">Execute the test command:</w:t>
      </w:r>
    </w:p>
    <w:p>
      <w:pPr xmlns:w="http://schemas.openxmlformats.org/wordprocessingml/2006/main"/>
      <w:r xmlns:w="http://schemas.openxmlformats.org/wordprocessingml/2006/main">
        <w:t xml:space="preserve">./run_test.out expr/MatrixBand</w:t>
      </w:r>
    </w:p>
    <w:p>
      <w:pPr xmlns:w="http://schemas.openxmlformats.org/wordprocessingml/2006/main"/>
      <w:r xmlns:w="http://schemas.openxmlformats.org/wordprocessingml/2006/main">
        <w:t xml:space="preserve">Test results:</w:t>
      </w:r>
    </w:p>
    <w:p>
      <w:pPr xmlns:w="http://schemas.openxmlformats.org/wordprocessingml/2006/main"/>
      <w:r xmlns:w="http://schemas.openxmlformats.org/wordprocessingml/2006/main">
        <w:t xml:space="preserve">the device supports: i8sdot:0, fp16:0, i8mm: 0, sve2: 0running expr/MatrixBand.expr/MatrixBand cost time: 0.762 ms√√√ all &lt;expr/MatrixBand&gt; tests passed.TEST_NAME_UNIT: unit test TEST_CASE_AMOUNT_UNIT: {"blocked":0,"failed":0,"passed":1,"skipped":0}</w:t>
      </w:r>
    </w:p>
    <w:p>
      <w:pPr xmlns:w="http://schemas.openxmlformats.org/wordprocessingml/2006/main">
        <w:keepNext w:val="0"/>
        <w:keepLines w:val="0"/>
        <w:widowControl/>
        <w:numPr>
          <w:ilvl w:val="0"/>
          <w:numId w:val="56"/>
        </w:numPr>
        <w:suppressLineNumbers w:val="0"/>
        <w:spacing w:before="0" w:beforeAutospacing="1" w:after="0" w:afterAutospacing="1"/>
        <w:ind w:left="720" w:hanging="360"/>
      </w:pPr>
      <w:r xmlns:w="http://schemas.openxmlformats.org/wordprocessingml/2006/main">
        <w:t xml:space="preserve">Test Case 56: ModuleTest_MemoryUsageTest</w:t>
      </w:r>
    </w:p>
    <w:p>
      <w:pPr xmlns:w="http://schemas.openxmlformats.org/wordprocessingml/2006/main"/>
      <w:r xmlns:w="http://schemas.openxmlformats.org/wordprocessingml/2006/main">
        <w:t xml:space="preserve">Execute the test command:</w:t>
      </w:r>
    </w:p>
    <w:p>
      <w:pPr xmlns:w="http://schemas.openxmlformats.org/wordprocessingml/2006/main"/>
      <w:r xmlns:w="http://schemas.openxmlformats.org/wordprocessingml/2006/main">
        <w:t xml:space="preserve">./run_test.out expr/MemeoryUsageTest</w:t>
      </w:r>
    </w:p>
    <w:p>
      <w:pPr xmlns:w="http://schemas.openxmlformats.org/wordprocessingml/2006/main"/>
      <w:r xmlns:w="http://schemas.openxmlformats.org/wordprocessingml/2006/main">
        <w:t xml:space="preserve">Test results:</w:t>
      </w:r>
    </w:p>
    <w:p>
      <w:pPr xmlns:w="http://schemas.openxmlformats.org/wordprocessingml/2006/main"/>
      <w:r xmlns:w="http://schemas.openxmlformats.org/wordprocessingml/2006/main">
        <w:t xml:space="preserve">the device supports: i8sdot:0, fp16:0, i8mm: 0, sve2: 0running expr/MemeoryUsageTest.memory=f 56.735886 in operator(), 867memory=f 24.000000 in operator(), 867memory=f 7.667969 in operator(), 867memory=f 11.444092 in operator(), 867memory=f 15.258789 in operator(), 867expr/MemeoryUsageTest cost time: 802.141 ms√√√ all &lt;expr/MemeoryUsageTest&gt; tests passed.TEST_NAME_UNIT: Unit test TEST_CASE_AMOUNT_UNIT: {"blocked":0,"failed":0,"passed":1,"skipped":0}</w:t>
      </w:r>
    </w:p>
    <w:p>
      <w:pPr xmlns:w="http://schemas.openxmlformats.org/wordprocessingml/2006/main">
        <w:keepNext w:val="0"/>
        <w:keepLines w:val="0"/>
        <w:widowControl/>
        <w:numPr>
          <w:ilvl w:val="0"/>
          <w:numId w:val="57"/>
        </w:numPr>
        <w:suppressLineNumbers w:val="0"/>
        <w:spacing w:before="0" w:beforeAutospacing="1" w:after="0" w:afterAutospacing="1"/>
        <w:ind w:left="720" w:hanging="360"/>
      </w:pPr>
      <w:r xmlns:w="http://schemas.openxmlformats.org/wordprocessingml/2006/main">
        <w:t xml:space="preserve">Test Case 57: ModuleTest_ModuleClone</w:t>
      </w:r>
    </w:p>
    <w:p>
      <w:pPr xmlns:w="http://schemas.openxmlformats.org/wordprocessingml/2006/main"/>
      <w:r xmlns:w="http://schemas.openxmlformats.org/wordprocessingml/2006/main">
        <w:t xml:space="preserve">Execute the test command:</w:t>
      </w:r>
    </w:p>
    <w:p>
      <w:pPr xmlns:w="http://schemas.openxmlformats.org/wordprocessingml/2006/main"/>
      <w:r xmlns:w="http://schemas.openxmlformats.org/wordprocessingml/2006/main">
        <w:t xml:space="preserve">./run_test.out expr/ModuleClone</w:t>
      </w:r>
    </w:p>
    <w:p>
      <w:pPr xmlns:w="http://schemas.openxmlformats.org/wordprocessingml/2006/main"/>
      <w:r xmlns:w="http://schemas.openxmlformats.org/wordprocessingml/2006/main">
        <w:t xml:space="preserve">Test results:</w:t>
      </w:r>
    </w:p>
    <w:p>
      <w:pPr xmlns:w="http://schemas.openxmlformats.org/wordprocessingml/2006/main"/>
      <w:r xmlns:w="http://schemas.openxmlformats.org/wordprocessingml/2006/main">
        <w:t xml:space="preserve">the device supports: i8sdot:0, fp16:0, i8mm: 0, sve2: 0running expr/ModuleClone.expr/ModuleClone cost time: 1994.698 ms√√√ all &lt;expr/ModuleClone&gt; tests passed.TEST_NAME_UNIT: Unit test TEST_CASE_AMOUNT_UNIT: {"blocked":0,"failed":0,"passed":1,"skipped":0}</w:t>
      </w:r>
    </w:p>
    <w:p>
      <w:pPr xmlns:w="http://schemas.openxmlformats.org/wordprocessingml/2006/main">
        <w:keepNext w:val="0"/>
        <w:keepLines w:val="0"/>
        <w:widowControl/>
        <w:numPr>
          <w:ilvl w:val="0"/>
          <w:numId w:val="58"/>
        </w:numPr>
        <w:suppressLineNumbers w:val="0"/>
        <w:spacing w:before="0" w:beforeAutospacing="1" w:after="0" w:afterAutospacing="1"/>
        <w:ind w:left="720" w:hanging="360"/>
      </w:pPr>
      <w:r xmlns:w="http://schemas.openxmlformats.org/wordprocessingml/2006/main">
        <w:t xml:space="preserve">Test Case 58: ModuleTest_ModuleReleaseTest</w:t>
      </w:r>
    </w:p>
    <w:p>
      <w:pPr xmlns:w="http://schemas.openxmlformats.org/wordprocessingml/2006/main"/>
      <w:r xmlns:w="http://schemas.openxmlformats.org/wordprocessingml/2006/main">
        <w:t xml:space="preserve">Execute the test command:</w:t>
      </w:r>
    </w:p>
    <w:p>
      <w:pPr xmlns:w="http://schemas.openxmlformats.org/wordprocessingml/2006/main"/>
      <w:r xmlns:w="http://schemas.openxmlformats.org/wordprocessingml/2006/main">
        <w:t xml:space="preserve">./run_test.out expr/ModuleReleaseTest</w:t>
      </w:r>
    </w:p>
    <w:p>
      <w:pPr xmlns:w="http://schemas.openxmlformats.org/wordprocessingml/2006/main"/>
      <w:r xmlns:w="http://schemas.openxmlformats.org/wordprocessingml/2006/main">
        <w:t xml:space="preserve">Test results:</w:t>
      </w:r>
    </w:p>
    <w:p>
      <w:pPr xmlns:w="http://schemas.openxmlformats.org/wordprocessingml/2006/main"/>
      <w:r xmlns:w="http://schemas.openxmlformats.org/wordprocessingml/2006/main">
        <w:t xml:space="preserve">the device supports: i8sdot:0, fp16:0, i8mm: 0, sve2: 0running expr/ModuleReleaseTest.memory=f 0.000000 in run, 440memory=f 67.546303 in run, 453memory=f 0.000000 in run, 456expr/ModuleReleaseTest cost time: 324.085 ms√√√ all &lt;expr/ModuleReleaseTest&gt; tests passed.TEST_NAME_UNIT: Unit test TEST_CASE_AMOUNT_UNIT: {"blocked":0,"failed":0,"passed":1,"skipped":0}</w:t>
      </w:r>
    </w:p>
    <w:p>
      <w:pPr xmlns:w="http://schemas.openxmlformats.org/wordprocessingml/2006/main">
        <w:keepNext w:val="0"/>
        <w:keepLines w:val="0"/>
        <w:widowControl/>
        <w:numPr>
          <w:ilvl w:val="0"/>
          <w:numId w:val="59"/>
        </w:numPr>
        <w:suppressLineNumbers w:val="0"/>
        <w:spacing w:before="0" w:beforeAutospacing="1" w:after="0" w:afterAutospacing="1"/>
        <w:ind w:left="720" w:hanging="360"/>
      </w:pPr>
      <w:r xmlns:w="http://schemas.openxmlformats.org/wordprocessingml/2006/main">
        <w:t xml:space="preserve">Test Case 59: ModuleTest_ModuleTest</w:t>
      </w:r>
    </w:p>
    <w:p>
      <w:pPr xmlns:w="http://schemas.openxmlformats.org/wordprocessingml/2006/main"/>
      <w:r xmlns:w="http://schemas.openxmlformats.org/wordprocessingml/2006/main">
        <w:t xml:space="preserve">Execute the test command:</w:t>
      </w:r>
    </w:p>
    <w:p>
      <w:pPr xmlns:w="http://schemas.openxmlformats.org/wordprocessingml/2006/main"/>
      <w:r xmlns:w="http://schemas.openxmlformats.org/wordprocessingml/2006/main">
        <w:t xml:space="preserve">./run_test.out expr/ModuleTest</w:t>
      </w:r>
    </w:p>
    <w:p>
      <w:pPr xmlns:w="http://schemas.openxmlformats.org/wordprocessingml/2006/main"/>
      <w:r xmlns:w="http://schemas.openxmlformats.org/wordprocessingml/2006/main">
        <w:t xml:space="preserve">Test results:</w:t>
      </w:r>
    </w:p>
    <w:p>
      <w:pPr xmlns:w="http://schemas.openxmlformats.org/wordprocessingml/2006/main"/>
      <w:r xmlns:w="http://schemas.openxmlformats.org/wordprocessingml/2006/main">
        <w:t xml:space="preserve">the device supports: i8sdot:0, fp16:0, i8mm: 0, sve2: 0running expr/ModuleTestSpeed.Thread 1 avg cost: 791.401062 msThread 4 avg cost: 334.214905 msexpr/ModuleTest cost time: 3783.901 msexpr/ModuleTestSpeed cost time: 11730.886 ms√√√ all &lt;expr/ModuleTest&gt; tests passed.TEST_NAME_UNIT: unit test TEST_CASE_AMOUNT_UNIT: {"blocked":0,"failed":0,"passed":2,"skipped":0}</w:t>
      </w:r>
    </w:p>
    <w:p>
      <w:pPr xmlns:w="http://schemas.openxmlformats.org/wordprocessingml/2006/main">
        <w:keepNext w:val="0"/>
        <w:keepLines w:val="0"/>
        <w:widowControl/>
        <w:numPr>
          <w:ilvl w:val="0"/>
          <w:numId w:val="60"/>
        </w:numPr>
        <w:suppressLineNumbers w:val="0"/>
        <w:spacing w:before="0" w:beforeAutospacing="1" w:after="0" w:afterAutospacing="1"/>
        <w:ind w:left="720" w:hanging="360"/>
      </w:pPr>
      <w:r xmlns:w="http://schemas.openxmlformats.org/wordprocessingml/2006/main">
        <w:t xml:space="preserve">Test Case 60: ModuleTest_ModuleTestSpeed</w:t>
      </w:r>
    </w:p>
    <w:p>
      <w:pPr xmlns:w="http://schemas.openxmlformats.org/wordprocessingml/2006/main"/>
      <w:r xmlns:w="http://schemas.openxmlformats.org/wordprocessingml/2006/main">
        <w:t xml:space="preserve">Execute the test command:</w:t>
      </w:r>
    </w:p>
    <w:p>
      <w:pPr xmlns:w="http://schemas.openxmlformats.org/wordprocessingml/2006/main"/>
      <w:r xmlns:w="http://schemas.openxmlformats.org/wordprocessingml/2006/main">
        <w:t xml:space="preserve">./run_test.out expr/ModuleTestSpeed</w:t>
      </w:r>
    </w:p>
    <w:p>
      <w:pPr xmlns:w="http://schemas.openxmlformats.org/wordprocessingml/2006/main"/>
      <w:r xmlns:w="http://schemas.openxmlformats.org/wordprocessingml/2006/main">
        <w:t xml:space="preserve">Test results:</w:t>
      </w:r>
    </w:p>
    <w:p>
      <w:pPr xmlns:w="http://schemas.openxmlformats.org/wordprocessingml/2006/main"/>
      <w:r xmlns:w="http://schemas.openxmlformats.org/wordprocessingml/2006/main">
        <w:t xml:space="preserve">the device supports: i8sdot:0, fp16:0, i8mm: 0, sve2: 0running expr/ModuleTestSpeed.Thread 1 avg cost: 876.757751 msThread 4 avg cost: 268.756226 msexpr/ModuleTestSpeed cost time: 12057.785 ms√√√ all &lt;expr/ModuleTestSpeed&gt; tests passed.TEST_NAME_UNIT: unit test TEST_CASE_AMOUNT_UNIT: {"blocked":0,"failed":0,"passed":1,"skipped":0}</w:t>
      </w:r>
    </w:p>
    <w:p>
      <w:pPr xmlns:w="http://schemas.openxmlformats.org/wordprocessingml/2006/main">
        <w:keepNext w:val="0"/>
        <w:keepLines w:val="0"/>
        <w:widowControl/>
        <w:numPr>
          <w:ilvl w:val="0"/>
          <w:numId w:val="61"/>
        </w:numPr>
        <w:suppressLineNumbers w:val="0"/>
        <w:spacing w:before="0" w:beforeAutospacing="1" w:after="0" w:afterAutospacing="1"/>
        <w:ind w:left="720" w:hanging="360"/>
      </w:pPr>
      <w:r xmlns:w="http://schemas.openxmlformats.org/wordprocessingml/2006/main">
        <w:t xml:space="preserve">Test Case 61: ModuleTest_MultiThreadOneSessionTest</w:t>
      </w:r>
    </w:p>
    <w:p>
      <w:pPr xmlns:w="http://schemas.openxmlformats.org/wordprocessingml/2006/main"/>
      <w:r xmlns:w="http://schemas.openxmlformats.org/wordprocessingml/2006/main">
        <w:t xml:space="preserve">Execute the test command:</w:t>
      </w:r>
    </w:p>
    <w:p>
      <w:pPr xmlns:w="http://schemas.openxmlformats.org/wordprocessingml/2006/main"/>
      <w:r xmlns:w="http://schemas.openxmlformats.org/wordprocessingml/2006/main">
        <w:t xml:space="preserve">./run_test.out expr/MultiThreadOneSessionTest</w:t>
      </w:r>
    </w:p>
    <w:p>
      <w:pPr xmlns:w="http://schemas.openxmlformats.org/wordprocessingml/2006/main"/>
      <w:r xmlns:w="http://schemas.openxmlformats.org/wordprocessingml/2006/main">
        <w:t xml:space="preserve">Test results:</w:t>
      </w:r>
    </w:p>
    <w:p>
      <w:pPr xmlns:w="http://schemas.openxmlformats.org/wordprocessingml/2006/main"/>
      <w:r xmlns:w="http://schemas.openxmlformats.org/wordprocessingml/2006/main">
        <w:t xml:space="preserve">the device supports: i8sdot:0, fp16:0, i8mm: 0, sve2: 0 running expr/MultiThreadOneSessionTest.expr/MultiThreadOneSessionTest cost time: 2000.198 ms√√√ all &lt;expr/MultiThreadOneSessionTest&gt; tests passed.TEST_NAME_UNIT: Unit test TEST_CASE_AMOUNT_UNIT: {"blocked":0,"failed":0,"passed":1,"skipped":0}</w:t>
      </w:r>
    </w:p>
    <w:p>
      <w:pPr xmlns:w="http://schemas.openxmlformats.org/wordprocessingml/2006/main">
        <w:keepNext w:val="0"/>
        <w:keepLines w:val="0"/>
        <w:widowControl/>
        <w:numPr>
          <w:ilvl w:val="0"/>
          <w:numId w:val="62"/>
        </w:numPr>
        <w:suppressLineNumbers w:val="0"/>
        <w:spacing w:before="0" w:beforeAutospacing="1" w:after="0" w:afterAutospacing="1"/>
        <w:ind w:left="720" w:hanging="360"/>
      </w:pPr>
      <w:r xmlns:w="http://schemas.openxmlformats.org/wordprocessingml/2006/main">
        <w:t xml:space="preserve">Test Case 62: ModuleTest_MutlThreadConstReplaceTest</w:t>
      </w:r>
    </w:p>
    <w:p>
      <w:pPr xmlns:w="http://schemas.openxmlformats.org/wordprocessingml/2006/main"/>
      <w:r xmlns:w="http://schemas.openxmlformats.org/wordprocessingml/2006/main">
        <w:t xml:space="preserve">Execute the test command:</w:t>
      </w:r>
    </w:p>
    <w:p>
      <w:pPr xmlns:w="http://schemas.openxmlformats.org/wordprocessingml/2006/main"/>
      <w:r xmlns:w="http://schemas.openxmlformats.org/wordprocessingml/2006/main">
        <w:t xml:space="preserve">./run_test.out expr/MutlThreadConstReplaceTest</w:t>
      </w:r>
    </w:p>
    <w:p>
      <w:pPr xmlns:w="http://schemas.openxmlformats.org/wordprocessingml/2006/main"/>
      <w:r xmlns:w="http://schemas.openxmlformats.org/wordprocessingml/2006/main">
        <w:t xml:space="preserve">Test results:</w:t>
      </w:r>
    </w:p>
    <w:p>
      <w:pPr xmlns:w="http://schemas.openxmlformats.org/wordprocessingml/2006/main"/>
      <w:r xmlns:w="http://schemas.openxmlformats.org/wordprocessingml/2006/main">
        <w:t xml:space="preserve">the device supports: i8sdot:0, fp16:0, i8mm: 0, sve2: 0running expr/MutlThreadConstReplaceTest.Summer: 9.901237, 9.901237, 9.901237, 9.901237,expr/MutlThreadConstReplaceTest cost time: 56.760 ms√√√ all &lt;expr/MutlThreadConstReplaceTest&gt; tests passed.TEST_NAME_UNIT: unit test TEST_CASE_AMOUNT_UNIT: {"blocked":0,"failed":0,"passed":1,"skipped":0}</w:t>
      </w:r>
    </w:p>
    <w:p>
      <w:pPr xmlns:w="http://schemas.openxmlformats.org/wordprocessingml/2006/main">
        <w:keepNext w:val="0"/>
        <w:keepLines w:val="0"/>
        <w:widowControl/>
        <w:numPr>
          <w:ilvl w:val="0"/>
          <w:numId w:val="63"/>
        </w:numPr>
        <w:suppressLineNumbers w:val="0"/>
        <w:spacing w:before="0" w:beforeAutospacing="1" w:after="0" w:afterAutospacing="1"/>
        <w:ind w:left="720" w:hanging="360"/>
      </w:pPr>
      <w:r xmlns:w="http://schemas.openxmlformats.org/wordprocessingml/2006/main">
        <w:t xml:space="preserve">Test Case 63: PaddingTest_Padding</w:t>
      </w:r>
    </w:p>
    <w:p>
      <w:pPr xmlns:w="http://schemas.openxmlformats.org/wordprocessingml/2006/main"/>
      <w:r xmlns:w="http://schemas.openxmlformats.org/wordprocessingml/2006/main">
        <w:t xml:space="preserve">Execute the test command:</w:t>
      </w:r>
    </w:p>
    <w:p>
      <w:pPr xmlns:w="http://schemas.openxmlformats.org/wordprocessingml/2006/main"/>
      <w:r xmlns:w="http://schemas.openxmlformats.org/wordprocessingml/2006/main">
        <w:t xml:space="preserve">./run_test.out expr/Padding</w:t>
      </w:r>
    </w:p>
    <w:p>
      <w:pPr xmlns:w="http://schemas.openxmlformats.org/wordprocessingml/2006/main"/>
      <w:r xmlns:w="http://schemas.openxmlformats.org/wordprocessingml/2006/main">
        <w:t xml:space="preserve">Test results:</w:t>
      </w:r>
    </w:p>
    <w:p>
      <w:pPr xmlns:w="http://schemas.openxmlformats.org/wordprocessingml/2006/main"/>
      <w:r xmlns:w="http://schemas.openxmlformats.org/wordprocessingml/2006/main">
        <w:t xml:space="preserve">the device supports: i8sdot:0, fp16:0, i8mm: 0, sve2: 0running expr/Padding.expr/Padding cost time: 1.208 ms√√√ all &lt;expr/Padding&gt; tests passed.TEST_NAME_UNIT: unit test TEST_CASE_AMOUNT_UNIT: {"blocked":0,"failed":0,"passed":1,"skipped":0}</w:t>
      </w:r>
    </w:p>
    <w:p>
      <w:pPr xmlns:w="http://schemas.openxmlformats.org/wordprocessingml/2006/main">
        <w:keepNext w:val="0"/>
        <w:keepLines w:val="0"/>
        <w:widowControl/>
        <w:numPr>
          <w:ilvl w:val="0"/>
          <w:numId w:val="64"/>
        </w:numPr>
        <w:suppressLineNumbers w:val="0"/>
        <w:spacing w:before="0" w:beforeAutospacing="1" w:after="0" w:afterAutospacing="1"/>
        <w:ind w:left="720" w:hanging="360"/>
      </w:pPr>
      <w:r xmlns:w="http://schemas.openxmlformats.org/wordprocessingml/2006/main">
        <w:t xml:space="preserve">Test Case 64: ReplaceTest_Precompute</w:t>
      </w:r>
    </w:p>
    <w:p>
      <w:pPr xmlns:w="http://schemas.openxmlformats.org/wordprocessingml/2006/main"/>
      <w:r xmlns:w="http://schemas.openxmlformats.org/wordprocessingml/2006/main">
        <w:t xml:space="preserve">Execute the test command:</w:t>
      </w:r>
    </w:p>
    <w:p>
      <w:pPr xmlns:w="http://schemas.openxmlformats.org/wordprocessingml/2006/main"/>
      <w:r xmlns:w="http://schemas.openxmlformats.org/wordprocessingml/2006/main">
        <w:t xml:space="preserve">./run_test.out expr/Precompute</w:t>
      </w:r>
    </w:p>
    <w:p>
      <w:pPr xmlns:w="http://schemas.openxmlformats.org/wordprocessingml/2006/main"/>
      <w:r xmlns:w="http://schemas.openxmlformats.org/wordprocessingml/2006/main">
        <w:t xml:space="preserve">Test results:</w:t>
      </w:r>
    </w:p>
    <w:p>
      <w:pPr xmlns:w="http://schemas.openxmlformats.org/wordprocessingml/2006/main"/>
      <w:r xmlns:w="http://schemas.openxmlformats.org/wordprocessingml/2006/main">
        <w:t xml:space="preserve">the device supports: i8sdot:0, fp16:0, i8mm: 0, sve2: 0running expr/Precompute.running expr/PrecomputeDynamic.expr/Precompute cost time: 0.817 msexpr/PrecomputeDynamic cost time: 0.649 ms√√√ all &lt;expr/Precompute&gt; tests passed.TEST_NAME_UNIT: Unit test TEST_CASE_AMOUNT_UNIT: {"blocked":0,"failed":0,"passed":2,"skipped":0}</w:t>
      </w:r>
    </w:p>
    <w:p>
      <w:pPr xmlns:w="http://schemas.openxmlformats.org/wordprocessingml/2006/main">
        <w:keepNext w:val="0"/>
        <w:keepLines w:val="0"/>
        <w:widowControl/>
        <w:numPr>
          <w:ilvl w:val="0"/>
          <w:numId w:val="65"/>
        </w:numPr>
        <w:suppressLineNumbers w:val="0"/>
        <w:spacing w:before="0" w:beforeAutospacing="1" w:after="0" w:afterAutospacing="1"/>
        <w:ind w:left="720" w:hanging="360"/>
      </w:pPr>
      <w:r xmlns:w="http://schemas.openxmlformats.org/wordprocessingml/2006/main">
        <w:t xml:space="preserve">Test Case 65: ReplaceTest_PrecomputeDynamic</w:t>
      </w:r>
    </w:p>
    <w:p>
      <w:pPr xmlns:w="http://schemas.openxmlformats.org/wordprocessingml/2006/main"/>
      <w:r xmlns:w="http://schemas.openxmlformats.org/wordprocessingml/2006/main">
        <w:t xml:space="preserve">Execute the test command:</w:t>
      </w:r>
    </w:p>
    <w:p>
      <w:pPr xmlns:w="http://schemas.openxmlformats.org/wordprocessingml/2006/main"/>
      <w:r xmlns:w="http://schemas.openxmlformats.org/wordprocessingml/2006/main">
        <w:t xml:space="preserve">./run_test.out expr/PrecomputeDynamic</w:t>
      </w:r>
    </w:p>
    <w:p>
      <w:pPr xmlns:w="http://schemas.openxmlformats.org/wordprocessingml/2006/main"/>
      <w:r xmlns:w="http://schemas.openxmlformats.org/wordprocessingml/2006/main">
        <w:t xml:space="preserve">Test results:</w:t>
      </w:r>
    </w:p>
    <w:p>
      <w:pPr xmlns:w="http://schemas.openxmlformats.org/wordprocessingml/2006/main"/>
      <w:r xmlns:w="http://schemas.openxmlformats.org/wordprocessingml/2006/main">
        <w:t xml:space="preserve">the device supports: i8sdot:0, fp16:0, i8mm: 0, sve2: 0running expr/PrecomputeDynamic.expr/PrecomputeDynamic cost time: 1.086 ms√√√ all &lt;expr/PrecomputeDynamic&gt; tests passed.TEST_NAME_UNIT: Unit test TEST_CASE_AMOUNT_UNIT: {"blocked":0,"failed":0,"passed":1,"skipped":0}</w:t>
      </w:r>
    </w:p>
    <w:p>
      <w:pPr xmlns:w="http://schemas.openxmlformats.org/wordprocessingml/2006/main">
        <w:keepNext w:val="0"/>
        <w:keepLines w:val="0"/>
        <w:widowControl/>
        <w:numPr>
          <w:ilvl w:val="0"/>
          <w:numId w:val="66"/>
        </w:numPr>
        <w:suppressLineNumbers w:val="0"/>
        <w:spacing w:before="0" w:beforeAutospacing="1" w:after="0" w:afterAutospacing="1"/>
        <w:ind w:left="720" w:hanging="360"/>
      </w:pPr>
      <w:r xmlns:w="http://schemas.openxmlformats.org/wordprocessingml/2006/main">
        <w:t xml:space="preserve">Test Case 66: RasterOutputTest_RasterOutput</w:t>
      </w:r>
    </w:p>
    <w:p>
      <w:pPr xmlns:w="http://schemas.openxmlformats.org/wordprocessingml/2006/main"/>
      <w:r xmlns:w="http://schemas.openxmlformats.org/wordprocessingml/2006/main">
        <w:t xml:space="preserve">Execute the test command:</w:t>
      </w:r>
    </w:p>
    <w:p>
      <w:pPr xmlns:w="http://schemas.openxmlformats.org/wordprocessingml/2006/main"/>
      <w:r xmlns:w="http://schemas.openxmlformats.org/wordprocessingml/2006/main">
        <w:t xml:space="preserve">./run_test.out expr/RasterOutput</w:t>
      </w:r>
    </w:p>
    <w:p>
      <w:pPr xmlns:w="http://schemas.openxmlformats.org/wordprocessingml/2006/main"/>
      <w:r xmlns:w="http://schemas.openxmlformats.org/wordprocessingml/2006/main">
        <w:t xml:space="preserve">Test results:</w:t>
      </w:r>
    </w:p>
    <w:p>
      <w:pPr xmlns:w="http://schemas.openxmlformats.org/wordprocessingml/2006/main"/>
      <w:r xmlns:w="http://schemas.openxmlformats.org/wordprocessingml/2006/main">
        <w:t xml:space="preserve">the device supports: i8sdot:0, fp16:0, i8mm: 0, sve2: 0running expr/RasterOutput.expr/RasterOutput cost time: 13.895 ms√√√ all &lt;expr/RasterOutput&gt; tests passed.TEST_NAME_UNIT: unit test TEST_CASE_AMOUNT_UNIT: {"blocked":0,"failed":0,"passed":1,"skipped":0}</w:t>
      </w:r>
    </w:p>
    <w:p>
      <w:pPr xmlns:w="http://schemas.openxmlformats.org/wordprocessingml/2006/main">
        <w:keepNext w:val="0"/>
        <w:keepLines w:val="0"/>
        <w:widowControl/>
        <w:numPr>
          <w:ilvl w:val="0"/>
          <w:numId w:val="67"/>
        </w:numPr>
        <w:suppressLineNumbers w:val="0"/>
        <w:spacing w:before="0" w:beforeAutospacing="1" w:after="0" w:afterAutospacing="1"/>
        <w:ind w:left="720" w:hanging="360"/>
      </w:pPr>
      <w:r xmlns:w="http://schemas.openxmlformats.org/wordprocessingml/2006/main">
        <w:t xml:space="preserve">Test Case 67: ModuleTest_RefTest</w:t>
      </w:r>
    </w:p>
    <w:p>
      <w:pPr xmlns:w="http://schemas.openxmlformats.org/wordprocessingml/2006/main"/>
      <w:r xmlns:w="http://schemas.openxmlformats.org/wordprocessingml/2006/main">
        <w:t xml:space="preserve">Execute the test command:</w:t>
      </w:r>
    </w:p>
    <w:p>
      <w:pPr xmlns:w="http://schemas.openxmlformats.org/wordprocessingml/2006/main"/>
      <w:r xmlns:w="http://schemas.openxmlformats.org/wordprocessingml/2006/main">
        <w:t xml:space="preserve">./run_test.out expr/RefTest</w:t>
      </w:r>
    </w:p>
    <w:p>
      <w:pPr xmlns:w="http://schemas.openxmlformats.org/wordprocessingml/2006/main"/>
      <w:r xmlns:w="http://schemas.openxmlformats.org/wordprocessingml/2006/main">
        <w:t xml:space="preserve">Test results:</w:t>
      </w:r>
    </w:p>
    <w:p>
      <w:pPr xmlns:w="http://schemas.openxmlformats.org/wordprocessingml/2006/main"/>
      <w:r xmlns:w="http://schemas.openxmlformats.org/wordprocessingml/2006/main">
        <w:t xml:space="preserve">the device supports: i8sdot:0, fp16:0, i8mm: 0, sve2: 0running expr/RefTest.expr/RefTest cost time: 0.816 ms√√√ all &lt;expr/RefTest&gt; tests passed.TEST_NAME_UNIT: unit test TEST_CASE_AMOUNT_UNIT: {"blocked":0,"failed":0,"passed":1,"skipped":0}</w:t>
      </w:r>
    </w:p>
    <w:p>
      <w:pPr xmlns:w="http://schemas.openxmlformats.org/wordprocessingml/2006/main">
        <w:keepNext w:val="0"/>
        <w:keepLines w:val="0"/>
        <w:widowControl/>
        <w:numPr>
          <w:ilvl w:val="0"/>
          <w:numId w:val="68"/>
        </w:numPr>
        <w:suppressLineNumbers w:val="0"/>
        <w:spacing w:before="0" w:beforeAutospacing="1" w:after="0" w:afterAutospacing="1"/>
        <w:ind w:left="720" w:hanging="360"/>
      </w:pPr>
      <w:r xmlns:w="http://schemas.openxmlformats.org/wordprocessingml/2006/main">
        <w:t xml:space="preserve">Test Case 68:ReplaceTest_Replace</w:t>
      </w:r>
    </w:p>
    <w:p>
      <w:pPr xmlns:w="http://schemas.openxmlformats.org/wordprocessingml/2006/main"/>
      <w:r xmlns:w="http://schemas.openxmlformats.org/wordprocessingml/2006/main">
        <w:t xml:space="preserve">Execute the test command:</w:t>
      </w:r>
    </w:p>
    <w:p>
      <w:pPr xmlns:w="http://schemas.openxmlformats.org/wordprocessingml/2006/main"/>
      <w:r xmlns:w="http://schemas.openxmlformats.org/wordprocessingml/2006/main">
        <w:t xml:space="preserve">./run_test.out expr/Replace</w:t>
      </w:r>
    </w:p>
    <w:p>
      <w:pPr xmlns:w="http://schemas.openxmlformats.org/wordprocessingml/2006/main"/>
      <w:r xmlns:w="http://schemas.openxmlformats.org/wordprocessingml/2006/main">
        <w:t xml:space="preserve">Test results:</w:t>
      </w:r>
    </w:p>
    <w:p>
      <w:pPr xmlns:w="http://schemas.openxmlformats.org/wordprocessingml/2006/main"/>
      <w:r xmlns:w="http://schemas.openxmlformats.org/wordprocessingml/2006/main">
        <w:t xml:space="preserve">the device supports: i8sdot:0, fp16:0, i8mm: 0, sve2: 0running expr/Replace.expr/Replace cost time: 0.752 ms√√√ all &lt;expr/Replace&gt; tests passed.TEST_NAME_UNIT: Unit test TEST_CASE_AMOUNT_UNIT: {"blocked":0,"failed":0,"passed":1,"skipped":0}</w:t>
      </w:r>
    </w:p>
    <w:p>
      <w:pPr xmlns:w="http://schemas.openxmlformats.org/wordprocessingml/2006/main">
        <w:keepNext w:val="0"/>
        <w:keepLines w:val="0"/>
        <w:widowControl/>
        <w:numPr>
          <w:ilvl w:val="0"/>
          <w:numId w:val="69"/>
        </w:numPr>
        <w:suppressLineNumbers w:val="0"/>
        <w:spacing w:before="0" w:beforeAutospacing="1" w:after="0" w:afterAutospacing="1"/>
        <w:ind w:left="720" w:hanging="360"/>
      </w:pPr>
      <w:r xmlns:w="http://schemas.openxmlformats.org/wordprocessingml/2006/main">
        <w:t xml:space="preserve">Test Case 69: ModuleTest_ResizeOptimizationTest</w:t>
      </w:r>
    </w:p>
    <w:p>
      <w:pPr xmlns:w="http://schemas.openxmlformats.org/wordprocessingml/2006/main"/>
      <w:r xmlns:w="http://schemas.openxmlformats.org/wordprocessingml/2006/main">
        <w:t xml:space="preserve">Execute the test command:</w:t>
      </w:r>
    </w:p>
    <w:p>
      <w:pPr xmlns:w="http://schemas.openxmlformats.org/wordprocessingml/2006/main"/>
      <w:r xmlns:w="http://schemas.openxmlformats.org/wordprocessingml/2006/main">
        <w:t xml:space="preserve">./run_test.out expr/ResizeOptimizationTest</w:t>
      </w:r>
    </w:p>
    <w:p>
      <w:pPr xmlns:w="http://schemas.openxmlformats.org/wordprocessingml/2006/main"/>
      <w:r xmlns:w="http://schemas.openxmlformats.org/wordprocessingml/2006/main">
        <w:t xml:space="preserve">Test results:</w:t>
      </w:r>
    </w:p>
    <w:p>
      <w:pPr xmlns:w="http://schemas.openxmlformats.org/wordprocessingml/2006/main"/>
      <w:r xmlns:w="http://schemas.openxmlformats.org/wordprocessingml/2006/main">
        <w:t xml:space="preserve">the device supports: i8sdot:0, fp16:0, i8mm: 0, sve2: 0running expr/ResizeOptimizationTest.summer=f 7.829024 in operator(), 1125summer=f 9.333494 in operator(), 1125summer=f 544.495117 in operator(), 1125summer=f 7.829024 in operator(), 1125summer=f 9.333494 in operator(), 1125summer=f 544.495117 in operator(), 1125Fix: 34 - Total: 63, rate = 0.539683summer=f 7.829024 in operator(), 1125summer=f 9.333494 in operator(), 1125summer=f 544.495117 in operator(), 1125expr/ResizeOptimizationTest cost time: 1335.429 ms√√√ all &lt;expr/ResizeOptimizationTest&gt; tests passed.TEST_NAME_UNIT: Unit test TEST_CASE_AMOUNT_UNIT: {"blocked":0,"failed":0,"passed":1,"skipped":0}</w:t>
      </w:r>
    </w:p>
    <w:p>
      <w:pPr xmlns:w="http://schemas.openxmlformats.org/wordprocessingml/2006/main">
        <w:keepNext w:val="0"/>
        <w:keepLines w:val="0"/>
        <w:widowControl/>
        <w:numPr>
          <w:ilvl w:val="0"/>
          <w:numId w:val="70"/>
        </w:numPr>
        <w:suppressLineNumbers w:val="0"/>
        <w:spacing w:before="0" w:beforeAutospacing="1" w:after="0" w:afterAutospacing="1"/>
        <w:ind w:left="720" w:hanging="360"/>
      </w:pPr>
      <w:r xmlns:w="http://schemas.openxmlformats.org/wordprocessingml/2006/main">
        <w:t xml:space="preserve">Test Case 70:ReverseSequenceTest_ReverseSequence</w:t>
      </w:r>
    </w:p>
    <w:p>
      <w:pPr xmlns:w="http://schemas.openxmlformats.org/wordprocessingml/2006/main"/>
      <w:r xmlns:w="http://schemas.openxmlformats.org/wordprocessingml/2006/main">
        <w:t xml:space="preserve">Execute the test command:</w:t>
      </w:r>
    </w:p>
    <w:p>
      <w:pPr xmlns:w="http://schemas.openxmlformats.org/wordprocessingml/2006/main"/>
      <w:r xmlns:w="http://schemas.openxmlformats.org/wordprocessingml/2006/main">
        <w:t xml:space="preserve">./run_test.out expr/ReverseSequence</w:t>
      </w:r>
    </w:p>
    <w:p>
      <w:pPr xmlns:w="http://schemas.openxmlformats.org/wordprocessingml/2006/main"/>
      <w:r xmlns:w="http://schemas.openxmlformats.org/wordprocessingml/2006/main">
        <w:t xml:space="preserve">Test results:</w:t>
      </w:r>
    </w:p>
    <w:p>
      <w:pPr xmlns:w="http://schemas.openxmlformats.org/wordprocessingml/2006/main"/>
      <w:r xmlns:w="http://schemas.openxmlformats.org/wordprocessingml/2006/main">
        <w:t xml:space="preserve">the device supports: i8sdot:0, fp16:0, i8mm: 0, sve2: 0running expr/ReverseSequence.expr/ReverseSequence cost time: 0.797 ms√√√ all &lt;expr/ReverseSequence&gt; tests passed.TEST_NAME_UNIT: unit test TEST_CASE_AMOUNT_UNIT: {"blocked":0,"failed":0,"passed":1,"skipped":0}</w:t>
      </w:r>
    </w:p>
    <w:p>
      <w:pPr xmlns:w="http://schemas.openxmlformats.org/wordprocessingml/2006/main">
        <w:keepNext w:val="0"/>
        <w:keepLines w:val="0"/>
        <w:widowControl/>
        <w:numPr>
          <w:ilvl w:val="0"/>
          <w:numId w:val="71"/>
        </w:numPr>
        <w:suppressLineNumbers w:val="0"/>
        <w:spacing w:before="0" w:beforeAutospacing="1" w:after="0" w:afterAutospacing="1"/>
        <w:ind w:left="720" w:hanging="360"/>
      </w:pPr>
      <w:r xmlns:w="http://schemas.openxmlformats.org/wordprocessingml/2006/main">
        <w:t xml:space="preserve">Test Case 71: ModuleTest_SessionCircleTest</w:t>
      </w:r>
    </w:p>
    <w:p>
      <w:pPr xmlns:w="http://schemas.openxmlformats.org/wordprocessingml/2006/main"/>
      <w:r xmlns:w="http://schemas.openxmlformats.org/wordprocessingml/2006/main">
        <w:t xml:space="preserve">Execute the test command:</w:t>
      </w:r>
    </w:p>
    <w:p>
      <w:pPr xmlns:w="http://schemas.openxmlformats.org/wordprocessingml/2006/main"/>
      <w:r xmlns:w="http://schemas.openxmlformats.org/wordprocessingml/2006/main">
        <w:t xml:space="preserve">./run_test.out expr/SessionCircleTest</w:t>
      </w:r>
    </w:p>
    <w:p>
      <w:pPr xmlns:w="http://schemas.openxmlformats.org/wordprocessingml/2006/main"/>
      <w:r xmlns:w="http://schemas.openxmlformats.org/wordprocessingml/2006/main">
        <w:t xml:space="preserve">Test results:</w:t>
      </w:r>
    </w:p>
    <w:p>
      <w:pPr xmlns:w="http://schemas.openxmlformats.org/wordprocessingml/2006/main"/>
      <w:r xmlns:w="http://schemas.openxmlformats.org/wordprocessingml/2006/main">
        <w:t xml:space="preserve">the device supports: i8sdot:0, fp16:0, i8mm: 0, sve2: 0running expr/SessionCircleTest.loop: 1, 0.500000 -&gt; 19.221680, 5.000000 -&gt; 1922.167969loop: 0, 0.500000 -&gt; 0.500000, 5.000000 -&gt; 50.000000expr/SessionCircleTest cost time: 7.362 ms√√√ all &lt;expr/SessionCircleTest&gt; tests passed.TEST_NAME_UNIT: Unit test TEST_CASE_AMOUNT_UNIT: {"blocked":0,"failed":0,"passed":1,"skipped":0}</w:t>
      </w:r>
    </w:p>
    <w:p>
      <w:pPr xmlns:w="http://schemas.openxmlformats.org/wordprocessingml/2006/main">
        <w:keepNext w:val="0"/>
        <w:keepLines w:val="0"/>
        <w:widowControl/>
        <w:numPr>
          <w:ilvl w:val="0"/>
          <w:numId w:val="72"/>
        </w:numPr>
        <w:suppressLineNumbers w:val="0"/>
        <w:spacing w:before="0" w:beforeAutospacing="1" w:after="0" w:afterAutospacing="1"/>
        <w:ind w:left="720" w:hanging="360"/>
      </w:pPr>
      <w:r xmlns:w="http://schemas.openxmlformats.org/wordprocessingml/2006/main">
        <w:t xml:space="preserve">Test Case 72: ModuleTest_SessionTest</w:t>
      </w:r>
    </w:p>
    <w:p>
      <w:pPr xmlns:w="http://schemas.openxmlformats.org/wordprocessingml/2006/main"/>
      <w:r xmlns:w="http://schemas.openxmlformats.org/wordprocessingml/2006/main">
        <w:t xml:space="preserve">Execute the test command:</w:t>
      </w:r>
    </w:p>
    <w:p>
      <w:pPr xmlns:w="http://schemas.openxmlformats.org/wordprocessingml/2006/main"/>
      <w:r xmlns:w="http://schemas.openxmlformats.org/wordprocessingml/2006/main">
        <w:t xml:space="preserve">./run_test.out expr/SessionTest</w:t>
      </w:r>
    </w:p>
    <w:p>
      <w:pPr xmlns:w="http://schemas.openxmlformats.org/wordprocessingml/2006/main"/>
      <w:r xmlns:w="http://schemas.openxmlformats.org/wordprocessingml/2006/main">
        <w:t xml:space="preserve">Test results:</w:t>
      </w:r>
    </w:p>
    <w:p>
      <w:pPr xmlns:w="http://schemas.openxmlformats.org/wordprocessingml/2006/main"/>
      <w:r xmlns:w="http://schemas.openxmlformats.org/wordprocessingml/2006/main">
        <w:t xml:space="preserve">the device supports: i8sdot:0, fp16:0, i8mm: 0, sve2: 0running expr/SessionTest._run, 721, cost time: 3467.069092 ms_run, 730, cost time: 1073.075073 msThe ThreadPool has been used to MNN_THREAD_POOL_MAX_TASKS, can't use thread pooloperator(), 747, cost time: 3051.474121 msoperator(), 747, cost time: 3100.280029 msoperator(), 747, cost time: 3987.992188 msoperator(), 747, cost time: 4745.401367 ms_run, 774, cost time: 1675.474121 ms_run, 774, cost time: 1102.236084 ms_run, 774, cost time: 1360.517090 ms_run, 721, cost time: 3270.357178 ms_run, 730, cost time: 1741.806030 msThe ThreadPool has been used to MNN_THREAD_POOL_MAX_TASKS, can't use thread pooloperator(), 747, cost time: 3384.026123 msoperator(), 747, cost time: 3388.312256 msoperator(), 747, cost time: 4365.556152 msoperator(), 747, cost time: 4925.795410 ms_run, 774, cost time: 1446.010010 ms_run, 774, cost time: 1743.782104 ms_run, 774, cost time: 1750.773071 msexpr/SessionTest cost time: 37622.105 ms√√√ all &lt;expr/SessionTest&gt; tests passed.TEST_NAME_UNIT: unit test TEST_CASE_AMOUNT_UNIT: {"blocked":0,"failed":0,"passed":1,"skipped":0}</w:t>
      </w:r>
    </w:p>
    <w:p>
      <w:pPr xmlns:w="http://schemas.openxmlformats.org/wordprocessingml/2006/main">
        <w:keepNext w:val="0"/>
        <w:keepLines w:val="0"/>
        <w:widowControl/>
        <w:numPr>
          <w:ilvl w:val="0"/>
          <w:numId w:val="73"/>
        </w:numPr>
        <w:suppressLineNumbers w:val="0"/>
        <w:spacing w:before="0" w:beforeAutospacing="1" w:after="0" w:afterAutospacing="1"/>
        <w:ind w:left="720" w:hanging="360"/>
      </w:pPr>
      <w:r xmlns:w="http://schemas.openxmlformats.org/wordprocessingml/2006/main">
        <w:t xml:space="preserve">Test Case 73: ModuleTest_SpecialSessionTest</w:t>
      </w:r>
    </w:p>
    <w:p>
      <w:pPr xmlns:w="http://schemas.openxmlformats.org/wordprocessingml/2006/main"/>
      <w:r xmlns:w="http://schemas.openxmlformats.org/wordprocessingml/2006/main">
        <w:t xml:space="preserve">Execute the test command:</w:t>
      </w:r>
    </w:p>
    <w:p>
      <w:pPr xmlns:w="http://schemas.openxmlformats.org/wordprocessingml/2006/main"/>
      <w:r xmlns:w="http://schemas.openxmlformats.org/wordprocessingml/2006/main">
        <w:t xml:space="preserve">./run_test.out expr/SpecialSessionTest</w:t>
      </w:r>
    </w:p>
    <w:p>
      <w:pPr xmlns:w="http://schemas.openxmlformats.org/wordprocessingml/2006/main"/>
      <w:r xmlns:w="http://schemas.openxmlformats.org/wordprocessingml/2006/main">
        <w:t xml:space="preserve">Test results:</w:t>
      </w:r>
    </w:p>
    <w:p>
      <w:pPr xmlns:w="http://schemas.openxmlformats.org/wordprocessingml/2006/main"/>
      <w:r xmlns:w="http://schemas.openxmlformats.org/wordprocessingml/2006/main">
        <w:t xml:space="preserve">the device supports: i8sdot:0, fp16:0, i8mm: 0, sve2: 0running expr/SpecialSessionTest.expr/SpecialSessionTest cost time: 0.787 ms√√√ all &lt;expr/SpecialSessionTest&gt; tests passed.TEST_NAME_UNIT: Unit test TEST_CASE_AMOUNT_UNIT: {"blocked":0,"failed":0,"passed":1,"skipped":0}</w:t>
      </w:r>
    </w:p>
    <w:p>
      <w:pPr xmlns:w="http://schemas.openxmlformats.org/wordprocessingml/2006/main">
        <w:keepNext w:val="0"/>
        <w:keepLines w:val="0"/>
        <w:widowControl/>
        <w:numPr>
          <w:ilvl w:val="0"/>
          <w:numId w:val="74"/>
        </w:numPr>
        <w:suppressLineNumbers w:val="0"/>
        <w:spacing w:before="0" w:beforeAutospacing="1" w:after="0" w:afterAutospacing="1"/>
        <w:ind w:left="720" w:hanging="360"/>
      </w:pPr>
      <w:r xmlns:w="http://schemas.openxmlformats.org/wordprocessingml/2006/main">
        <w:t xml:space="preserve">Test Case 74: ModuleTest_WinogradMemoryTest</w:t>
      </w:r>
    </w:p>
    <w:p>
      <w:pPr xmlns:w="http://schemas.openxmlformats.org/wordprocessingml/2006/main"/>
      <w:r xmlns:w="http://schemas.openxmlformats.org/wordprocessingml/2006/main">
        <w:t xml:space="preserve">Execute the test command:</w:t>
      </w:r>
    </w:p>
    <w:p>
      <w:pPr xmlns:w="http://schemas.openxmlformats.org/wordprocessingml/2006/main"/>
      <w:r xmlns:w="http://schemas.openxmlformats.org/wordprocessingml/2006/main">
        <w:t xml:space="preserve">./run_test.out expr/WinogradMemoryTest</w:t>
      </w:r>
    </w:p>
    <w:p>
      <w:pPr xmlns:w="http://schemas.openxmlformats.org/wordprocessingml/2006/main"/>
      <w:r xmlns:w="http://schemas.openxmlformats.org/wordprocessingml/2006/main">
        <w:t xml:space="preserve">Test results:</w:t>
      </w:r>
    </w:p>
    <w:p>
      <w:pPr xmlns:w="http://schemas.openxmlformats.org/wordprocessingml/2006/main"/>
      <w:r xmlns:w="http://schemas.openxmlformats.org/wordprocessingml/2006/main">
        <w:t xml:space="preserve">the device supports: i8sdot:0, fp16:0, i8mm: 0, sve2: 0running expr/WinogradMemoryTest.level=0,3: 36.739704Mb, 56.739704Mbexpr/WinogradMemoryTest cost time: 855.383 ms√√√ all &lt;expr/WinogradMemoryTest&gt; tests passed.TEST_NAME_UNIT: unit test TEST_CASE_AMOUNT_UNIT: {"blocked":0,"failed":0,"passed":1,"skipped":0}</w:t>
      </w:r>
    </w:p>
    <w:p>
      <w:pPr xmlns:w="http://schemas.openxmlformats.org/wordprocessingml/2006/main">
        <w:keepNext w:val="0"/>
        <w:keepLines w:val="0"/>
        <w:widowControl/>
        <w:numPr>
          <w:ilvl w:val="0"/>
          <w:numId w:val="75"/>
        </w:numPr>
        <w:suppressLineNumbers w:val="0"/>
        <w:spacing w:before="0" w:beforeAutospacing="1" w:after="0" w:afterAutospacing="1"/>
        <w:ind w:left="720" w:hanging="360"/>
      </w:pPr>
      <w:r xmlns:w="http://schemas.openxmlformats.org/wordprocessingml/2006/main">
        <w:t xml:space="preserve">Test Case 75:ZeroShapeTest_zeroshape</w:t>
      </w:r>
    </w:p>
    <w:p>
      <w:pPr xmlns:w="http://schemas.openxmlformats.org/wordprocessingml/2006/main"/>
      <w:r xmlns:w="http://schemas.openxmlformats.org/wordprocessingml/2006/main">
        <w:t xml:space="preserve">Execute the test command:</w:t>
      </w:r>
    </w:p>
    <w:p>
      <w:pPr xmlns:w="http://schemas.openxmlformats.org/wordprocessingml/2006/main"/>
      <w:r xmlns:w="http://schemas.openxmlformats.org/wordprocessingml/2006/main">
        <w:t xml:space="preserve">./run_test.out expr/zeroshape</w:t>
      </w:r>
    </w:p>
    <w:p>
      <w:pPr xmlns:w="http://schemas.openxmlformats.org/wordprocessingml/2006/main"/>
      <w:r xmlns:w="http://schemas.openxmlformats.org/wordprocessingml/2006/main">
        <w:t xml:space="preserve">Test results:</w:t>
      </w:r>
    </w:p>
    <w:p>
      <w:pPr xmlns:w="http://schemas.openxmlformats.org/wordprocessingml/2006/main"/>
      <w:r xmlns:w="http://schemas.openxmlformats.org/wordprocessingml/2006/main">
        <w:t xml:space="preserve">the device supports: i8sdot:0, fp16:0, i8mm: 0, sve2: 0running expr/zeroshaperesize.running expr/zeroshape.running expr/zeroshape2.running expr/zeroshape3.running expr/zeroshape4.expr/zeroshape cost time: 0.022 msexpr/zeroshape2 cost time: 0.015 msexpr/zeroshape3 cost time: 0.228 msexpr/zeroshape4 cost time: 0.021 msexpr/zeroshaperesize cost time: 0.488 ms√√√ all &lt;expr/zeroshape&gt; tests passed.TEST_NAME_UNIT: Unit test TEST_CASE_AMOUNT_UNIT: {"blocked":0,"failed":0,"passed":5,"skipped":0}</w:t>
      </w:r>
    </w:p>
    <w:p>
      <w:pPr xmlns:w="http://schemas.openxmlformats.org/wordprocessingml/2006/main">
        <w:keepNext w:val="0"/>
        <w:keepLines w:val="0"/>
        <w:widowControl/>
        <w:numPr>
          <w:ilvl w:val="0"/>
          <w:numId w:val="76"/>
        </w:numPr>
        <w:suppressLineNumbers w:val="0"/>
        <w:spacing w:before="0" w:beforeAutospacing="1" w:after="0" w:afterAutospacing="1"/>
        <w:ind w:left="720" w:hanging="360"/>
      </w:pPr>
      <w:r xmlns:w="http://schemas.openxmlformats.org/wordprocessingml/2006/main">
        <w:t xml:space="preserve">Test Case 76:ZeroShapeTest_zeroshape2</w:t>
      </w:r>
    </w:p>
    <w:p>
      <w:pPr xmlns:w="http://schemas.openxmlformats.org/wordprocessingml/2006/main"/>
      <w:r xmlns:w="http://schemas.openxmlformats.org/wordprocessingml/2006/main">
        <w:t xml:space="preserve">Execute the test command:</w:t>
      </w:r>
    </w:p>
    <w:p>
      <w:pPr xmlns:w="http://schemas.openxmlformats.org/wordprocessingml/2006/main"/>
      <w:r xmlns:w="http://schemas.openxmlformats.org/wordprocessingml/2006/main">
        <w:t xml:space="preserve">./run_test.out expr/zeroshape2</w:t>
      </w:r>
    </w:p>
    <w:p>
      <w:pPr xmlns:w="http://schemas.openxmlformats.org/wordprocessingml/2006/main"/>
      <w:r xmlns:w="http://schemas.openxmlformats.org/wordprocessingml/2006/main">
        <w:t xml:space="preserve">Test results:</w:t>
      </w:r>
    </w:p>
    <w:p>
      <w:pPr xmlns:w="http://schemas.openxmlformats.org/wordprocessingml/2006/main"/>
      <w:r xmlns:w="http://schemas.openxmlformats.org/wordprocessingml/2006/main">
        <w:t xml:space="preserve">the device supports: i8sdot:0, fp16:0, i8mm: 0, sve2: 0running expr/zeroshape2.expr/zeroshape2 cost time: 0.212 ms√√√ all &lt;expr/zeroshape2&gt; tests passed.TEST_NAME_UNIT: unit test TEST_CASE_AMOUNT_UNIT: {"blocked":0,"failed":0,"passed":1,"skipped":0}</w:t>
      </w:r>
    </w:p>
    <w:p>
      <w:pPr xmlns:w="http://schemas.openxmlformats.org/wordprocessingml/2006/main">
        <w:keepNext w:val="0"/>
        <w:keepLines w:val="0"/>
        <w:widowControl/>
        <w:numPr>
          <w:ilvl w:val="0"/>
          <w:numId w:val="77"/>
        </w:numPr>
        <w:suppressLineNumbers w:val="0"/>
        <w:spacing w:before="0" w:beforeAutospacing="1" w:after="0" w:afterAutospacing="1"/>
        <w:ind w:left="720" w:hanging="360"/>
      </w:pPr>
      <w:r xmlns:w="http://schemas.openxmlformats.org/wordprocessingml/2006/main">
        <w:t xml:space="preserve">Test case 77:ZeroShapeTest_zeroshape3</w:t>
      </w:r>
    </w:p>
    <w:p>
      <w:pPr xmlns:w="http://schemas.openxmlformats.org/wordprocessingml/2006/main"/>
      <w:r xmlns:w="http://schemas.openxmlformats.org/wordprocessingml/2006/main">
        <w:t xml:space="preserve">Execute the test command:</w:t>
      </w:r>
    </w:p>
    <w:p>
      <w:pPr xmlns:w="http://schemas.openxmlformats.org/wordprocessingml/2006/main"/>
      <w:r xmlns:w="http://schemas.openxmlformats.org/wordprocessingml/2006/main">
        <w:t xml:space="preserve">./run_test.out expr/zeroshape3</w:t>
      </w:r>
    </w:p>
    <w:p>
      <w:pPr xmlns:w="http://schemas.openxmlformats.org/wordprocessingml/2006/main"/>
      <w:r xmlns:w="http://schemas.openxmlformats.org/wordprocessingml/2006/main">
        <w:t xml:space="preserve">Test results:</w:t>
      </w:r>
    </w:p>
    <w:p>
      <w:pPr xmlns:w="http://schemas.openxmlformats.org/wordprocessingml/2006/main"/>
      <w:r xmlns:w="http://schemas.openxmlformats.org/wordprocessingml/2006/main">
        <w:t xml:space="preserve">the device supports: i8sdot:0, fp16:0, i8mm: 0, sve2: 0running expr/zeroshape3.expr/zeroshape3 cost time: 0.628 ms√√√ all &lt;expr/zeroshape3&gt; tests passed.TEST_NAME_UNIT: unit test TEST_CASE_AMOUNT_UNIT: {"blocked":0,"failed":0,"passed":1,"skipped":0}</w:t>
      </w:r>
    </w:p>
    <w:p>
      <w:pPr xmlns:w="http://schemas.openxmlformats.org/wordprocessingml/2006/main">
        <w:keepNext w:val="0"/>
        <w:keepLines w:val="0"/>
        <w:widowControl/>
        <w:numPr>
          <w:ilvl w:val="0"/>
          <w:numId w:val="78"/>
        </w:numPr>
        <w:suppressLineNumbers w:val="0"/>
        <w:spacing w:before="0" w:beforeAutospacing="1" w:after="0" w:afterAutospacing="1"/>
        <w:ind w:left="720" w:hanging="360"/>
      </w:pPr>
      <w:r xmlns:w="http://schemas.openxmlformats.org/wordprocessingml/2006/main">
        <w:t xml:space="preserve">Test case 78:ZeroShapeTest_zeroshape4</w:t>
      </w:r>
    </w:p>
    <w:p>
      <w:pPr xmlns:w="http://schemas.openxmlformats.org/wordprocessingml/2006/main"/>
      <w:r xmlns:w="http://schemas.openxmlformats.org/wordprocessingml/2006/main">
        <w:t xml:space="preserve">Execute the test command:</w:t>
      </w:r>
    </w:p>
    <w:p>
      <w:pPr xmlns:w="http://schemas.openxmlformats.org/wordprocessingml/2006/main"/>
      <w:r xmlns:w="http://schemas.openxmlformats.org/wordprocessingml/2006/main">
        <w:t xml:space="preserve">./run_test.out expr/zeroshape4</w:t>
      </w:r>
    </w:p>
    <w:p>
      <w:pPr xmlns:w="http://schemas.openxmlformats.org/wordprocessingml/2006/main"/>
      <w:r xmlns:w="http://schemas.openxmlformats.org/wordprocessingml/2006/main">
        <w:t xml:space="preserve">Test results:</w:t>
      </w:r>
    </w:p>
    <w:p>
      <w:pPr xmlns:w="http://schemas.openxmlformats.org/wordprocessingml/2006/main"/>
      <w:r xmlns:w="http://schemas.openxmlformats.org/wordprocessingml/2006/main">
        <w:t xml:space="preserve">the device supports: i8sdot:0, fp16:0, i8mm: 0, sve2: 0running expr/zeroshape4.expr/zeroshape4 cost time: 0.205 ms√√√ all &lt;expr/zeroshape4&gt; tests passed.TEST_NAME_UNIT: unit test TEST_CASE_AMOUNT_UNIT: {"blocked":0,"failed":0,"passed":1,"skipped":0}</w:t>
      </w:r>
    </w:p>
    <w:p>
      <w:pPr xmlns:w="http://schemas.openxmlformats.org/wordprocessingml/2006/main">
        <w:keepNext w:val="0"/>
        <w:keepLines w:val="0"/>
        <w:widowControl/>
        <w:numPr>
          <w:ilvl w:val="0"/>
          <w:numId w:val="79"/>
        </w:numPr>
        <w:suppressLineNumbers w:val="0"/>
        <w:spacing w:before="0" w:beforeAutospacing="1" w:after="0" w:afterAutospacing="1"/>
        <w:ind w:left="720" w:hanging="360"/>
      </w:pPr>
      <w:r xmlns:w="http://schemas.openxmlformats.org/wordprocessingml/2006/main">
        <w:t xml:space="preserve">Test case 79:ZeroShapeTest_zeroshaperesize</w:t>
      </w:r>
    </w:p>
    <w:p>
      <w:pPr xmlns:w="http://schemas.openxmlformats.org/wordprocessingml/2006/main"/>
      <w:r xmlns:w="http://schemas.openxmlformats.org/wordprocessingml/2006/main">
        <w:t xml:space="preserve">Execute the test command:</w:t>
      </w:r>
    </w:p>
    <w:p>
      <w:pPr xmlns:w="http://schemas.openxmlformats.org/wordprocessingml/2006/main"/>
      <w:r xmlns:w="http://schemas.openxmlformats.org/wordprocessingml/2006/main">
        <w:t xml:space="preserve">./run_test.out expr/zeroshaperesize</w:t>
      </w:r>
    </w:p>
    <w:p>
      <w:pPr xmlns:w="http://schemas.openxmlformats.org/wordprocessingml/2006/main"/>
      <w:r xmlns:w="http://schemas.openxmlformats.org/wordprocessingml/2006/main">
        <w:t xml:space="preserve">Test results:</w:t>
      </w:r>
    </w:p>
    <w:p>
      <w:pPr xmlns:w="http://schemas.openxmlformats.org/wordprocessingml/2006/main"/>
      <w:r xmlns:w="http://schemas.openxmlformats.org/wordprocessingml/2006/main">
        <w:t xml:space="preserve">the device supports: i8sdot:0, fp16:0, i8mm: 0, sve2: 0running expr/zeroshaperesize.expr/zeroshaperesize cost time: 0.458 ms√√√ all &lt;expr/zeroshaperesize&gt; tests passed.TEST_NAME_UNIT: unit test TEST_CASE_AMOUNT_UNIT: {"blocked":0,"failed":0,"passed":1,"skipped":0}</w:t>
      </w:r>
    </w:p>
    <w:p>
      <w:pPr xmlns:w="http://schemas.openxmlformats.org/wordprocessingml/2006/main">
        <w:keepNext w:val="0"/>
        <w:keepLines w:val="0"/>
        <w:widowControl/>
        <w:numPr>
          <w:ilvl w:val="0"/>
          <w:numId w:val="80"/>
        </w:numPr>
        <w:suppressLineNumbers w:val="0"/>
        <w:spacing w:before="0" w:beforeAutospacing="1" w:after="0" w:afterAutospacing="1"/>
        <w:ind w:left="720" w:hanging="360"/>
      </w:pPr>
      <w:r xmlns:w="http://schemas.openxmlformats.org/wordprocessingml/2006/main">
        <w:t xml:space="preserve">Test case 80: BinaryGradTest_binary</w:t>
      </w:r>
    </w:p>
    <w:p>
      <w:pPr xmlns:w="http://schemas.openxmlformats.org/wordprocessingml/2006/main"/>
      <w:r xmlns:w="http://schemas.openxmlformats.org/wordprocessingml/2006/main">
        <w:t xml:space="preserve">Execute the test command:</w:t>
      </w:r>
    </w:p>
    <w:p>
      <w:pPr xmlns:w="http://schemas.openxmlformats.org/wordprocessingml/2006/main"/>
      <w:r xmlns:w="http://schemas.openxmlformats.org/wordprocessingml/2006/main">
        <w:t xml:space="preserve">./run_test.out grad/binary</w:t>
      </w:r>
    </w:p>
    <w:p>
      <w:pPr xmlns:w="http://schemas.openxmlformats.org/wordprocessingml/2006/main"/>
      <w:r xmlns:w="http://schemas.openxmlformats.org/wordprocessingml/2006/main">
        <w:t xml:space="preserve">Test results:</w:t>
      </w:r>
    </w:p>
    <w:p>
      <w:pPr xmlns:w="http://schemas.openxmlformats.org/wordprocessingml/2006/main"/>
      <w:r xmlns:w="http://schemas.openxmlformats.org/wordprocessingml/2006/main">
        <w:t xml:space="preserve">the device supports: i8sdot:0, fp16:0, i8mm: 0, sve2: 0running grad/binary.grad/binary cost time: 3.055 ms√√√ all &lt;grad/binary&gt; tests passed.TEST_NAME_UNIT: unit test TEST_CASE_AMOUNT_UNIT: {"blocked":0,"failed":0,"passed":1,"skipped":0}</w:t>
      </w:r>
    </w:p>
    <w:p>
      <w:pPr xmlns:w="http://schemas.openxmlformats.org/wordprocessingml/2006/main">
        <w:keepNext w:val="0"/>
        <w:keepLines w:val="0"/>
        <w:widowControl/>
        <w:numPr>
          <w:ilvl w:val="0"/>
          <w:numId w:val="81"/>
        </w:numPr>
        <w:suppressLineNumbers w:val="0"/>
        <w:spacing w:before="0" w:beforeAutospacing="1" w:after="0" w:afterAutospacing="1"/>
        <w:ind w:left="720" w:hanging="360"/>
      </w:pPr>
      <w:r xmlns:w="http://schemas.openxmlformats.org/wordprocessingml/2006/main">
        <w:t xml:space="preserve">Test Case 81: GridSampleGradTest_grid_sample</w:t>
      </w:r>
    </w:p>
    <w:p>
      <w:pPr xmlns:w="http://schemas.openxmlformats.org/wordprocessingml/2006/main"/>
      <w:r xmlns:w="http://schemas.openxmlformats.org/wordprocessingml/2006/main">
        <w:t xml:space="preserve">Execute the test command:</w:t>
      </w:r>
    </w:p>
    <w:p>
      <w:pPr xmlns:w="http://schemas.openxmlformats.org/wordprocessingml/2006/main"/>
      <w:r xmlns:w="http://schemas.openxmlformats.org/wordprocessingml/2006/main">
        <w:t xml:space="preserve">./run_test.out grad/grid_sample</w:t>
      </w:r>
    </w:p>
    <w:p>
      <w:pPr xmlns:w="http://schemas.openxmlformats.org/wordprocessingml/2006/main"/>
      <w:r xmlns:w="http://schemas.openxmlformats.org/wordprocessingml/2006/main">
        <w:t xml:space="preserve">Test results:</w:t>
      </w:r>
    </w:p>
    <w:p>
      <w:pPr xmlns:w="http://schemas.openxmlformats.org/wordprocessingml/2006/main"/>
      <w:r xmlns:w="http://schemas.openxmlformats.org/wordprocessingml/2006/main">
        <w:t xml:space="preserve">the device supports: i8sdot:0, fp16:0, i8mm: 0, sve2: 0running grad/grid_sample.grad/grid_sample cost time: 3.902 ms√√√ all &lt;grad/grid_sample&gt; tests passed.TEST_NAME_UNIT: unit test TEST_CASE_AMOUNT_UNIT: {"blocked":0,"failed":0,"passed":1,"skipped":0}</w:t>
      </w:r>
    </w:p>
    <w:p>
      <w:pPr xmlns:w="http://schemas.openxmlformats.org/wordprocessingml/2006/main">
        <w:keepNext w:val="0"/>
        <w:keepLines w:val="0"/>
        <w:widowControl/>
        <w:numPr>
          <w:ilvl w:val="0"/>
          <w:numId w:val="82"/>
        </w:numPr>
        <w:suppressLineNumbers w:val="0"/>
        <w:spacing w:before="0" w:beforeAutospacing="1" w:after="0" w:afterAutospacing="1"/>
        <w:ind w:left="720" w:hanging="360"/>
      </w:pPr>
      <w:r xmlns:w="http://schemas.openxmlformats.org/wordprocessingml/2006/main">
        <w:t xml:space="preserve">Test case 82:InterpGradTest_interp</w:t>
      </w:r>
    </w:p>
    <w:p>
      <w:pPr xmlns:w="http://schemas.openxmlformats.org/wordprocessingml/2006/main"/>
      <w:r xmlns:w="http://schemas.openxmlformats.org/wordprocessingml/2006/main">
        <w:t xml:space="preserve">Execute the test command:</w:t>
      </w:r>
    </w:p>
    <w:p>
      <w:pPr xmlns:w="http://schemas.openxmlformats.org/wordprocessingml/2006/main"/>
      <w:r xmlns:w="http://schemas.openxmlformats.org/wordprocessingml/2006/main">
        <w:t xml:space="preserve">./run_test.out grad/interp</w:t>
      </w:r>
    </w:p>
    <w:p>
      <w:pPr xmlns:w="http://schemas.openxmlformats.org/wordprocessingml/2006/main"/>
      <w:r xmlns:w="http://schemas.openxmlformats.org/wordprocessingml/2006/main">
        <w:t xml:space="preserve">Test results:</w:t>
      </w:r>
    </w:p>
    <w:p>
      <w:pPr xmlns:w="http://schemas.openxmlformats.org/wordprocessingml/2006/main"/>
      <w:r xmlns:w="http://schemas.openxmlformats.org/wordprocessingml/2006/main">
        <w:t xml:space="preserve">the device supports: i8sdot:0, fp16:0, i8mm: 0, sve2: 0running grad/interp.1: Interp type 4 output test failed, expected: 0.672100, but got: 0.434300!2: Interp type 4 output test failed, expected: 0.672100, but got: 0.434300!3: Interp type 4 output test failed, expected: 0.945600, but got: 0.644400!4: Interp type 4 output test failed, expected: 0.945600, but got: 0.644400!5: Interp type 4 output test failed, expected: 0.945600, but got: 0.644400!6: Interp type 4 output test failed, expected: 0.443900, but got: 0.932900!7: Interp type 4 output test failed, expected: 0.443900, but got: 0.932900!8: Interp type 4 output test failed, expected: 0.693300, but got: 0.018000!9: Interp type 4 output test failed, expected: 0.693300, but got: 0.018000!10: Interp type 4 output test failed, expected: 0.693300, but got: 0.018000!11: Interp type 4 output test failed, expected: 0.290300, but got: 0.415900!12: Interp type 4 output test failed, expected: 0.290300, but got: 0.415900!13: Interp type 4 output test failed, expected: 0.181200, but got: 0.589000!14: Interp type 4 output test failed, expected: 0.181200, but got: 0.589000!15: Interp type 4 output test failed, expected: 0.181200, but got: 0.589000!16: 0.033500, but got: 0.999700!17: Interp type 4 output test failed, expected: 0.033500, but got: 0.999700!18: Interp type 4 output test failed, expected: 0.537900, but got: 0.983600!19: 0.537900, but got: 0.983600!20: Interp type 4 output test failed, expected: 0.537900, but got: 0.983600!21: Interp type 4 output test failed, expected: 0.482400, but got: 0.998200!22: Interp type 4 output test failed, expected: 0.482400, but got: 0.998200!23: Interp type 4 output test failed, expected: 0.288900, but got: 0.838600!24: Interp type 4 output test failed, expected: 0.288900, but got: 0.838600!25: Interp type 4 output test failed, expected: 0.288900, but got: 0.838600!26: Interp type 4 output test failed, expected: 0.691200, but got: 0.267800! 27: Interp type 4 output test failed, expected: 0.691200, but got: 0.267800! 28: Interp type 4 output test failed, expected: 0.705500, but got: 0.938900! 0.705500, but got: 0.938900!30: Interp type 4 output test failed, expected: 0.705500, but got: 0.938900!1: Interp type 3 alignCorners false output test failed, expected: 0.502900, but got: 0.872178!2: Interp type 3 alignCorners false output test failed, expected: 0.528600, but got: 0.777851!3: Interp type 3 alignCorners false output test failed, expected: 0.601000, but got: 0.845025!4: Interp type 3 alignCorners false output test failed, expected: 0.645700, but got: 0.878178!5: Interp type 3 alignCorners false output test failed, expected: 0.591400, but got: 0.801406!6: Interp type 3 alignCorners false output test failed, expected: 0.481400, but got: 0.669687!7: Interp type 3 alignCorners false output test failed, expected: 0.397100, but got: 0.568559!8: Interp type 3 alignCorners false output test failed, expected: 0.561500, but got: 0.687899!9: Interp type 3 alignCorners false output test failed, expected: 0.689000, but got: 0.808445!10: Interp type 3 alignCorners false output test failed, expected: 0.816500, but got: 0.928990!11: Interp type 3 alignCorners false output test failed, expected: 0.875100, but got: 0.984432!12: Interp type 3 alignCorners false output test failed, expected: 0.667100, but got: 0.563321!13: Interp type 3 alignCorners false output test failed, expected: 0.619500, but got: 0.300227!14: Interp type 3 alignCorners false output test failed, expected: 0.471400, but got: 0.479092!15: Interp type 3 alignCorners false output test failed, expected: 0.397400, but got: 0.615901!16: Interp type 3 alignCorners false output test failed, expected: 0.563800, but got: 0.565074!17: Interp type 3 alignCorners false output test failed, expected: 0.850900, but got: 0.387808!18: Interp type 3 alignCorners false output test failed, expected: 1.071300, but got: 0.251967!19: Interp type 3 alignCorners false output test failed, expected: 0.565900, but got: 0.446495!20: Interp type 3 alignCorners false output test failed, expected: 0.345900, but got: 0.522916!21: Interp type 3 alignCorners false output test failed, expected: 0.125900, but got: 0.599338!22: Interp type 3 alignCorners false output test failed, expected: 0.024700, but got: 0.634487!23: Interp type 3 alignCorners false output test failed, expected: 0.251200, but got: 0.316140!24: Interp type 3 alignCorners false output test failed, expected: 0.259400, but got: 0.672632!25: Interp type 3 alignCorners false output test failed, expected: 0.270500, but got: 0.433084!26: Interp type 3 alignCorners false output test failed, expected: 0.292800, but got: 0.233025!27: Interp type 3 alignCorners false output test failed, expected: 0.333800, but got: 0.247818!28: Interp type 3 alignCorners false output test failed, expected: 0.372600, but got: 0.425054!29: Interp type 3 alignCorners false output test failed, expected: 0.402600, but got: 0.560696!30: Interp type 3 alignCorners false output test failed, expected: 0.371600, but got: 0.287643!31: Interp type 3 alignCorners false output test failed, expected: 0.633400, but got: 0.306284!32: Interp type 3 alignCorners false output test failed, expected: 0.895200, but got: 0.324926!33: Interp type 3 alignCorners false output test failed, expected: 1.015700, but got: 0.333500!34: Interp type 3 alignCorners false output test failed, expected: 0.383200, but got: 0.402007!35: Interp type 3 alignCorners false output test failed, expected: 0.306100, but got: 0.623450!36: Interp type 3 alignCorners false output test failed, expected: 0.064500, but got: 0.467191!37: Interp type 3 alignCorners false output test failed, expected: -0.054400, but got: 0.381843!38: Interp type 3 alignCorners false output test failed, expected: 0.223200, but got: 0.534385!39: Interp type 3 alignCorners false output test failed, expected: 0.698600, but got: 0.811374!40: Interp type 3 alignCorners false output test failed, expected: 1.063700, but got: 1.023990!41: Interp type 3 alignCorners false output test failed, expected: 0.450800, but got: 0.067522!42: Interp type 3 alignCorners false output test failed, expected: 0.597900, but got: 0.286324!43: Interp type 3 alignCorners false output test failed, expected: 0.745000, but got: 0.505126!44: Interp type 3 alignCorners false output test failed, expected: 0.812600, but got: 0.605760!45: Interp type 3 alignCorners false output test failed, expected: 0.240900, but got: 0.374095!46: Interp type 3 alignCorners false output test failed, expected: 0.282900, but got: 0.637902!47: Interp type 3 alignCorners false output test failed, expected: 0.337400, but got: 0.454909!48: Interp type 3 alignCorners false output test failed, expected: 0.453200, but got: 0.336745!49: Interp type 3 alignCorners false output test failed, expected: 0.672700, but got: 0.457746!50: Interp type 3 alignCorners false output test failed, expected: 0.884100, but got: 0.717029!51: Interp type 3 alignCorners false output test failed, expected: 1.046900, but got: 0.915948!52: Interp type 3 alignCorners false output test failed, expected: 0.348000, but got: 0.379576!53: Interp type 3 alignCorners false output test failed, expected: 0.580900, but got: 0.375991!54: Interp type 3 alignCorners false output test failed, expected: 0.813900, but got: 0.372405!55: Interp type 3 alignCorners false output test failed, expected: 0.921000, but got: 0.370756!56: Interp type 3 alignCorners false output test failed, expected: 0.094700, but got: 0.699690!57: Interp type 3 alignCorners false output test failed, expected: 0.201100, but got: 0.713375!58: Interp type 3 alignCorners false output test failed, expected: 0.468200, but got: 0.703455!59: Interp type 3 alignCorners false output test failed, expected: 0.675800, but got: 0.699554!60: Interp type 3 alignCorners false output test failed, expected: 0.610400, but got: 0.714038!61: Interp type 3 alignCorners false output test failed, expected: 0.357500, but got: 0.737043!62: Interp type 3 alignCorners false output test failed, expected: 0.163700, but got: 0.754710!63: Interp type 3 alignCorners false output test failed, expected: 0.238500, but got: 0.619051!64: Interp type 3 alignCorners false output test failed, expected: 0.551000, but got: 0.671801!65: Interp type 3 alignCorners false output test failed, expected: 0.863600, but got: 0.724550!66: Interp type 3 alignCorners false output test failed, expected: 1.007300, but got: 0.748812!0: Interp type 3 alignCorners false grad test failed, expected: 2.660200, but got: 1.336299!1: Interp type 3 alignCorners false grad test failed, expected: 4.375000, but got: 4.045738!2: Interp type 3 alignCorners false grad test failed, expected: 2.022200, but got: 1.498980!3: Interp type 3 alignCorners false grad test failed, expected: 2.882700, but got: 1.829742!4: Interp type 3 alignCorners false grad test failed, expected: 3.607700, but got: 6.629037!5: Interp type 3 alignCorners false grad test failed, expected: 2.900300, but got: 3.108286!6: Interp type 3 alignCorners false grad test failed, expected: 2.920700, but got: 1.035571!7: Interp type 3 alignCorners false grad test failed, expected: 2.872100, but got: 2.970349!8: Interp type 3 alignCorners false grad test failed, expected: 2.004400, but got: 1.040197!9: Interp type 3 alignCorners false grad test failed, expected: 3.263700, but got: 2.506496!10: Interp type 3 alignCorners false grad test failed, expected: 3.314800, but got: 6.209277!11: Interp type 3 alignCorners false grad test failed, expected: 1.590700, but got: 2.204496!12: Interp type 3 alignCorners false grad test failed, expected: 2.941700, but got: 1.248637!13: Interp type 3 alignCorners false grad test failed, expected: 3.641400, but got: 3.438754!14: Interp type 3 alignCorners false grad test failed, expected: 1.657200, but got: 1.414953!15: Interp type 3 alignCorners false grad test failed, expected: 3.349500, but got: 2.449485!16: Interp type 3 alignCorners false grad test failed, expected: 3.431800, but got: 6.571462!17: 1.876595!18: Interp type 3 alignCorners false grad test failed, expected: 1.864600, but got: 0.548785!19: Interp type 3 alignCorners false grad test failed, expected: 1.895300, but got: 2.091099!20: Interp type 3 alignCorners false grad test failed, expected: 2.567900, but got: 1.477586!21: Interp type 3 alignCorners false grad test failed, expected: 3.728400, but got: 2.914155!22: Interp type 3 alignCorners false grad test failed, expected: 3.988500, but got: 6.205279!23: Interp type 3 alignCorners false grad test failed, expected: 1.233600, but got: 2.041382!24: Interp type 3 alignCorners false grad test failed, expected: 2.978100, but got: 1.369470!25: Interp type 3 alignCorners false grad test failed, expected: 3.327500, but got: 3.578638!26: Interp type 3 alignCorners false grad test failed, expected: 2.559400, but got: 1.606964!27: Interp type 3 alignCorners false grad test failed, expected: 4.253500, but got: 3.221913!28: Interp type 3 alignCorners false grad test failed, expected: 2.762500, but got: 5.501769!29: Interp type 3 alignCorners false grad test failed, expected: 2.344600, but got: 2.946831!30: Interp type 3 alignCorners false grad test failed, expected: 3.275500, but got: 1.700133!31: Interp type 3 alignCorners false grad test failed, expected: 3.285700, but got: 2.712580!32: Interp type 3 alignCorners false grad test failed, expected: 3.065700, but got: 2.027863!33: Interp type 3 alignCorners false grad test failed, expected: 4.629200, but got: 3.765956!34: Interp type 3 alignCorners false grad test failed, expected: 3.690000, but got: 7.025137!35: Interp type 3 alignCorners false grad test failed, expected: 1.891100, but got: 2.605513!grad/interp cost time: 25.210 ms√√√ all &lt;grad/interp&gt; tests passed.TEST_NAME_UNIT: Unit test TEST_CASE_AMOUNT_UNIT: {"blocked":0,"failed":0,"passed":1,"skipped":0}</w:t>
      </w:r>
    </w:p>
    <w:p>
      <w:pPr xmlns:w="http://schemas.openxmlformats.org/wordprocessingml/2006/main">
        <w:keepNext w:val="0"/>
        <w:keepLines w:val="0"/>
        <w:widowControl/>
        <w:numPr>
          <w:ilvl w:val="0"/>
          <w:numId w:val="83"/>
        </w:numPr>
        <w:suppressLineNumbers w:val="0"/>
        <w:spacing w:before="0" w:beforeAutospacing="1" w:after="0" w:afterAutospacing="1"/>
        <w:ind w:left="720" w:hanging="360"/>
      </w:pPr>
      <w:r xmlns:w="http://schemas.openxmlformats.org/wordprocessingml/2006/main">
        <w:t xml:space="preserve">Test Case 83:MatrixBandPartGradTest_matrix_band_part</w:t>
      </w:r>
    </w:p>
    <w:p>
      <w:pPr xmlns:w="http://schemas.openxmlformats.org/wordprocessingml/2006/main"/>
      <w:r xmlns:w="http://schemas.openxmlformats.org/wordprocessingml/2006/main">
        <w:t xml:space="preserve">Execute the test command:</w:t>
      </w:r>
    </w:p>
    <w:p>
      <w:pPr xmlns:w="http://schemas.openxmlformats.org/wordprocessingml/2006/main"/>
      <w:r xmlns:w="http://schemas.openxmlformats.org/wordprocessingml/2006/main">
        <w:t xml:space="preserve">./run_test.out grad/matrix_band_part</w:t>
      </w:r>
    </w:p>
    <w:p>
      <w:pPr xmlns:w="http://schemas.openxmlformats.org/wordprocessingml/2006/main"/>
      <w:r xmlns:w="http://schemas.openxmlformats.org/wordprocessingml/2006/main">
        <w:t xml:space="preserve">Test results:</w:t>
      </w:r>
    </w:p>
    <w:p>
      <w:pPr xmlns:w="http://schemas.openxmlformats.org/wordprocessingml/2006/main"/>
      <w:r xmlns:w="http://schemas.openxmlformats.org/wordprocessingml/2006/main">
        <w:t xml:space="preserve">the device supports: i8sdot:0, fp16:0, i8mm: 0, sve2: 0running grad/matrix_band_part.grad/matrix_band_part cost time: 0.549 ms√√√ all &lt;grad/matrix_band_part&gt; tests passed.TEST_NAME_UNIT: unit test TEST_CASE_AMOUNT_UNIT: {"blocked":0,"failed":0,"passed":1,"skipped":0}</w:t>
      </w:r>
    </w:p>
    <w:p>
      <w:pPr xmlns:w="http://schemas.openxmlformats.org/wordprocessingml/2006/main">
        <w:keepNext w:val="0"/>
        <w:keepLines w:val="0"/>
        <w:widowControl/>
        <w:numPr>
          <w:ilvl w:val="0"/>
          <w:numId w:val="84"/>
        </w:numPr>
        <w:suppressLineNumbers w:val="0"/>
        <w:spacing w:before="0" w:beforeAutospacing="1" w:after="0" w:afterAutospacing="1"/>
        <w:ind w:left="720" w:hanging="360"/>
      </w:pPr>
      <w:r xmlns:w="http://schemas.openxmlformats.org/wordprocessingml/2006/main">
        <w:t xml:space="preserve">Test case 84: PReLUGradTest_prelu</w:t>
      </w:r>
    </w:p>
    <w:p>
      <w:pPr xmlns:w="http://schemas.openxmlformats.org/wordprocessingml/2006/main"/>
      <w:r xmlns:w="http://schemas.openxmlformats.org/wordprocessingml/2006/main">
        <w:t xml:space="preserve">Execute the test command:</w:t>
      </w:r>
    </w:p>
    <w:p>
      <w:pPr xmlns:w="http://schemas.openxmlformats.org/wordprocessingml/2006/main"/>
      <w:r xmlns:w="http://schemas.openxmlformats.org/wordprocessingml/2006/main">
        <w:t xml:space="preserve">./run_test.out grad/prelu</w:t>
      </w:r>
    </w:p>
    <w:p>
      <w:pPr xmlns:w="http://schemas.openxmlformats.org/wordprocessingml/2006/main"/>
      <w:r xmlns:w="http://schemas.openxmlformats.org/wordprocessingml/2006/main">
        <w:t xml:space="preserve">Test results:</w:t>
      </w:r>
    </w:p>
    <w:p>
      <w:pPr xmlns:w="http://schemas.openxmlformats.org/wordprocessingml/2006/main"/>
      <w:r xmlns:w="http://schemas.openxmlformats.org/wordprocessingml/2006/main">
        <w:t xml:space="preserve">the device supports: i8sdot:0, fp16:0, i8mm: 0, sve2: 0running grad/prelu.grad/prelu cost time: 0.831 ms√√√ all &lt;grad/prelu&gt; tests passed.TEST_NAME_UNIT: unit test TEST_CASE_AMOUNT_UNIT: {"blocked":0,"failed":0,"passed":1,"skipped":0}</w:t>
      </w:r>
    </w:p>
    <w:p>
      <w:pPr xmlns:w="http://schemas.openxmlformats.org/wordprocessingml/2006/main">
        <w:keepNext w:val="0"/>
        <w:keepLines w:val="0"/>
        <w:widowControl/>
        <w:numPr>
          <w:ilvl w:val="0"/>
          <w:numId w:val="85"/>
        </w:numPr>
        <w:suppressLineNumbers w:val="0"/>
        <w:spacing w:before="0" w:beforeAutospacing="1" w:after="0" w:afterAutospacing="1"/>
        <w:ind w:left="720" w:hanging="360"/>
      </w:pPr>
      <w:r xmlns:w="http://schemas.openxmlformats.org/wordprocessingml/2006/main">
        <w:t xml:space="preserve">Test Case 85:ReduceGradTest_reduce</w:t>
      </w:r>
    </w:p>
    <w:p>
      <w:pPr xmlns:w="http://schemas.openxmlformats.org/wordprocessingml/2006/main"/>
      <w:r xmlns:w="http://schemas.openxmlformats.org/wordprocessingml/2006/main">
        <w:t xml:space="preserve">Execute the test command:</w:t>
      </w:r>
    </w:p>
    <w:p>
      <w:pPr xmlns:w="http://schemas.openxmlformats.org/wordprocessingml/2006/main"/>
      <w:r xmlns:w="http://schemas.openxmlformats.org/wordprocessingml/2006/main">
        <w:t xml:space="preserve">./run_test.out grad/reduce</w:t>
      </w:r>
    </w:p>
    <w:p>
      <w:pPr xmlns:w="http://schemas.openxmlformats.org/wordprocessingml/2006/main"/>
      <w:r xmlns:w="http://schemas.openxmlformats.org/wordprocessingml/2006/main">
        <w:t xml:space="preserve">Test results:</w:t>
      </w:r>
    </w:p>
    <w:p>
      <w:pPr xmlns:w="http://schemas.openxmlformats.org/wordprocessingml/2006/main"/>
      <w:r xmlns:w="http://schemas.openxmlformats.org/wordprocessingml/2006/main">
        <w:t xml:space="preserve">the device supports: i8sdot:0, fp16:0, i8mm: 0, sve2: 0running grad/reduce.grad/reduce cost time: 1.987 ms√√√ all &lt;grad/reduce&gt; tests passed.TEST_NAME_UNIT: unit test TEST_CASE_AMOUNT_UNIT: {"blocked":0,"failed":0,"passed":1,"skipped":0}</w:t>
      </w:r>
    </w:p>
    <w:p>
      <w:pPr xmlns:w="http://schemas.openxmlformats.org/wordprocessingml/2006/main">
        <w:keepNext w:val="0"/>
        <w:keepLines w:val="0"/>
        <w:widowControl/>
        <w:numPr>
          <w:ilvl w:val="0"/>
          <w:numId w:val="86"/>
        </w:numPr>
        <w:suppressLineNumbers w:val="0"/>
        <w:spacing w:before="0" w:beforeAutospacing="1" w:after="0" w:afterAutospacing="1"/>
        <w:ind w:left="720" w:hanging="360"/>
      </w:pPr>
      <w:r xmlns:w="http://schemas.openxmlformats.org/wordprocessingml/2006/main">
        <w:t xml:space="preserve">Test case 86: ReLUGradTest_relu</w:t>
      </w:r>
    </w:p>
    <w:p>
      <w:pPr xmlns:w="http://schemas.openxmlformats.org/wordprocessingml/2006/main"/>
      <w:r xmlns:w="http://schemas.openxmlformats.org/wordprocessingml/2006/main">
        <w:t xml:space="preserve">Execute the test command:</w:t>
      </w:r>
    </w:p>
    <w:p>
      <w:pPr xmlns:w="http://schemas.openxmlformats.org/wordprocessingml/2006/main"/>
      <w:r xmlns:w="http://schemas.openxmlformats.org/wordprocessingml/2006/main">
        <w:t xml:space="preserve">./run_test.out grad/relu</w:t>
      </w:r>
    </w:p>
    <w:p>
      <w:pPr xmlns:w="http://schemas.openxmlformats.org/wordprocessingml/2006/main"/>
      <w:r xmlns:w="http://schemas.openxmlformats.org/wordprocessingml/2006/main">
        <w:t xml:space="preserve">Test results:</w:t>
      </w:r>
    </w:p>
    <w:p>
      <w:pPr xmlns:w="http://schemas.openxmlformats.org/wordprocessingml/2006/main"/>
      <w:r xmlns:w="http://schemas.openxmlformats.org/wordprocessingml/2006/main">
        <w:t xml:space="preserve">the device supports: i8sdot:0, fp16:0, i8mm: 0, sve2: 0running grad/relu6.running grad/relu.grad/relu cost time: 0.234 msgrad/relu6 cost time: 0.897 ms√√√ all &lt;grad/relu&gt; tests passed.TEST_NAME_UNIT: Unit test TEST_CASE_AMOUNT_UNIT: {"blocked":0,"failed":0,"passed":2,"skipped":0}</w:t>
      </w:r>
    </w:p>
    <w:p>
      <w:pPr xmlns:w="http://schemas.openxmlformats.org/wordprocessingml/2006/main">
        <w:keepNext w:val="0"/>
        <w:keepLines w:val="0"/>
        <w:widowControl/>
        <w:numPr>
          <w:ilvl w:val="0"/>
          <w:numId w:val="87"/>
        </w:numPr>
        <w:suppressLineNumbers w:val="0"/>
        <w:spacing w:before="0" w:beforeAutospacing="1" w:after="0" w:afterAutospacing="1"/>
        <w:ind w:left="720" w:hanging="360"/>
      </w:pPr>
      <w:r xmlns:w="http://schemas.openxmlformats.org/wordprocessingml/2006/main">
        <w:t xml:space="preserve">Test case 87: ReLU6GradTest_relu6</w:t>
      </w:r>
    </w:p>
    <w:p>
      <w:pPr xmlns:w="http://schemas.openxmlformats.org/wordprocessingml/2006/main"/>
      <w:r xmlns:w="http://schemas.openxmlformats.org/wordprocessingml/2006/main">
        <w:t xml:space="preserve">Execute the test command:</w:t>
      </w:r>
    </w:p>
    <w:p>
      <w:pPr xmlns:w="http://schemas.openxmlformats.org/wordprocessingml/2006/main"/>
      <w:r xmlns:w="http://schemas.openxmlformats.org/wordprocessingml/2006/main">
        <w:t xml:space="preserve">./run_test.out grad/relu6</w:t>
      </w:r>
    </w:p>
    <w:p>
      <w:pPr xmlns:w="http://schemas.openxmlformats.org/wordprocessingml/2006/main"/>
      <w:r xmlns:w="http://schemas.openxmlformats.org/wordprocessingml/2006/main">
        <w:t xml:space="preserve">Test results:</w:t>
      </w:r>
    </w:p>
    <w:p>
      <w:pPr xmlns:w="http://schemas.openxmlformats.org/wordprocessingml/2006/main"/>
      <w:r xmlns:w="http://schemas.openxmlformats.org/wordprocessingml/2006/main">
        <w:t xml:space="preserve">the device supports: i8sdot:0, fp16:0, i8mm: 0, sve2: 0running grad/relu6.grad/relu6 cost time: 0.943 ms√√√ all &lt;grad/relu6&gt; tests passed.TEST_NAME_UNIT: unit test TEST_CASE_AMOUNT_UNIT: {"blocked":0,"failed":0,"passed":1,"skipped":0}</w:t>
      </w:r>
    </w:p>
    <w:p>
      <w:pPr xmlns:w="http://schemas.openxmlformats.org/wordprocessingml/2006/main">
        <w:keepNext w:val="0"/>
        <w:keepLines w:val="0"/>
        <w:widowControl/>
        <w:numPr>
          <w:ilvl w:val="0"/>
          <w:numId w:val="88"/>
        </w:numPr>
        <w:suppressLineNumbers w:val="0"/>
        <w:spacing w:before="0" w:beforeAutospacing="1" w:after="0" w:afterAutospacing="1"/>
        <w:ind w:left="720" w:hanging="360"/>
      </w:pPr>
      <w:r xmlns:w="http://schemas.openxmlformats.org/wordprocessingml/2006/main">
        <w:t xml:space="preserve">Test case 88:RoiAlignGradTest_roi_align</w:t>
      </w:r>
    </w:p>
    <w:p>
      <w:pPr xmlns:w="http://schemas.openxmlformats.org/wordprocessingml/2006/main"/>
      <w:r xmlns:w="http://schemas.openxmlformats.org/wordprocessingml/2006/main">
        <w:t xml:space="preserve">Execute the test command:</w:t>
      </w:r>
    </w:p>
    <w:p>
      <w:pPr xmlns:w="http://schemas.openxmlformats.org/wordprocessingml/2006/main"/>
      <w:r xmlns:w="http://schemas.openxmlformats.org/wordprocessingml/2006/main">
        <w:t xml:space="preserve">./run_test.out grad/roi_align</w:t>
      </w:r>
    </w:p>
    <w:p>
      <w:pPr xmlns:w="http://schemas.openxmlformats.org/wordprocessingml/2006/main"/>
      <w:r xmlns:w="http://schemas.openxmlformats.org/wordprocessingml/2006/main">
        <w:t xml:space="preserve">Test results:</w:t>
      </w:r>
    </w:p>
    <w:p>
      <w:pPr xmlns:w="http://schemas.openxmlformats.org/wordprocessingml/2006/main"/>
      <w:r xmlns:w="http://schemas.openxmlformats.org/wordprocessingml/2006/main">
        <w:t xml:space="preserve">the device supports: i8sdot:0, fp16:0, i8mm: 0, sve2: 0running grad/roi_align.grad/roi_align cost time: 1.628 ms√√√ all &lt;grad/roi_align&gt; tests passed.TEST_NAME_UNIT: unit test TEST_CASE_AMOUNT_UNIT: {"blocked":0,"failed":0,"passed":1,"skipped":0}</w:t>
      </w:r>
    </w:p>
    <w:p>
      <w:pPr xmlns:w="http://schemas.openxmlformats.org/wordprocessingml/2006/main">
        <w:keepNext w:val="0"/>
        <w:keepLines w:val="0"/>
        <w:widowControl/>
        <w:numPr>
          <w:ilvl w:val="0"/>
          <w:numId w:val="89"/>
        </w:numPr>
        <w:suppressLineNumbers w:val="0"/>
        <w:spacing w:before="0" w:beforeAutospacing="1" w:after="0" w:afterAutospacing="1"/>
        <w:ind w:left="720" w:hanging="360"/>
      </w:pPr>
      <w:r xmlns:w="http://schemas.openxmlformats.org/wordprocessingml/2006/main">
        <w:t xml:space="preserve">Test case 89:RoiPoolGradTest_roi_pool</w:t>
      </w:r>
    </w:p>
    <w:p>
      <w:pPr xmlns:w="http://schemas.openxmlformats.org/wordprocessingml/2006/main"/>
      <w:r xmlns:w="http://schemas.openxmlformats.org/wordprocessingml/2006/main">
        <w:t xml:space="preserve">Execute the test command:</w:t>
      </w:r>
    </w:p>
    <w:p>
      <w:pPr xmlns:w="http://schemas.openxmlformats.org/wordprocessingml/2006/main"/>
      <w:r xmlns:w="http://schemas.openxmlformats.org/wordprocessingml/2006/main">
        <w:t xml:space="preserve">./run_test.out grad/roi_pool</w:t>
      </w:r>
    </w:p>
    <w:p>
      <w:pPr xmlns:w="http://schemas.openxmlformats.org/wordprocessingml/2006/main"/>
      <w:r xmlns:w="http://schemas.openxmlformats.org/wordprocessingml/2006/main">
        <w:t xml:space="preserve">Test results:</w:t>
      </w:r>
    </w:p>
    <w:p>
      <w:pPr xmlns:w="http://schemas.openxmlformats.org/wordprocessingml/2006/main"/>
      <w:r xmlns:w="http://schemas.openxmlformats.org/wordprocessingml/2006/main">
        <w:t xml:space="preserve">the device supports: i8sdot:0, fp16:0, i8mm: 0, sve2: 0running grad/roi_pool.grad/roi_pool cost time: 0.907 ms√√√ all &lt;grad/roi_pool&gt; tests passed.TEST_NAME_UNIT: unit test TEST_CASE_AMOUNT_UNIT: {"blocked":0,"failed":0,"passed":1,"skipped":0}</w:t>
      </w:r>
    </w:p>
    <w:p>
      <w:pPr xmlns:w="http://schemas.openxmlformats.org/wordprocessingml/2006/main">
        <w:keepNext w:val="0"/>
        <w:keepLines w:val="0"/>
        <w:widowControl/>
        <w:numPr>
          <w:ilvl w:val="0"/>
          <w:numId w:val="90"/>
        </w:numPr>
        <w:suppressLineNumbers w:val="0"/>
        <w:spacing w:before="0" w:beforeAutospacing="1" w:after="0" w:afterAutospacing="1"/>
        <w:ind w:left="720" w:hanging="360"/>
      </w:pPr>
      <w:r xmlns:w="http://schemas.openxmlformats.org/wordprocessingml/2006/main">
        <w:t xml:space="preserve">Test case 90: ScaleGradTest_scale</w:t>
      </w:r>
    </w:p>
    <w:p>
      <w:pPr xmlns:w="http://schemas.openxmlformats.org/wordprocessingml/2006/main"/>
      <w:r xmlns:w="http://schemas.openxmlformats.org/wordprocessingml/2006/main">
        <w:t xml:space="preserve">Execute the test command:</w:t>
      </w:r>
    </w:p>
    <w:p>
      <w:pPr xmlns:w="http://schemas.openxmlformats.org/wordprocessingml/2006/main"/>
      <w:r xmlns:w="http://schemas.openxmlformats.org/wordprocessingml/2006/main">
        <w:t xml:space="preserve">./run_test.out grad/scale</w:t>
      </w:r>
    </w:p>
    <w:p>
      <w:pPr xmlns:w="http://schemas.openxmlformats.org/wordprocessingml/2006/main"/>
      <w:r xmlns:w="http://schemas.openxmlformats.org/wordprocessingml/2006/main">
        <w:t xml:space="preserve">Test results:</w:t>
      </w:r>
    </w:p>
    <w:p>
      <w:pPr xmlns:w="http://schemas.openxmlformats.org/wordprocessingml/2006/main"/>
      <w:r xmlns:w="http://schemas.openxmlformats.org/wordprocessingml/2006/main">
        <w:t xml:space="preserve">the device supports: i8sdot:0, fp16:0, i8mm: 0, sve2: 0running grad/scale.grad/scale cost time: 0.602 ms√√√ all &lt;grad/scale&gt; tests passed.TEST_NAME_UNIT: unit test TEST_CASE_AMOUNT_UNIT: {"blocked":0,"failed":0,"passed":1,"skipped":0}</w:t>
      </w:r>
    </w:p>
    <w:p>
      <w:pPr xmlns:w="http://schemas.openxmlformats.org/wordprocessingml/2006/main">
        <w:keepNext w:val="0"/>
        <w:keepLines w:val="0"/>
        <w:widowControl/>
        <w:numPr>
          <w:ilvl w:val="0"/>
          <w:numId w:val="91"/>
        </w:numPr>
        <w:suppressLineNumbers w:val="0"/>
        <w:spacing w:before="0" w:beforeAutospacing="1" w:after="0" w:afterAutospacing="1"/>
        <w:ind w:left="720" w:hanging="360"/>
      </w:pPr>
      <w:r xmlns:w="http://schemas.openxmlformats.org/wordprocessingml/2006/main">
        <w:t xml:space="preserve">Test case 91: SeluGradTest_selu</w:t>
      </w:r>
    </w:p>
    <w:p>
      <w:pPr xmlns:w="http://schemas.openxmlformats.org/wordprocessingml/2006/main"/>
      <w:r xmlns:w="http://schemas.openxmlformats.org/wordprocessingml/2006/main">
        <w:t xml:space="preserve">Execute the test command:</w:t>
      </w:r>
    </w:p>
    <w:p>
      <w:pPr xmlns:w="http://schemas.openxmlformats.org/wordprocessingml/2006/main"/>
      <w:r xmlns:w="http://schemas.openxmlformats.org/wordprocessingml/2006/main">
        <w:t xml:space="preserve">./run_test.out grad/selu</w:t>
      </w:r>
    </w:p>
    <w:p>
      <w:pPr xmlns:w="http://schemas.openxmlformats.org/wordprocessingml/2006/main"/>
      <w:r xmlns:w="http://schemas.openxmlformats.org/wordprocessingml/2006/main">
        <w:t xml:space="preserve">Test results:</w:t>
      </w:r>
    </w:p>
    <w:p>
      <w:pPr xmlns:w="http://schemas.openxmlformats.org/wordprocessingml/2006/main"/>
      <w:r xmlns:w="http://schemas.openxmlformats.org/wordprocessingml/2006/main">
        <w:t xml:space="preserve">the device supports: i8sdot:0, fp16:0, i8mm: 0, sve2: 0running grad/selu.grad/selu cost time: 0.820 ms√√√ all &lt;grad/selu&gt; tests passed.TEST_NAME_UNIT: unit test TEST_CASE_AMOUNT_UNIT: {"blocked":0,"failed":0,"passed":1,"skipped":0}</w:t>
      </w:r>
    </w:p>
    <w:p>
      <w:pPr xmlns:w="http://schemas.openxmlformats.org/wordprocessingml/2006/main">
        <w:keepNext w:val="0"/>
        <w:keepLines w:val="0"/>
        <w:widowControl/>
        <w:numPr>
          <w:ilvl w:val="0"/>
          <w:numId w:val="92"/>
        </w:numPr>
        <w:suppressLineNumbers w:val="0"/>
        <w:spacing w:before="0" w:beforeAutospacing="1" w:after="0" w:afterAutospacing="1"/>
        <w:ind w:left="720" w:hanging="360"/>
      </w:pPr>
      <w:r xmlns:w="http://schemas.openxmlformats.org/wordprocessingml/2006/main">
        <w:t xml:space="preserve">Test case 92: TopKV2GradTest_topkv2</w:t>
      </w:r>
    </w:p>
    <w:p>
      <w:pPr xmlns:w="http://schemas.openxmlformats.org/wordprocessingml/2006/main"/>
      <w:r xmlns:w="http://schemas.openxmlformats.org/wordprocessingml/2006/main">
        <w:t xml:space="preserve">Execute the test command:</w:t>
      </w:r>
    </w:p>
    <w:p>
      <w:pPr xmlns:w="http://schemas.openxmlformats.org/wordprocessingml/2006/main"/>
      <w:r xmlns:w="http://schemas.openxmlformats.org/wordprocessingml/2006/main">
        <w:t xml:space="preserve">./run_test.out grad/topkv2</w:t>
      </w:r>
    </w:p>
    <w:p>
      <w:pPr xmlns:w="http://schemas.openxmlformats.org/wordprocessingml/2006/main"/>
      <w:r xmlns:w="http://schemas.openxmlformats.org/wordprocessingml/2006/main">
        <w:t xml:space="preserve">Test results:</w:t>
      </w:r>
    </w:p>
    <w:p>
      <w:pPr xmlns:w="http://schemas.openxmlformats.org/wordprocessingml/2006/main"/>
      <w:r xmlns:w="http://schemas.openxmlformats.org/wordprocessingml/2006/main">
        <w:t xml:space="preserve">the device supports: i8sdot:0, fp16:0, i8mm: 0, sve2: 0running grad/topkv2.grad/topkv2 cost time: 0.822 ms√√√ all &lt;grad/topkv2&gt; tests passed.TEST_NAME_UNIT: unit test TEST_CASE_AMOUNT_UNIT: {"blocked":0,"failed":0,"passed":1,"skipped":0}</w:t>
      </w:r>
    </w:p>
    <w:p>
      <w:pPr xmlns:w="http://schemas.openxmlformats.org/wordprocessingml/2006/main">
        <w:keepNext w:val="0"/>
        <w:keepLines w:val="0"/>
        <w:widowControl/>
        <w:numPr>
          <w:ilvl w:val="0"/>
          <w:numId w:val="93"/>
        </w:numPr>
        <w:suppressLineNumbers w:val="0"/>
        <w:spacing w:before="0" w:beforeAutospacing="1" w:after="0" w:afterAutospacing="1"/>
        <w:ind w:left="720" w:hanging="360"/>
      </w:pPr>
      <w:r xmlns:w="http://schemas.openxmlformats.org/wordprocessingml/2006/main">
        <w:t xml:space="preserve">Test case 93: UnaryGradTest_unary</w:t>
      </w:r>
    </w:p>
    <w:p>
      <w:pPr xmlns:w="http://schemas.openxmlformats.org/wordprocessingml/2006/main"/>
      <w:r xmlns:w="http://schemas.openxmlformats.org/wordprocessingml/2006/main">
        <w:t xml:space="preserve">Execute the test command:</w:t>
      </w:r>
    </w:p>
    <w:p>
      <w:pPr xmlns:w="http://schemas.openxmlformats.org/wordprocessingml/2006/main"/>
      <w:r xmlns:w="http://schemas.openxmlformats.org/wordprocessingml/2006/main">
        <w:t xml:space="preserve">./run_test.out grad/unary</w:t>
      </w:r>
    </w:p>
    <w:p>
      <w:pPr xmlns:w="http://schemas.openxmlformats.org/wordprocessingml/2006/main"/>
      <w:r xmlns:w="http://schemas.openxmlformats.org/wordprocessingml/2006/main">
        <w:t xml:space="preserve">Test results:</w:t>
      </w:r>
    </w:p>
    <w:p>
      <w:pPr xmlns:w="http://schemas.openxmlformats.org/wordprocessingml/2006/main"/>
      <w:r xmlns:w="http://schemas.openxmlformats.org/wordprocessingml/2006/main">
        <w:t xml:space="preserve">the device supports: i8sdot:0, fp16:0, i8mm: 0, sve2: 0running grad/unary.grad/unary cost time: 5.034 ms√√√ all &lt;grad/unary&gt; tests passed.TEST_NAME_UNIT: unit test TEST_CASE_AMOUNT_UNIT: {"blocked":0,"failed":0,"passed":1,"skipped":0}</w:t>
      </w:r>
    </w:p>
    <w:p>
      <w:pPr xmlns:w="http://schemas.openxmlformats.org/wordprocessingml/2006/main">
        <w:keepNext w:val="0"/>
        <w:keepLines w:val="0"/>
        <w:widowControl/>
        <w:numPr>
          <w:ilvl w:val="0"/>
          <w:numId w:val="94"/>
        </w:numPr>
        <w:suppressLineNumbers w:val="0"/>
        <w:spacing w:before="0" w:beforeAutospacing="1" w:after="0" w:afterAutospacing="1"/>
        <w:ind w:left="720" w:hanging="360"/>
      </w:pPr>
      <w:r xmlns:w="http://schemas.openxmlformats.org/wordprocessingml/2006/main">
        <w:t xml:space="preserve">Test case 94: MobileNetTest_caffe_1</w:t>
      </w:r>
    </w:p>
    <w:p>
      <w:pPr xmlns:w="http://schemas.openxmlformats.org/wordprocessingml/2006/main"/>
      <w:r xmlns:w="http://schemas.openxmlformats.org/wordprocessingml/2006/main">
        <w:t xml:space="preserve">Execute the test command:</w:t>
      </w:r>
    </w:p>
    <w:p>
      <w:pPr xmlns:w="http://schemas.openxmlformats.org/wordprocessingml/2006/main"/>
      <w:r xmlns:w="http://schemas.openxmlformats.org/wordprocessingml/2006/main">
        <w:t xml:space="preserve">./run_test.out model/mobilenet/1/caffe</w:t>
      </w:r>
    </w:p>
    <w:p>
      <w:pPr xmlns:w="http://schemas.openxmlformats.org/wordprocessingml/2006/main"/>
      <w:r xmlns:w="http://schemas.openxmlformats.org/wordprocessingml/2006/main">
        <w:t xml:space="preserve">Test results:</w:t>
      </w:r>
    </w:p>
    <w:p>
      <w:pPr xmlns:w="http://schemas.openxmlformats.org/wordprocessingml/2006/main"/>
      <w:r xmlns:w="http://schemas.openxmlformats.org/wordprocessingml/2006/main">
        <w:t xml:space="preserve">The device supports: i8sdot:0, fp16:0, i8mm: 0, sve2: 0 running model/mobilenet/1/caffe.Can't Find type=1 backend, use 0 instead msrun cost 532.869000 msrun cost 520.578000 msrun cost 518.814000 msrun cost 519.428000 msrun cost 528.594000 msrun cost 522.623000 msrun cost 519.434000 msrun cost 519.710000 msrun cost 519.637000 msrun cost 528.893000 msrun cost 522.532000 msrun cost 518.879000 msrun cost 519.832000 msrun cost 519.764000 msrun cost 519.945000 msrun cost 520.299000 msrun cost 534.736000 ms10: 0.000000 != 0.001560run_test.out: /home/zm/mnn/test/model/MobileNetTest.cpp:122: MobileNetTest::run(int)::&lt;lambda(MNNForwardType)&gt;: Assertion `TensorUtils::compareTensors(hostTensor.get(), expect.get(), tolerance, true)' failed.Aborted (core dumped)</w:t>
      </w:r>
    </w:p>
    <w:p>
      <w:pPr xmlns:w="http://schemas.openxmlformats.org/wordprocessingml/2006/main">
        <w:keepNext w:val="0"/>
        <w:keepLines w:val="0"/>
        <w:widowControl/>
        <w:numPr>
          <w:ilvl w:val="0"/>
          <w:numId w:val="95"/>
        </w:numPr>
        <w:suppressLineNumbers w:val="0"/>
        <w:spacing w:before="0" w:beforeAutospacing="1" w:after="0" w:afterAutospacing="1"/>
        <w:ind w:left="720" w:hanging="360"/>
      </w:pPr>
      <w:r xmlns:w="http://schemas.openxmlformats.org/wordprocessingml/2006/main">
        <w:t xml:space="preserve">Test case 95: MobileNetTest_caffe_2</w:t>
      </w:r>
    </w:p>
    <w:p>
      <w:pPr xmlns:w="http://schemas.openxmlformats.org/wordprocessingml/2006/main"/>
      <w:r xmlns:w="http://schemas.openxmlformats.org/wordprocessingml/2006/main">
        <w:t xml:space="preserve">Execute the test command:</w:t>
      </w:r>
    </w:p>
    <w:p>
      <w:pPr xmlns:w="http://schemas.openxmlformats.org/wordprocessingml/2006/main"/>
      <w:r xmlns:w="http://schemas.openxmlformats.org/wordprocessingml/2006/main">
        <w:t xml:space="preserve">./run_test.out model/mobilenet/2/caffe</w:t>
      </w:r>
    </w:p>
    <w:p>
      <w:pPr xmlns:w="http://schemas.openxmlformats.org/wordprocessingml/2006/main"/>
      <w:r xmlns:w="http://schemas.openxmlformats.org/wordprocessingml/2006/main">
        <w:t xml:space="preserve">Test results:</w:t>
      </w:r>
    </w:p>
    <w:p>
      <w:pPr xmlns:w="http://schemas.openxmlformats.org/wordprocessingml/2006/main"/>
      <w:r xmlns:w="http://schemas.openxmlformats.org/wordprocessingml/2006/main">
        <w:t xml:space="preserve">The device supports: i8sdot:0, fp16:0, i8mm: 0, sve2: 0 running model/mobilenet/2/caffe.Can't Find type=1 backend, use 0 instead msrun cost 438.801000 msrun cost 452.268000 msrun cost 437.459000 msrun cost 438.501000 msrun cost 439.065000 msrun cost 446.014000 msrun cost 443.554000 msrun cost 437.102000 msrun cost 437.970000 msrun cost 437.705000 msrun cost 437.850000 msrun cost 445.528000 msrun cost 442.007000 msrun cost 437.727000 msrun cost 438.296000 msrun cost 437.412000 msrun cost 437.560000 ms21: 0.000000 != 0.002197run_test.out: /home/zm/mnn/test/model/MobileNetTest.cpp:122: MobileNetTest::run(int)::&lt;lambda(MNNForwardType)&gt;: Assertion `TensorUtils::compareTensors(hostTensor.get(), expect.get(), tolerance, true)' failed.Aborted (core dumped)</w:t>
      </w:r>
    </w:p>
    <w:p>
      <w:pPr xmlns:w="http://schemas.openxmlformats.org/wordprocessingml/2006/main">
        <w:keepNext w:val="0"/>
        <w:keepLines w:val="0"/>
        <w:widowControl/>
        <w:numPr>
          <w:ilvl w:val="0"/>
          <w:numId w:val="96"/>
        </w:numPr>
        <w:suppressLineNumbers w:val="0"/>
        <w:spacing w:before="0" w:beforeAutospacing="1" w:after="0" w:afterAutospacing="1"/>
        <w:ind w:left="720" w:hanging="360"/>
      </w:pPr>
      <w:r xmlns:w="http://schemas.openxmlformats.org/wordprocessingml/2006/main">
        <w:t xml:space="preserve">Test case 96: MobileNetTest_tflite</w:t>
      </w:r>
    </w:p>
    <w:p>
      <w:pPr xmlns:w="http://schemas.openxmlformats.org/wordprocessingml/2006/main"/>
      <w:r xmlns:w="http://schemas.openxmlformats.org/wordprocessingml/2006/main">
        <w:t xml:space="preserve">Execute the test command:</w:t>
      </w:r>
    </w:p>
    <w:p>
      <w:pPr xmlns:w="http://schemas.openxmlformats.org/wordprocessingml/2006/main"/>
      <w:r xmlns:w="http://schemas.openxmlformats.org/wordprocessingml/2006/main">
        <w:t xml:space="preserve">./run_test.out model/mobilenet/2/tflite</w:t>
      </w:r>
    </w:p>
    <w:p>
      <w:pPr xmlns:w="http://schemas.openxmlformats.org/wordprocessingml/2006/main"/>
      <w:r xmlns:w="http://schemas.openxmlformats.org/wordprocessingml/2006/main">
        <w:t xml:space="preserve">Test results:</w:t>
      </w:r>
    </w:p>
    <w:p>
      <w:pPr xmlns:w="http://schemas.openxmlformats.org/wordprocessingml/2006/main"/>
      <w:r xmlns:w="http://schemas.openxmlformats.org/wordprocessingml/2006/main">
        <w:t xml:space="preserve">The device supports: i8sdot:0, fp16:0, i8mm: 0, sve2: 0 running model/mobilenet/2/tflite.Can't Find type=1 backend, use 0 instead msrun cost 313.159000 msrun cost 313.494000 msrun cost 322.730000 msrun cost 315.591000 msrun cost 316.646000 msrun cost 318.829000 msrun cost 318.780000 msrun cost 319.179000 msrun cost 322.001000 msrun cost 319.401000 msrun cost 313.720000 msrun cost 315.189000 msrun cost 323.693000 msrun cost 313.913000 msrun cost 313.215000 msrun cost 313.491000 msrun cost 321.632000 ms22: 0.000034 != 0.006850run_test.out: /home/zm/mnn/test/model/MobileNetTest.cpp:122: MobileNetTest::run(int)::&lt;lambda(MNNForwardType)&gt;: Assertion `TensorUtils::compareTensors(hostTensor.get(), expect.get(), tolerance, true)' failed.Aborted (core dumped)</w:t>
      </w:r>
    </w:p>
    <w:p>
      <w:pPr xmlns:w="http://schemas.openxmlformats.org/wordprocessingml/2006/main">
        <w:keepNext w:val="0"/>
        <w:keepLines w:val="0"/>
        <w:widowControl/>
        <w:numPr>
          <w:ilvl w:val="0"/>
          <w:numId w:val="97"/>
        </w:numPr>
        <w:suppressLineNumbers w:val="0"/>
        <w:spacing w:before="0" w:beforeAutospacing="1" w:after="0" w:afterAutospacing="1"/>
        <w:ind w:left="720" w:hanging="360"/>
      </w:pPr>
      <w:r xmlns:w="http://schemas.openxmlformats.org/wordprocessingml/2006/main">
        <w:t xml:space="preserve">Test case 97: MobileNetTest_tflite_qnt</w:t>
      </w:r>
    </w:p>
    <w:p>
      <w:pPr xmlns:w="http://schemas.openxmlformats.org/wordprocessingml/2006/main"/>
      <w:r xmlns:w="http://schemas.openxmlformats.org/wordprocessingml/2006/main">
        <w:t xml:space="preserve">Execute the test command:</w:t>
      </w:r>
    </w:p>
    <w:p>
      <w:pPr xmlns:w="http://schemas.openxmlformats.org/wordprocessingml/2006/main"/>
      <w:r xmlns:w="http://schemas.openxmlformats.org/wordprocessingml/2006/main">
        <w:t xml:space="preserve">./run_test.out model/mobilenet/2/tflite_qnt</w:t>
      </w:r>
    </w:p>
    <w:p>
      <w:pPr xmlns:w="http://schemas.openxmlformats.org/wordprocessingml/2006/main"/>
      <w:r xmlns:w="http://schemas.openxmlformats.org/wordprocessingml/2006/main">
        <w:t xml:space="preserve">Test results:</w:t>
      </w:r>
    </w:p>
    <w:p>
      <w:pPr xmlns:w="http://schemas.openxmlformats.org/wordprocessingml/2006/main"/>
      <w:r xmlns:w="http://schemas.openxmlformats.org/wordprocessingml/2006/main">
        <w:t xml:space="preserve">The device supports: i8sdot:0, fp16:0, i8mm: 0, sve2: 0 running model/mobilenet/2/tflite_qnt.Can't Find type=1 backend, use 0 insteadCan't Find type=1 backend, use 0 insteadrun cost 486.584000 msrun cost 484.507000 msrun cost 484.336000 msrun cost 487.969000 msrun cost 505.600000 msrun cost 485.153000 msrun cost 484.809000 msrun cost 485.188000 msrun cost 507.102000 msrun cost 484.836000 msrun cost 487.537000 msrun cost 485.282000 msrun cost 484.558000 msrun cost 484.404000 msrun cost 488.905000 msrun cost 484.291000 msrun cost 484.576000 msrun cost 484.213000 msrun cost 484.486000 msrun cost 484.015000 ms2: 59.000000 != 70.000000run_test.out: /home/zm/mnn/test/model/MobileNetTest.cpp:122: MobileNetTest::run(int)::&lt;lambda(MNNForwardType)&gt;: Assertion `TensorUtils::compareTensors(hostTensor.get(), expect.get(), tolerance, true)' failed.Aborted (core dumped)</w:t>
      </w:r>
    </w:p>
    <w:p>
      <w:pPr xmlns:w="http://schemas.openxmlformats.org/wordprocessingml/2006/main">
        <w:keepNext w:val="0"/>
        <w:keepLines w:val="0"/>
        <w:widowControl/>
        <w:numPr>
          <w:ilvl w:val="0"/>
          <w:numId w:val="98"/>
        </w:numPr>
        <w:suppressLineNumbers w:val="0"/>
        <w:spacing w:before="0" w:beforeAutospacing="1" w:after="0" w:afterAutospacing="1"/>
        <w:ind w:left="720" w:hanging="360"/>
      </w:pPr>
      <w:r xmlns:w="http://schemas.openxmlformats.org/wordprocessingml/2006/main">
        <w:t xml:space="preserve">Test Case 98: SqueezeNetTest_1.0</w:t>
      </w:r>
    </w:p>
    <w:p>
      <w:pPr xmlns:w="http://schemas.openxmlformats.org/wordprocessingml/2006/main"/>
      <w:r xmlns:w="http://schemas.openxmlformats.org/wordprocessingml/2006/main">
        <w:t xml:space="preserve">Execute the test command:</w:t>
      </w:r>
    </w:p>
    <w:p>
      <w:pPr xmlns:w="http://schemas.openxmlformats.org/wordprocessingml/2006/main"/>
      <w:r xmlns:w="http://schemas.openxmlformats.org/wordprocessingml/2006/main">
        <w:t xml:space="preserve">./run_test.out model/squeezenet/1.0</w:t>
      </w:r>
    </w:p>
    <w:p>
      <w:pPr xmlns:w="http://schemas.openxmlformats.org/wordprocessingml/2006/main"/>
      <w:r xmlns:w="http://schemas.openxmlformats.org/wordprocessingml/2006/main">
        <w:t xml:space="preserve">Test results:</w:t>
      </w:r>
    </w:p>
    <w:p>
      <w:pPr xmlns:w="http://schemas.openxmlformats.org/wordprocessingml/2006/main"/>
      <w:r xmlns:w="http://schemas.openxmlformats.org/wordprocessingml/2006/main">
        <w:t xml:space="preserve">The device supports: i8sdot:0, fp16:0, i8mm: 0, sve2: 0 running model/squeezenet/1.0.The ThreadPool has been used to MNN_THREAD_POOL_MAX_TASKS, can't use thread poolmodel/squeezenet/1.0 cost time: 1991.545 ms√√√ all &lt;model/squeezenet/1.0&gt; tests passed.TEST_NAME_UNIT: unit test TEST_CASE_AMOUNT_UNIT: {"blocked":0,"failed":0,"passed":1,"skipped":0}</w:t>
      </w:r>
    </w:p>
    <w:p>
      <w:pPr xmlns:w="http://schemas.openxmlformats.org/wordprocessingml/2006/main">
        <w:keepNext w:val="0"/>
        <w:keepLines w:val="0"/>
        <w:widowControl/>
        <w:numPr>
          <w:ilvl w:val="0"/>
          <w:numId w:val="99"/>
        </w:numPr>
        <w:suppressLineNumbers w:val="0"/>
        <w:spacing w:before="0" w:beforeAutospacing="1" w:after="0" w:afterAutospacing="1"/>
        <w:ind w:left="720" w:hanging="360"/>
      </w:pPr>
      <w:r xmlns:w="http://schemas.openxmlformats.org/wordprocessingml/2006/main">
        <w:t xml:space="preserve">Test Case 99: SqueezeNetTest_1.1</w:t>
      </w:r>
    </w:p>
    <w:p>
      <w:pPr xmlns:w="http://schemas.openxmlformats.org/wordprocessingml/2006/main"/>
      <w:r xmlns:w="http://schemas.openxmlformats.org/wordprocessingml/2006/main">
        <w:t xml:space="preserve">Execute the test command:</w:t>
      </w:r>
    </w:p>
    <w:p>
      <w:pPr xmlns:w="http://schemas.openxmlformats.org/wordprocessingml/2006/main"/>
      <w:r xmlns:w="http://schemas.openxmlformats.org/wordprocessingml/2006/main">
        <w:t xml:space="preserve">./run_test.out model/squeezenet/1.1</w:t>
      </w:r>
    </w:p>
    <w:p>
      <w:pPr xmlns:w="http://schemas.openxmlformats.org/wordprocessingml/2006/main"/>
      <w:r xmlns:w="http://schemas.openxmlformats.org/wordprocessingml/2006/main">
        <w:t xml:space="preserve">Test results:</w:t>
      </w:r>
    </w:p>
    <w:p>
      <w:pPr xmlns:w="http://schemas.openxmlformats.org/wordprocessingml/2006/main"/>
      <w:r xmlns:w="http://schemas.openxmlformats.org/wordprocessingml/2006/main">
        <w:t xml:space="preserve">The device supports: i8sdot:0, fp16:0, i8mm: 0, sve2: 0 running model/squeezenet/1.1.The ThreadPool has been used to MNN_THREAD_POOL_MAX_TASKS, can't use thread pool533: 0.026039 != 0.022005run_test.out: /home/zm/mnn/test/model/SqueezeNetTest.cpp:87: SqueezeNetTest::run(int)::&lt;lambda(MNNForwardType)&gt;: Assertion `TensorUtils::compareTensors(output, expect.get(), tolerance, true)' failed.Aborted (core dumped)</w:t>
      </w:r>
    </w:p>
    <w:p>
      <w:pPr xmlns:w="http://schemas.openxmlformats.org/wordprocessingml/2006/main">
        <w:keepNext w:val="0"/>
        <w:keepLines w:val="0"/>
        <w:widowControl/>
        <w:numPr>
          <w:ilvl w:val="0"/>
          <w:numId w:val="100"/>
        </w:numPr>
        <w:suppressLineNumbers w:val="0"/>
        <w:spacing w:before="0" w:beforeAutospacing="1" w:after="0" w:afterAutospacing="1"/>
        <w:ind w:left="720" w:hanging="360"/>
      </w:pPr>
      <w:r xmlns:w="http://schemas.openxmlformats.org/wordprocessingml/2006/main">
        <w:t xml:space="preserve">Test Case 100: ExtractTest_Extract</w:t>
      </w:r>
    </w:p>
    <w:p>
      <w:pPr xmlns:w="http://schemas.openxmlformats.org/wordprocessingml/2006/main"/>
      <w:r xmlns:w="http://schemas.openxmlformats.org/wordprocessingml/2006/main">
        <w:t xml:space="preserve">Execute the test command:</w:t>
      </w:r>
    </w:p>
    <w:p>
      <w:pPr xmlns:w="http://schemas.openxmlformats.org/wordprocessingml/2006/main"/>
      <w:r xmlns:w="http://schemas.openxmlformats.org/wordprocessingml/2006/main">
        <w:t xml:space="preserve">./run_test.out nn/Extract</w:t>
      </w:r>
    </w:p>
    <w:p>
      <w:pPr xmlns:w="http://schemas.openxmlformats.org/wordprocessingml/2006/main"/>
      <w:r xmlns:w="http://schemas.openxmlformats.org/wordprocessingml/2006/main">
        <w:t xml:space="preserve">Test results:</w:t>
      </w:r>
    </w:p>
    <w:p>
      <w:pPr xmlns:w="http://schemas.openxmlformats.org/wordprocessingml/2006/main"/>
      <w:r xmlns:w="http://schemas.openxmlformats.org/wordprocessingml/2006/main">
        <w:t xml:space="preserve">the device supports: i8sdot:0, fp16:0, i8mm: 0, sve2: 0running nn/Extract.nn/Extract cost time: 0.932 ms√√√ all &lt;nn/Extract&gt; tests passed.TEST_NAME_UNIT: unit test TEST_CASE_AMOUNT_UNIT: {"blocked":0,"failed":0,"passed":1,"skipped":0}</w:t>
      </w:r>
    </w:p>
    <w:p>
      <w:pPr xmlns:w="http://schemas.openxmlformats.org/wordprocessingml/2006/main">
        <w:keepNext w:val="0"/>
        <w:keepLines w:val="0"/>
        <w:widowControl/>
        <w:numPr>
          <w:ilvl w:val="0"/>
          <w:numId w:val="101"/>
        </w:numPr>
        <w:suppressLineNumbers w:val="0"/>
        <w:spacing w:before="0" w:beforeAutospacing="1" w:after="0" w:afterAutospacing="1"/>
        <w:ind w:left="720" w:hanging="360"/>
      </w:pPr>
      <w:r xmlns:w="http://schemas.openxmlformats.org/wordprocessingml/2006/main">
        <w:t xml:space="preserve">Test Case 101: Pool3DTest_AvePool3d</w:t>
      </w:r>
    </w:p>
    <w:p>
      <w:pPr xmlns:w="http://schemas.openxmlformats.org/wordprocessingml/2006/main"/>
      <w:r xmlns:w="http://schemas.openxmlformats.org/wordprocessingml/2006/main">
        <w:t xml:space="preserve">Execute the test command:</w:t>
      </w:r>
    </w:p>
    <w:p>
      <w:pPr xmlns:w="http://schemas.openxmlformats.org/wordprocessingml/2006/main"/>
      <w:r xmlns:w="http://schemas.openxmlformats.org/wordprocessingml/2006/main">
        <w:t xml:space="preserve">./run_test.out op/AvePool3d</w:t>
      </w:r>
    </w:p>
    <w:p>
      <w:pPr xmlns:w="http://schemas.openxmlformats.org/wordprocessingml/2006/main"/>
      <w:r xmlns:w="http://schemas.openxmlformats.org/wordprocessingml/2006/main">
        <w:t xml:space="preserve">Test results:</w:t>
      </w:r>
    </w:p>
    <w:p>
      <w:pPr xmlns:w="http://schemas.openxmlformats.org/wordprocessingml/2006/main"/>
      <w:r xmlns:w="http://schemas.openxmlformats.org/wordprocessingml/2006/main">
        <w:t xml:space="preserve">the device supports: i8sdot:0, fp16:0, i8mm: 0, sve2: 0running op/AvePool3d.op/AvePool3d cost time: 0.697 ms√√√ all &lt;op/AvePool3d&gt; tests passed.TEST_NAME_UNIT: unit test TEST_CASE_AMOUNT_UNIT: {"blocked":0,"failed":0,"passed":1,"skipped":0}</w:t>
      </w:r>
    </w:p>
    <w:p>
      <w:pPr xmlns:w="http://schemas.openxmlformats.org/wordprocessingml/2006/main">
        <w:keepNext w:val="0"/>
        <w:keepLines w:val="0"/>
        <w:widowControl/>
        <w:numPr>
          <w:ilvl w:val="0"/>
          <w:numId w:val="102"/>
        </w:numPr>
        <w:suppressLineNumbers w:val="0"/>
        <w:spacing w:before="0" w:beforeAutospacing="1" w:after="0" w:afterAutospacing="1"/>
        <w:ind w:left="720" w:hanging="360"/>
      </w:pPr>
      <w:r xmlns:w="http://schemas.openxmlformats.org/wordprocessingml/2006/main">
        <w:t xml:space="preserve">Test Case 102: BatchMatMulTest_BatchMatMul</w:t>
      </w:r>
    </w:p>
    <w:p>
      <w:pPr xmlns:w="http://schemas.openxmlformats.org/wordprocessingml/2006/main"/>
      <w:r xmlns:w="http://schemas.openxmlformats.org/wordprocessingml/2006/main">
        <w:t xml:space="preserve">Execute the test command:</w:t>
      </w:r>
    </w:p>
    <w:p>
      <w:pPr xmlns:w="http://schemas.openxmlformats.org/wordprocessingml/2006/main"/>
      <w:r xmlns:w="http://schemas.openxmlformats.org/wordprocessingml/2006/main">
        <w:t xml:space="preserve">./run_test.out op/BatchMatMul</w:t>
      </w:r>
    </w:p>
    <w:p>
      <w:pPr xmlns:w="http://schemas.openxmlformats.org/wordprocessingml/2006/main"/>
      <w:r xmlns:w="http://schemas.openxmlformats.org/wordprocessingml/2006/main">
        <w:t xml:space="preserve">Test results:</w:t>
      </w:r>
    </w:p>
    <w:p>
      <w:pPr xmlns:w="http://schemas.openxmlformats.org/wordprocessingml/2006/main"/>
      <w:r xmlns:w="http://schemas.openxmlformats.org/wordprocessingml/2006/main">
        <w:t xml:space="preserve">the device supports: i8sdot:0, fp16:0, i8mm: 0, sve2: 0running op/BatchMatMul.op/BatchMatMul cost time: 1684.848 ms√√√ all &lt;op/BatchMatMul&gt; tests passed.TEST_NAME_UNIT: Unit test TEST_CASE_AMOUNT_UNIT: {"blocked":0,"failed":0,"passed":1,"skipped":0}</w:t>
      </w:r>
    </w:p>
    <w:p>
      <w:pPr xmlns:w="http://schemas.openxmlformats.org/wordprocessingml/2006/main">
        <w:keepNext w:val="0"/>
        <w:keepLines w:val="0"/>
        <w:widowControl/>
        <w:numPr>
          <w:ilvl w:val="0"/>
          <w:numId w:val="103"/>
        </w:numPr>
        <w:suppressLineNumbers w:val="0"/>
        <w:spacing w:before="0" w:beforeAutospacing="1" w:after="0" w:afterAutospacing="1"/>
        <w:ind w:left="720" w:hanging="360"/>
      </w:pPr>
      <w:r xmlns:w="http://schemas.openxmlformats.org/wordprocessingml/2006/main">
        <w:t xml:space="preserve">Test Case 103: BroadcastToTest_BinaryBroadcastTest</w:t>
      </w:r>
    </w:p>
    <w:p>
      <w:pPr xmlns:w="http://schemas.openxmlformats.org/wordprocessingml/2006/main"/>
      <w:r xmlns:w="http://schemas.openxmlformats.org/wordprocessingml/2006/main">
        <w:t xml:space="preserve">Execute the test command:</w:t>
      </w:r>
    </w:p>
    <w:p>
      <w:pPr xmlns:w="http://schemas.openxmlformats.org/wordprocessingml/2006/main"/>
      <w:r xmlns:w="http://schemas.openxmlformats.org/wordprocessingml/2006/main">
        <w:t xml:space="preserve">./run_test.out op/BinaryBroadcastTest</w:t>
      </w:r>
    </w:p>
    <w:p>
      <w:pPr xmlns:w="http://schemas.openxmlformats.org/wordprocessingml/2006/main"/>
      <w:r xmlns:w="http://schemas.openxmlformats.org/wordprocessingml/2006/main">
        <w:t xml:space="preserve">Test results:</w:t>
      </w:r>
    </w:p>
    <w:p>
      <w:pPr xmlns:w="http://schemas.openxmlformats.org/wordprocessingml/2006/main"/>
      <w:r xmlns:w="http://schemas.openxmlformats.org/wordprocessingml/2006/main">
        <w:t xml:space="preserve">the device supports: i8sdot:0, fp16:0, i8mm: 0, sve2: 0running op/BinaryBroadcastTest.op/BinaryBroadcastTest cost time: 1.287 ms√√√ all &lt;op/BinaryBroadcastTest&gt; tests passed.TEST_NAME_UNIT: Unit test TEST_CASE_AMOUNT_UNIT: {"blocked":0,"failed":0,"passed":1,"skipped":0}</w:t>
      </w:r>
    </w:p>
    <w:p>
      <w:pPr xmlns:w="http://schemas.openxmlformats.org/wordprocessingml/2006/main">
        <w:keepNext w:val="0"/>
        <w:keepLines w:val="0"/>
        <w:widowControl/>
        <w:numPr>
          <w:ilvl w:val="0"/>
          <w:numId w:val="104"/>
        </w:numPr>
        <w:suppressLineNumbers w:val="0"/>
        <w:spacing w:before="0" w:beforeAutospacing="1" w:after="0" w:afterAutospacing="1"/>
        <w:ind w:left="720" w:hanging="360"/>
      </w:pPr>
      <w:r xmlns:w="http://schemas.openxmlformats.org/wordprocessingml/2006/main">
        <w:t xml:space="preserve">Test Case 104: BroadcastToTest_BroadcastToTest</w:t>
      </w:r>
    </w:p>
    <w:p>
      <w:pPr xmlns:w="http://schemas.openxmlformats.org/wordprocessingml/2006/main"/>
      <w:r xmlns:w="http://schemas.openxmlformats.org/wordprocessingml/2006/main">
        <w:t xml:space="preserve">Execute the test command:</w:t>
      </w:r>
    </w:p>
    <w:p>
      <w:pPr xmlns:w="http://schemas.openxmlformats.org/wordprocessingml/2006/main"/>
      <w:r xmlns:w="http://schemas.openxmlformats.org/wordprocessingml/2006/main">
        <w:t xml:space="preserve">./run_test.out op/BroadcastToTest</w:t>
      </w:r>
    </w:p>
    <w:p>
      <w:pPr xmlns:w="http://schemas.openxmlformats.org/wordprocessingml/2006/main"/>
      <w:r xmlns:w="http://schemas.openxmlformats.org/wordprocessingml/2006/main">
        <w:t xml:space="preserve">Test results:</w:t>
      </w:r>
    </w:p>
    <w:p>
      <w:pPr xmlns:w="http://schemas.openxmlformats.org/wordprocessingml/2006/main"/>
      <w:r xmlns:w="http://schemas.openxmlformats.org/wordprocessingml/2006/main">
        <w:t xml:space="preserve">the device supports: i8sdot:0, fp16:0, i8mm: 0, sve2: 0running op/BroadcastToTest.op/BroadcastToTest cost time: 0.829 ms√√√ all &lt;op/BroadcastToTest&gt; tests passed.TEST_NAME_UNIT: unit test TEST_CASE_AMOUNT_UNIT: {"blocked":0,"failed":0,"passed":1,"skipped":0}</w:t>
      </w:r>
    </w:p>
    <w:p>
      <w:pPr xmlns:w="http://schemas.openxmlformats.org/wordprocessingml/2006/main">
        <w:keepNext w:val="0"/>
        <w:keepLines w:val="0"/>
        <w:widowControl/>
        <w:numPr>
          <w:ilvl w:val="0"/>
          <w:numId w:val="105"/>
        </w:numPr>
        <w:suppressLineNumbers w:val="0"/>
        <w:spacing w:before="0" w:beforeAutospacing="1" w:after="0" w:afterAutospacing="1"/>
        <w:ind w:left="720" w:hanging="360"/>
      </w:pPr>
      <w:r xmlns:w="http://schemas.openxmlformats.org/wordprocessingml/2006/main">
        <w:t xml:space="preserve">Test Case 105: Conv2DBackPropFilterTest_Conv2DBackPropFilter</w:t>
      </w:r>
    </w:p>
    <w:p>
      <w:pPr xmlns:w="http://schemas.openxmlformats.org/wordprocessingml/2006/main"/>
      <w:r xmlns:w="http://schemas.openxmlformats.org/wordprocessingml/2006/main">
        <w:t xml:space="preserve">Execute the test command:</w:t>
      </w:r>
    </w:p>
    <w:p>
      <w:pPr xmlns:w="http://schemas.openxmlformats.org/wordprocessingml/2006/main"/>
      <w:r xmlns:w="http://schemas.openxmlformats.org/wordprocessingml/2006/main">
        <w:t xml:space="preserve">./run_test.out op/Conv2DBackPropFilter</w:t>
      </w:r>
    </w:p>
    <w:p>
      <w:pPr xmlns:w="http://schemas.openxmlformats.org/wordprocessingml/2006/main"/>
      <w:r xmlns:w="http://schemas.openxmlformats.org/wordprocessingml/2006/main">
        <w:t xml:space="preserve">Test results:</w:t>
      </w:r>
    </w:p>
    <w:p>
      <w:pPr xmlns:w="http://schemas.openxmlformats.org/wordprocessingml/2006/main"/>
      <w:r xmlns:w="http://schemas.openxmlformats.org/wordprocessingml/2006/main">
        <w:t xml:space="preserve">the device supports: i8sdot:0, fp16:0, i8mm: 0, sve2: 0running op/Conv2DBackPropFilter.running op/Conv2DBackPropFilterDW.op/Conv2DBackPropFilter cost time: 0.622 msop/Conv2DBackPropFilterDW cost time: 0.812 ms√√√ all &lt;op/Conv2DBackPropFilter&gt; tests passed.TEST_NAME_UNIT: Unit test TEST_CASE_AMOUNT_UNIT: {"blocked":0,"failed":0,"passed":2,"skipped":0}</w:t>
      </w:r>
    </w:p>
    <w:p>
      <w:pPr xmlns:w="http://schemas.openxmlformats.org/wordprocessingml/2006/main">
        <w:keepNext w:val="0"/>
        <w:keepLines w:val="0"/>
        <w:widowControl/>
        <w:numPr>
          <w:ilvl w:val="0"/>
          <w:numId w:val="106"/>
        </w:numPr>
        <w:suppressLineNumbers w:val="0"/>
        <w:spacing w:before="0" w:beforeAutospacing="1" w:after="0" w:afterAutospacing="1"/>
        <w:ind w:left="720" w:hanging="360"/>
      </w:pPr>
      <w:r xmlns:w="http://schemas.openxmlformats.org/wordprocessingml/2006/main">
        <w:t xml:space="preserve">Test case 106: Conv2DBackPropFilterTest_Conv2DBackPropFilterDW</w:t>
      </w:r>
    </w:p>
    <w:p>
      <w:pPr xmlns:w="http://schemas.openxmlformats.org/wordprocessingml/2006/main"/>
      <w:r xmlns:w="http://schemas.openxmlformats.org/wordprocessingml/2006/main">
        <w:t xml:space="preserve">Execute the test command:</w:t>
      </w:r>
    </w:p>
    <w:p>
      <w:pPr xmlns:w="http://schemas.openxmlformats.org/wordprocessingml/2006/main"/>
      <w:r xmlns:w="http://schemas.openxmlformats.org/wordprocessingml/2006/main">
        <w:t xml:space="preserve">./run_test.out op/Conv2DBackPropFilterDW</w:t>
      </w:r>
    </w:p>
    <w:p>
      <w:pPr xmlns:w="http://schemas.openxmlformats.org/wordprocessingml/2006/main"/>
      <w:r xmlns:w="http://schemas.openxmlformats.org/wordprocessingml/2006/main">
        <w:t xml:space="preserve">Test results:</w:t>
      </w:r>
    </w:p>
    <w:p>
      <w:pPr xmlns:w="http://schemas.openxmlformats.org/wordprocessingml/2006/main"/>
      <w:r xmlns:w="http://schemas.openxmlformats.org/wordprocessingml/2006/main">
        <w:t xml:space="preserve">the device supports: i8sdot:0, fp16:0, i8mm: 0, sve2: 0running op/Conv2DBackPropFilterDW.op/Conv2DBackPropFilterDW cost time: 1.311 ms√√√ all &lt;op/Conv2DBackPropFilterDW&gt; tests passed.TEST_NAME_UNIT: Unit test TEST_CASE_AMOUNT_UNIT: {"blocked":0,"failed":0,"passed":1,"skipped":0}</w:t>
      </w:r>
    </w:p>
    <w:p>
      <w:pPr xmlns:w="http://schemas.openxmlformats.org/wordprocessingml/2006/main">
        <w:keepNext w:val="0"/>
        <w:keepLines w:val="0"/>
        <w:widowControl/>
        <w:numPr>
          <w:ilvl w:val="0"/>
          <w:numId w:val="107"/>
        </w:numPr>
        <w:suppressLineNumbers w:val="0"/>
        <w:spacing w:before="0" w:beforeAutospacing="1" w:after="0" w:afterAutospacing="1"/>
        <w:ind w:left="720" w:hanging="360"/>
      </w:pPr>
      <w:r xmlns:w="http://schemas.openxmlformats.org/wordprocessingml/2006/main">
        <w:t xml:space="preserve">Test case 107: Conv2DBackPropTest_Conv2DBackPropTest</w:t>
      </w:r>
    </w:p>
    <w:p>
      <w:pPr xmlns:w="http://schemas.openxmlformats.org/wordprocessingml/2006/main"/>
      <w:r xmlns:w="http://schemas.openxmlformats.org/wordprocessingml/2006/main">
        <w:t xml:space="preserve">Execute the test command:</w:t>
      </w:r>
    </w:p>
    <w:p>
      <w:pPr xmlns:w="http://schemas.openxmlformats.org/wordprocessingml/2006/main"/>
      <w:r xmlns:w="http://schemas.openxmlformats.org/wordprocessingml/2006/main">
        <w:t xml:space="preserve">./run_test.out op/Conv2DBackPropTest</w:t>
      </w:r>
    </w:p>
    <w:p>
      <w:pPr xmlns:w="http://schemas.openxmlformats.org/wordprocessingml/2006/main"/>
      <w:r xmlns:w="http://schemas.openxmlformats.org/wordprocessingml/2006/main">
        <w:t xml:space="preserve">Test results:</w:t>
      </w:r>
    </w:p>
    <w:p>
      <w:pPr xmlns:w="http://schemas.openxmlformats.org/wordprocessingml/2006/main"/>
      <w:r xmlns:w="http://schemas.openxmlformats.org/wordprocessingml/2006/main">
        <w:t xml:space="preserve">the device supports: i8sdot:0, fp16:0, i8mm: 0, sve2: 0running op/Conv2DBackPropTest.op/Conv2DBackPropTest cost time: 0.634 ms√√√ all &lt;op/Conv2DBackPropTest&gt; tests passed.TEST_NAME_UNIT: Unit test TEST_CASE_AMOUNT_UNIT: {"blocked":0,"failed":0,"passed":1,"skipped":0}</w:t>
      </w:r>
    </w:p>
    <w:p>
      <w:pPr xmlns:w="http://schemas.openxmlformats.org/wordprocessingml/2006/main">
        <w:keepNext w:val="0"/>
        <w:keepLines w:val="0"/>
        <w:widowControl/>
        <w:numPr>
          <w:ilvl w:val="0"/>
          <w:numId w:val="108"/>
        </w:numPr>
        <w:suppressLineNumbers w:val="0"/>
        <w:spacing w:before="0" w:beforeAutospacing="1" w:after="0" w:afterAutospacing="1"/>
        <w:ind w:left="720" w:hanging="360"/>
      </w:pPr>
      <w:r xmlns:w="http://schemas.openxmlformats.org/wordprocessingml/2006/main">
        <w:t xml:space="preserve">Test Case 108: ConvInt8Test_depthwise</w:t>
      </w:r>
    </w:p>
    <w:p>
      <w:pPr xmlns:w="http://schemas.openxmlformats.org/wordprocessingml/2006/main"/>
      <w:r xmlns:w="http://schemas.openxmlformats.org/wordprocessingml/2006/main">
        <w:t xml:space="preserve">Execute the test command:</w:t>
      </w:r>
    </w:p>
    <w:p>
      <w:pPr xmlns:w="http://schemas.openxmlformats.org/wordprocessingml/2006/main"/>
      <w:r xmlns:w="http://schemas.openxmlformats.org/wordprocessingml/2006/main">
        <w:t xml:space="preserve">./run_test.out op/ConvInt8/depthwise</w:t>
      </w:r>
    </w:p>
    <w:p>
      <w:pPr xmlns:w="http://schemas.openxmlformats.org/wordprocessingml/2006/main"/>
      <w:r xmlns:w="http://schemas.openxmlformats.org/wordprocessingml/2006/main">
        <w:t xml:space="preserve">Test results:</w:t>
      </w:r>
    </w:p>
    <w:p>
      <w:pPr xmlns:w="http://schemas.openxmlformats.org/wordprocessingml/2006/main"/>
      <w:r xmlns:w="http://schemas.openxmlformats.org/wordprocessingml/2006/main">
        <w:t xml:space="preserve">the device supports: i8sdot:0, fp16:0, i8mm: 0, sve2: 0running op/ConvInt8/depthwise.Test strides=1strides=2op/ConvInt8/depthwise cost time: 16.819 ms√√√ all &lt;op/ConvInt8/depthwise&gt; tests passed.TEST_NAME_UNIT: Unit test TEST_CASE_AMOUNT_UNIT: {"blocked":0,"failed":0,"passed":1,"skipped":0}</w:t>
      </w:r>
    </w:p>
    <w:p>
      <w:pPr xmlns:w="http://schemas.openxmlformats.org/wordprocessingml/2006/main">
        <w:keepNext w:val="0"/>
        <w:keepLines w:val="0"/>
        <w:widowControl/>
        <w:numPr>
          <w:ilvl w:val="0"/>
          <w:numId w:val="109"/>
        </w:numPr>
        <w:suppressLineNumbers w:val="0"/>
        <w:spacing w:before="0" w:beforeAutospacing="1" w:after="0" w:afterAutospacing="1"/>
        <w:ind w:left="720" w:hanging="360"/>
      </w:pPr>
      <w:r xmlns:w="http://schemas.openxmlformats.org/wordprocessingml/2006/main">
        <w:t xml:space="preserve">Test Case 109: ConvInt8Test_im2col_gemm</w:t>
      </w:r>
    </w:p>
    <w:p>
      <w:pPr xmlns:w="http://schemas.openxmlformats.org/wordprocessingml/2006/main"/>
      <w:r xmlns:w="http://schemas.openxmlformats.org/wordprocessingml/2006/main">
        <w:t xml:space="preserve">Execute the test command:</w:t>
      </w:r>
    </w:p>
    <w:p>
      <w:pPr xmlns:w="http://schemas.openxmlformats.org/wordprocessingml/2006/main"/>
      <w:r xmlns:w="http://schemas.openxmlformats.org/wordprocessingml/2006/main">
        <w:t xml:space="preserve">./run_test.out op/ConvInt8/im2col_gemm</w:t>
      </w:r>
    </w:p>
    <w:p>
      <w:pPr xmlns:w="http://schemas.openxmlformats.org/wordprocessingml/2006/main"/>
      <w:r xmlns:w="http://schemas.openxmlformats.org/wordprocessingml/2006/main">
        <w:t xml:space="preserve">Test results:</w:t>
      </w:r>
    </w:p>
    <w:p>
      <w:pPr xmlns:w="http://schemas.openxmlformats.org/wordprocessingml/2006/main"/>
      <w:r xmlns:w="http://schemas.openxmlformats.org/wordprocessingml/2006/main">
        <w:t xml:space="preserve">the device supports: i8sdot:0, fp16:0, i8mm: 0, sve2: 0running op/ConvInt8/im2col_gemm.op/ConvInt8/im2col_gemm cost time: 3927.705 ms√√√ all &lt;op/ConvInt8/im2col_gemm&gt; tests passed.TEST_NAME_UNIT: Unit test TEST_CASE_AMOUNT_UNIT: {"blocked":0,"failed":0,"passed":1,"skipped":0}</w:t>
      </w:r>
    </w:p>
    <w:p>
      <w:pPr xmlns:w="http://schemas.openxmlformats.org/wordprocessingml/2006/main">
        <w:keepNext w:val="0"/>
        <w:keepLines w:val="0"/>
        <w:widowControl/>
        <w:numPr>
          <w:ilvl w:val="0"/>
          <w:numId w:val="110"/>
        </w:numPr>
        <w:suppressLineNumbers w:val="0"/>
        <w:spacing w:before="0" w:beforeAutospacing="1" w:after="0" w:afterAutospacing="1"/>
        <w:ind w:left="720" w:hanging="360"/>
      </w:pPr>
      <w:r xmlns:w="http://schemas.openxmlformats.org/wordprocessingml/2006/main">
        <w:t xml:space="preserve">Test case 110: ConvInt8Test_im2col_spmm</w:t>
      </w:r>
    </w:p>
    <w:p>
      <w:pPr xmlns:w="http://schemas.openxmlformats.org/wordprocessingml/2006/main"/>
      <w:r xmlns:w="http://schemas.openxmlformats.org/wordprocessingml/2006/main">
        <w:t xml:space="preserve">Execute the test command:</w:t>
      </w:r>
    </w:p>
    <w:p>
      <w:pPr xmlns:w="http://schemas.openxmlformats.org/wordprocessingml/2006/main"/>
      <w:r xmlns:w="http://schemas.openxmlformats.org/wordprocessingml/2006/main">
        <w:t xml:space="preserve">./run_test.out op/ConvInt8/im2col_spmm</w:t>
      </w:r>
    </w:p>
    <w:p>
      <w:pPr xmlns:w="http://schemas.openxmlformats.org/wordprocessingml/2006/main"/>
      <w:r xmlns:w="http://schemas.openxmlformats.org/wordprocessingml/2006/main">
        <w:t xml:space="preserve">Test results:</w:t>
      </w:r>
    </w:p>
    <w:p>
      <w:pPr xmlns:w="http://schemas.openxmlformats.org/wordprocessingml/2006/main"/>
      <w:r xmlns:w="http://schemas.openxmlformats.org/wordprocessingml/2006/main">
        <w:t xml:space="preserve">The device supports: i8sdot:0, fp16:0, i8mm: 0, sve2: 0 running op/ConvInt8/im2col_spmm.op/ConvInt8/im2col_spmm cost time: 1342.500 ms√√√ all &lt;op/ConvInt8/im2col_spmm&gt; tests passed.TEST_NAME_UNIT: Unit test TEST_CASE_AMOUNT_UNIT: {"blocked":0,"failed":0,"passed":1,"skipped":0}</w:t>
      </w:r>
    </w:p>
    <w:p>
      <w:pPr xmlns:w="http://schemas.openxmlformats.org/wordprocessingml/2006/main">
        <w:keepNext w:val="0"/>
        <w:keepLines w:val="0"/>
        <w:widowControl/>
        <w:numPr>
          <w:ilvl w:val="0"/>
          <w:numId w:val="111"/>
        </w:numPr>
        <w:suppressLineNumbers w:val="0"/>
        <w:spacing w:before="0" w:beforeAutospacing="1" w:after="0" w:afterAutospacing="1"/>
        <w:ind w:left="720" w:hanging="360"/>
      </w:pPr>
      <w:r xmlns:w="http://schemas.openxmlformats.org/wordprocessingml/2006/main">
        <w:t xml:space="preserve">Test case 111: ConvInt8Test_winograd_op</w:t>
      </w:r>
    </w:p>
    <w:p>
      <w:pPr xmlns:w="http://schemas.openxmlformats.org/wordprocessingml/2006/main"/>
      <w:r xmlns:w="http://schemas.openxmlformats.org/wordprocessingml/2006/main">
        <w:t xml:space="preserve">Execute the test command:</w:t>
      </w:r>
    </w:p>
    <w:p>
      <w:pPr xmlns:w="http://schemas.openxmlformats.org/wordprocessingml/2006/main"/>
      <w:r xmlns:w="http://schemas.openxmlformats.org/wordprocessingml/2006/main">
        <w:t xml:space="preserve">./run_test.out op/ConvInt8/winograd</w:t>
      </w:r>
    </w:p>
    <w:p>
      <w:pPr xmlns:w="http://schemas.openxmlformats.org/wordprocessingml/2006/main"/>
      <w:r xmlns:w="http://schemas.openxmlformats.org/wordprocessingml/2006/main">
        <w:t xml:space="preserve">Test results:</w:t>
      </w:r>
    </w:p>
    <w:p>
      <w:pPr xmlns:w="http://schemas.openxmlformats.org/wordprocessingml/2006/main"/>
      <w:r xmlns:w="http://schemas.openxmlformats.org/wordprocessingml/2006/main">
        <w:t xml:space="preserve">the device supports: i8sdot:0, fp16:0, i8mm: 0, sve2: 0running op/ConvInt8/winograd.op/ConvInt8/winograd cost time: 669.847 ms√√√ all &lt;op/ConvInt8/winograd&gt; tests passed.TEST_NAME_UNIT: Unit test TEST_CASE_AMOUNT_UNIT: {"blocked":0,"failed":0,"passed":1,"skipped":0}</w:t>
      </w:r>
    </w:p>
    <w:p>
      <w:pPr xmlns:w="http://schemas.openxmlformats.org/wordprocessingml/2006/main">
        <w:keepNext w:val="0"/>
        <w:keepLines w:val="0"/>
        <w:widowControl/>
        <w:numPr>
          <w:ilvl w:val="0"/>
          <w:numId w:val="112"/>
        </w:numPr>
        <w:suppressLineNumbers w:val="0"/>
        <w:spacing w:before="0" w:beforeAutospacing="1" w:after="0" w:afterAutospacing="1"/>
        <w:ind w:left="720" w:hanging="360"/>
      </w:pPr>
      <w:r xmlns:w="http://schemas.openxmlformats.org/wordprocessingml/2006/main">
        <w:t xml:space="preserve">Test Case 112: CosineSimilarityTest_CosineSimilarity</w:t>
      </w:r>
    </w:p>
    <w:p>
      <w:pPr xmlns:w="http://schemas.openxmlformats.org/wordprocessingml/2006/main"/>
      <w:r xmlns:w="http://schemas.openxmlformats.org/wordprocessingml/2006/main">
        <w:t xml:space="preserve">Execute the test command:</w:t>
      </w:r>
    </w:p>
    <w:p>
      <w:pPr xmlns:w="http://schemas.openxmlformats.org/wordprocessingml/2006/main"/>
      <w:r xmlns:w="http://schemas.openxmlformats.org/wordprocessingml/2006/main">
        <w:t xml:space="preserve">./run_test.out op/CosineSimilarity</w:t>
      </w:r>
    </w:p>
    <w:p>
      <w:pPr xmlns:w="http://schemas.openxmlformats.org/wordprocessingml/2006/main"/>
      <w:r xmlns:w="http://schemas.openxmlformats.org/wordprocessingml/2006/main">
        <w:t xml:space="preserve">Test results:</w:t>
      </w:r>
    </w:p>
    <w:p>
      <w:pPr xmlns:w="http://schemas.openxmlformats.org/wordprocessingml/2006/main"/>
      <w:r xmlns:w="http://schemas.openxmlformats.org/wordprocessingml/2006/main">
        <w:t xml:space="preserve">the device supports: i8sdot:0, fp16:0, i8mm: 0, sve2: 0running op/CosineSimilarity.op/CosineSimilarity cost time: 0.729 ms√√√ all &lt;op/CosineSimilarity&gt; tests passed.TEST_NAME_UNIT: unit test TEST_CASE_AMOUNT_UNIT: {"blocked":0,"failed":0,"passed":1,"skipped":0}</w:t>
      </w:r>
    </w:p>
    <w:p>
      <w:pPr xmlns:w="http://schemas.openxmlformats.org/wordprocessingml/2006/main">
        <w:keepNext w:val="0"/>
        <w:keepLines w:val="0"/>
        <w:widowControl/>
        <w:numPr>
          <w:ilvl w:val="0"/>
          <w:numId w:val="113"/>
        </w:numPr>
        <w:suppressLineNumbers w:val="0"/>
        <w:spacing w:before="0" w:beforeAutospacing="1" w:after="0" w:afterAutospacing="1"/>
        <w:ind w:left="720" w:hanging="360"/>
      </w:pPr>
      <w:r xmlns:w="http://schemas.openxmlformats.org/wordprocessingml/2006/main">
        <w:t xml:space="preserve">Test Case 113: CropAndResizeTest_CropAndResize</w:t>
      </w:r>
    </w:p>
    <w:p>
      <w:pPr xmlns:w="http://schemas.openxmlformats.org/wordprocessingml/2006/main"/>
      <w:r xmlns:w="http://schemas.openxmlformats.org/wordprocessingml/2006/main">
        <w:t xml:space="preserve">Execute the test command:</w:t>
      </w:r>
    </w:p>
    <w:p>
      <w:pPr xmlns:w="http://schemas.openxmlformats.org/wordprocessingml/2006/main"/>
      <w:r xmlns:w="http://schemas.openxmlformats.org/wordprocessingml/2006/main">
        <w:t xml:space="preserve">./run_test.out op/CropAndResize</w:t>
      </w:r>
    </w:p>
    <w:p>
      <w:pPr xmlns:w="http://schemas.openxmlformats.org/wordprocessingml/2006/main"/>
      <w:r xmlns:w="http://schemas.openxmlformats.org/wordprocessingml/2006/main">
        <w:t xml:space="preserve">Test results:</w:t>
      </w:r>
    </w:p>
    <w:p>
      <w:pPr xmlns:w="http://schemas.openxmlformats.org/wordprocessingml/2006/main"/>
      <w:r xmlns:w="http://schemas.openxmlformats.org/wordprocessingml/2006/main">
        <w:t xml:space="preserve">the device supports: i8sdot:0, fp16:0, i8mm: 0, sve2: 0running op/CropAndResize.op/CropAndResize cost time: 0.493 ms√√√ all &lt;op/CropAndResize&gt; tests passed.TEST_NAME_UNIT: unit test TEST_CASE_AMOUNT_UNIT: {"blocked":0,"failed":0,"passed":1,"skipped":0}</w:t>
      </w:r>
    </w:p>
    <w:p>
      <w:pPr xmlns:w="http://schemas.openxmlformats.org/wordprocessingml/2006/main">
        <w:keepNext w:val="0"/>
        <w:keepLines w:val="0"/>
        <w:widowControl/>
        <w:numPr>
          <w:ilvl w:val="0"/>
          <w:numId w:val="114"/>
        </w:numPr>
        <w:suppressLineNumbers w:val="0"/>
        <w:spacing w:before="0" w:beforeAutospacing="1" w:after="0" w:afterAutospacing="1"/>
        <w:ind w:left="720" w:hanging="360"/>
      </w:pPr>
      <w:r xmlns:w="http://schemas.openxmlformats.org/wordprocessingml/2006/main">
        <w:t xml:space="preserve">Test Case 114: DeconvolutionTest_Deconvolution</w:t>
      </w:r>
    </w:p>
    <w:p>
      <w:pPr xmlns:w="http://schemas.openxmlformats.org/wordprocessingml/2006/main"/>
      <w:r xmlns:w="http://schemas.openxmlformats.org/wordprocessingml/2006/main">
        <w:t xml:space="preserve">Execute the test command:</w:t>
      </w:r>
    </w:p>
    <w:p>
      <w:pPr xmlns:w="http://schemas.openxmlformats.org/wordprocessingml/2006/main"/>
      <w:r xmlns:w="http://schemas.openxmlformats.org/wordprocessingml/2006/main">
        <w:t xml:space="preserve">./run_test.out op/Deconvolution</w:t>
      </w:r>
    </w:p>
    <w:p>
      <w:pPr xmlns:w="http://schemas.openxmlformats.org/wordprocessingml/2006/main"/>
      <w:r xmlns:w="http://schemas.openxmlformats.org/wordprocessingml/2006/main">
        <w:t xml:space="preserve">Test results:</w:t>
      </w:r>
    </w:p>
    <w:p>
      <w:pPr xmlns:w="http://schemas.openxmlformats.org/wordprocessingml/2006/main"/>
      <w:r xmlns:w="http://schemas.openxmlformats.org/wordprocessingml/2006/main">
        <w:t xml:space="preserve">the device supports: i8sdot:0, fp16:0, i8mm: 0, sve2: 0running op/Deconvolution.beigin testcase 0beigin testcase 1beigin testcase 2running op/DeconvolutionInt8.begin testcase 0begin testcase 1begin testcase 2begin testcase 3op/Deconvolution cost time: 0.850 msop/DeconvolutionInt8 cost time: 1.188 ms√√√ all &lt;op/Deconvolution&gt; tests passed.TEST_NAME_UNIT: Unit test TEST_CASE_AMOUNT_UNIT: {"blocked":0,"failed":0,"passed":2,"skipped":0}</w:t>
      </w:r>
    </w:p>
    <w:p>
      <w:pPr xmlns:w="http://schemas.openxmlformats.org/wordprocessingml/2006/main">
        <w:keepNext w:val="0"/>
        <w:keepLines w:val="0"/>
        <w:widowControl/>
        <w:numPr>
          <w:ilvl w:val="0"/>
          <w:numId w:val="115"/>
        </w:numPr>
        <w:suppressLineNumbers w:val="0"/>
        <w:spacing w:before="0" w:beforeAutospacing="1" w:after="0" w:afterAutospacing="1"/>
        <w:ind w:left="720" w:hanging="360"/>
      </w:pPr>
      <w:r xmlns:w="http://schemas.openxmlformats.org/wordprocessingml/2006/main">
        <w:t xml:space="preserve">Test Case 115: DeconvolutionTest_DeconvolutionInt8</w:t>
      </w:r>
    </w:p>
    <w:p>
      <w:pPr xmlns:w="http://schemas.openxmlformats.org/wordprocessingml/2006/main"/>
      <w:r xmlns:w="http://schemas.openxmlformats.org/wordprocessingml/2006/main">
        <w:t xml:space="preserve">Execute the test command:</w:t>
      </w:r>
    </w:p>
    <w:p>
      <w:pPr xmlns:w="http://schemas.openxmlformats.org/wordprocessingml/2006/main"/>
      <w:r xmlns:w="http://schemas.openxmlformats.org/wordprocessingml/2006/main">
        <w:t xml:space="preserve">./run_test.out op/DeconvolutionInt8</w:t>
      </w:r>
    </w:p>
    <w:p>
      <w:pPr xmlns:w="http://schemas.openxmlformats.org/wordprocessingml/2006/main"/>
      <w:r xmlns:w="http://schemas.openxmlformats.org/wordprocessingml/2006/main">
        <w:t xml:space="preserve">Test results:</w:t>
      </w:r>
    </w:p>
    <w:p>
      <w:pPr xmlns:w="http://schemas.openxmlformats.org/wordprocessingml/2006/main"/>
      <w:r xmlns:w="http://schemas.openxmlformats.org/wordprocessingml/2006/main">
        <w:t xml:space="preserve">The device supports: i8sdot:0, fp16:0, i8mm: 0, sve2: 0 running op/DeconvolutionInt8.begin testcase 0begin testcase 1begin testcase 2begin testcase 3free(): invalid pointerAborted (core dumped)</w:t>
      </w:r>
    </w:p>
    <w:p>
      <w:pPr xmlns:w="http://schemas.openxmlformats.org/wordprocessingml/2006/main">
        <w:keepNext w:val="0"/>
        <w:keepLines w:val="0"/>
        <w:widowControl/>
        <w:numPr>
          <w:ilvl w:val="0"/>
          <w:numId w:val="116"/>
        </w:numPr>
        <w:suppressLineNumbers w:val="0"/>
        <w:spacing w:before="0" w:beforeAutospacing="1" w:after="0" w:afterAutospacing="1"/>
        <w:ind w:left="720" w:hanging="360"/>
      </w:pPr>
      <w:r xmlns:w="http://schemas.openxmlformats.org/wordprocessingml/2006/main">
        <w:t xml:space="preserve">Test Case 116: Dilation2DTest_cpu</w:t>
      </w:r>
    </w:p>
    <w:p>
      <w:pPr xmlns:w="http://schemas.openxmlformats.org/wordprocessingml/2006/main"/>
      <w:r xmlns:w="http://schemas.openxmlformats.org/wordprocessingml/2006/main">
        <w:t xml:space="preserve">Execute the test command:</w:t>
      </w:r>
    </w:p>
    <w:p>
      <w:pPr xmlns:w="http://schemas.openxmlformats.org/wordprocessingml/2006/main"/>
      <w:r xmlns:w="http://schemas.openxmlformats.org/wordprocessingml/2006/main">
        <w:t xml:space="preserve">./run_test.out op/Dilation2D/cpu</w:t>
      </w:r>
    </w:p>
    <w:p>
      <w:pPr xmlns:w="http://schemas.openxmlformats.org/wordprocessingml/2006/main"/>
      <w:r xmlns:w="http://schemas.openxmlformats.org/wordprocessingml/2006/main">
        <w:t xml:space="preserve">Test results:</w:t>
      </w:r>
    </w:p>
    <w:p>
      <w:pPr xmlns:w="http://schemas.openxmlformats.org/wordprocessingml/2006/main"/>
      <w:r xmlns:w="http://schemas.openxmlformats.org/wordprocessingml/2006/main">
        <w:t xml:space="preserve">the device supports: i8sdot:0, fp16:0, i8mm: 0, sve2: 0running op/Dilation2D/cpu.op/Dilation2D/cpu cost time: 0.898 ms√√√ all &lt;op/Dilation2D/cpu&gt; tests passed.TEST_NAME_UNIT: unit test TEST_CASE_AMOUNT_UNIT: {"blocked":0,"failed":0,"passed":1,"skipped":0}</w:t>
      </w:r>
    </w:p>
    <w:p>
      <w:pPr xmlns:w="http://schemas.openxmlformats.org/wordprocessingml/2006/main">
        <w:keepNext w:val="0"/>
        <w:keepLines w:val="0"/>
        <w:widowControl/>
        <w:numPr>
          <w:ilvl w:val="0"/>
          <w:numId w:val="117"/>
        </w:numPr>
        <w:suppressLineNumbers w:val="0"/>
        <w:spacing w:before="0" w:beforeAutospacing="1" w:after="0" w:afterAutospacing="1"/>
        <w:ind w:left="720" w:hanging="360"/>
      </w:pPr>
      <w:r xmlns:w="http://schemas.openxmlformats.org/wordprocessingml/2006/main">
        <w:t xml:space="preserve">Test Case 117: GatherElementsTest_GatherElements</w:t>
      </w:r>
    </w:p>
    <w:p>
      <w:pPr xmlns:w="http://schemas.openxmlformats.org/wordprocessingml/2006/main"/>
      <w:r xmlns:w="http://schemas.openxmlformats.org/wordprocessingml/2006/main">
        <w:t xml:space="preserve">Execute the test command:</w:t>
      </w:r>
    </w:p>
    <w:p>
      <w:pPr xmlns:w="http://schemas.openxmlformats.org/wordprocessingml/2006/main"/>
      <w:r xmlns:w="http://schemas.openxmlformats.org/wordprocessingml/2006/main">
        <w:t xml:space="preserve">./run_test.out op/GatherElements</w:t>
      </w:r>
    </w:p>
    <w:p>
      <w:pPr xmlns:w="http://schemas.openxmlformats.org/wordprocessingml/2006/main"/>
      <w:r xmlns:w="http://schemas.openxmlformats.org/wordprocessingml/2006/main">
        <w:t xml:space="preserve">Test results:</w:t>
      </w:r>
    </w:p>
    <w:p>
      <w:pPr xmlns:w="http://schemas.openxmlformats.org/wordprocessingml/2006/main"/>
      <w:r xmlns:w="http://schemas.openxmlformats.org/wordprocessingml/2006/main">
        <w:t xml:space="preserve">the device supports: i8sdot:0, fp16:0, i8mm: 0, sve2: 0running op/GatherElements.op/GatherElements cost time: 0.754 ms√√√ all &lt;op/GatherElements&gt; tests passed.TEST_NAME_UNIT: unit test TEST_CASE_AMOUNT_UNIT: {"blocked":0,"failed":0,"passed":1,"skipped":0}</w:t>
      </w:r>
    </w:p>
    <w:p>
      <w:pPr xmlns:w="http://schemas.openxmlformats.org/wordprocessingml/2006/main">
        <w:keepNext w:val="0"/>
        <w:keepLines w:val="0"/>
        <w:widowControl/>
        <w:numPr>
          <w:ilvl w:val="0"/>
          <w:numId w:val="118"/>
        </w:numPr>
        <w:suppressLineNumbers w:val="0"/>
        <w:spacing w:before="0" w:beforeAutospacing="1" w:after="0" w:afterAutospacing="1"/>
        <w:ind w:left="720" w:hanging="360"/>
      </w:pPr>
      <w:r xmlns:w="http://schemas.openxmlformats.org/wordprocessingml/2006/main">
        <w:t xml:space="preserve">Test Case 118: GridSampleTest_GridSample</w:t>
      </w:r>
    </w:p>
    <w:p>
      <w:pPr xmlns:w="http://schemas.openxmlformats.org/wordprocessingml/2006/main"/>
      <w:r xmlns:w="http://schemas.openxmlformats.org/wordprocessingml/2006/main">
        <w:t xml:space="preserve">Execute the test command:</w:t>
      </w:r>
    </w:p>
    <w:p>
      <w:pPr xmlns:w="http://schemas.openxmlformats.org/wordprocessingml/2006/main"/>
      <w:r xmlns:w="http://schemas.openxmlformats.org/wordprocessingml/2006/main">
        <w:t xml:space="preserve">./run_test.out op/GridSample</w:t>
      </w:r>
    </w:p>
    <w:p>
      <w:pPr xmlns:w="http://schemas.openxmlformats.org/wordprocessingml/2006/main"/>
      <w:r xmlns:w="http://schemas.openxmlformats.org/wordprocessingml/2006/main">
        <w:t xml:space="preserve">Test results:</w:t>
      </w:r>
    </w:p>
    <w:p>
      <w:pPr xmlns:w="http://schemas.openxmlformats.org/wordprocessingml/2006/main"/>
      <w:r xmlns:w="http://schemas.openxmlformats.org/wordprocessingml/2006/main">
        <w:t xml:space="preserve">the device supports: i8sdot:0, fp16:0, i8mm: 0, sve2: 0running op/GridSample.op/GridSample cost time: 560.413 ms√√√ all &lt;op/GridSample&gt; tests passed.TEST_NAME_UNIT: unit test TEST_CASE_AMOUNT_UNIT: {"blocked":0,"failed":0,"passed":1,"skipped":0}</w:t>
      </w:r>
    </w:p>
    <w:p>
      <w:pPr xmlns:w="http://schemas.openxmlformats.org/wordprocessingml/2006/main">
        <w:keepNext w:val="0"/>
        <w:keepLines w:val="0"/>
        <w:widowControl/>
        <w:numPr>
          <w:ilvl w:val="0"/>
          <w:numId w:val="119"/>
        </w:numPr>
        <w:suppressLineNumbers w:val="0"/>
        <w:spacing w:before="0" w:beforeAutospacing="1" w:after="0" w:afterAutospacing="1"/>
        <w:ind w:left="720" w:hanging="360"/>
      </w:pPr>
      <w:r xmlns:w="http://schemas.openxmlformats.org/wordprocessingml/2006/main">
        <w:t xml:space="preserve">Test Case 119: InnerProductTest_InnerProduct</w:t>
      </w:r>
    </w:p>
    <w:p>
      <w:pPr xmlns:w="http://schemas.openxmlformats.org/wordprocessingml/2006/main"/>
      <w:r xmlns:w="http://schemas.openxmlformats.org/wordprocessingml/2006/main">
        <w:t xml:space="preserve">Execute the test command:</w:t>
      </w:r>
    </w:p>
    <w:p>
      <w:pPr xmlns:w="http://schemas.openxmlformats.org/wordprocessingml/2006/main"/>
      <w:r xmlns:w="http://schemas.openxmlformats.org/wordprocessingml/2006/main">
        <w:t xml:space="preserve">./run_test.out op/InnerProduct</w:t>
      </w:r>
    </w:p>
    <w:p>
      <w:pPr xmlns:w="http://schemas.openxmlformats.org/wordprocessingml/2006/main"/>
      <w:r xmlns:w="http://schemas.openxmlformats.org/wordprocessingml/2006/main">
        <w:t xml:space="preserve">Test results:</w:t>
      </w:r>
    </w:p>
    <w:p>
      <w:pPr xmlns:w="http://schemas.openxmlformats.org/wordprocessingml/2006/main"/>
      <w:r xmlns:w="http://schemas.openxmlformats.org/wordprocessingml/2006/main">
        <w:t xml:space="preserve">the device supports: i8sdot:0, fp16:0, i8mm: 0, sve2: 0running op/InnerProduct.op/InnerProduct cost time: 0.544 ms√√√ all &lt;op/InnerProduct&gt; tests passed.TEST_NAME_UNIT: unit test TEST_CASE_AMOUNT_UNIT: {"blocked":0,"failed":0,"passed":1,"skipped":0}</w:t>
      </w:r>
    </w:p>
    <w:p>
      <w:pPr xmlns:w="http://schemas.openxmlformats.org/wordprocessingml/2006/main">
        <w:keepNext w:val="0"/>
        <w:keepLines w:val="0"/>
        <w:widowControl/>
        <w:numPr>
          <w:ilvl w:val="0"/>
          <w:numId w:val="120"/>
        </w:numPr>
        <w:suppressLineNumbers w:val="0"/>
        <w:spacing w:before="0" w:beforeAutospacing="1" w:after="0" w:afterAutospacing="1"/>
        <w:ind w:left="720" w:hanging="360"/>
      </w:pPr>
      <w:r xmlns:w="http://schemas.openxmlformats.org/wordprocessingml/2006/main">
        <w:t xml:space="preserve">Test Case 120: ResizeTest_Interp</w:t>
      </w:r>
    </w:p>
    <w:p>
      <w:pPr xmlns:w="http://schemas.openxmlformats.org/wordprocessingml/2006/main"/>
      <w:r xmlns:w="http://schemas.openxmlformats.org/wordprocessingml/2006/main">
        <w:t xml:space="preserve">Execute the test command:</w:t>
      </w:r>
    </w:p>
    <w:p>
      <w:pPr xmlns:w="http://schemas.openxmlformats.org/wordprocessingml/2006/main"/>
      <w:r xmlns:w="http://schemas.openxmlformats.org/wordprocessingml/2006/main">
        <w:t xml:space="preserve">./run_test.out op/Interp</w:t>
      </w:r>
    </w:p>
    <w:p>
      <w:pPr xmlns:w="http://schemas.openxmlformats.org/wordprocessingml/2006/main"/>
      <w:r xmlns:w="http://schemas.openxmlformats.org/wordprocessingml/2006/main">
        <w:t xml:space="preserve">Test results:</w:t>
      </w:r>
    </w:p>
    <w:p>
      <w:pPr xmlns:w="http://schemas.openxmlformats.org/wordprocessingml/2006/main"/>
      <w:r xmlns:w="http://schemas.openxmlformats.org/wordprocessingml/2006/main">
        <w:t xml:space="preserve">the device supports: i8sdot:0, fp16:0, i8mm: 0, sve2: 0running op/Interp.running op/InterpInt8.InterpInt8 test: Type=1InterpInt8 test: Type=2InterpInt8 test: Type=3op/Interp cost time: 0.876 msop/InterpInt8 cost time: 0.574 ms√√√ all &lt;op/Interp&gt; tests passed.TEST_NAME_UNIT: unit test TEST_CASE_AMOUNT_UNIT: {"blocked":0,"failed":0,"passed":2,"skipped":0}</w:t>
      </w:r>
    </w:p>
    <w:p>
      <w:pPr xmlns:w="http://schemas.openxmlformats.org/wordprocessingml/2006/main">
        <w:keepNext w:val="0"/>
        <w:keepLines w:val="0"/>
        <w:widowControl/>
        <w:numPr>
          <w:ilvl w:val="0"/>
          <w:numId w:val="121"/>
        </w:numPr>
        <w:suppressLineNumbers w:val="0"/>
        <w:spacing w:before="0" w:beforeAutospacing="1" w:after="0" w:afterAutospacing="1"/>
        <w:ind w:left="720" w:hanging="360"/>
      </w:pPr>
      <w:r xmlns:w="http://schemas.openxmlformats.org/wordprocessingml/2006/main">
        <w:t xml:space="preserve">Test Case 121: ResizeTest_InterpInt8</w:t>
      </w:r>
    </w:p>
    <w:p>
      <w:pPr xmlns:w="http://schemas.openxmlformats.org/wordprocessingml/2006/main"/>
      <w:r xmlns:w="http://schemas.openxmlformats.org/wordprocessingml/2006/main">
        <w:t xml:space="preserve">Execute the test command:</w:t>
      </w:r>
    </w:p>
    <w:p>
      <w:pPr xmlns:w="http://schemas.openxmlformats.org/wordprocessingml/2006/main"/>
      <w:r xmlns:w="http://schemas.openxmlformats.org/wordprocessingml/2006/main">
        <w:t xml:space="preserve">./run_test.out op/InterpInt8</w:t>
      </w:r>
    </w:p>
    <w:p>
      <w:pPr xmlns:w="http://schemas.openxmlformats.org/wordprocessingml/2006/main"/>
      <w:r xmlns:w="http://schemas.openxmlformats.org/wordprocessingml/2006/main">
        <w:t xml:space="preserve">Test results:</w:t>
      </w:r>
    </w:p>
    <w:p>
      <w:pPr xmlns:w="http://schemas.openxmlformats.org/wordprocessingml/2006/main"/>
      <w:r xmlns:w="http://schemas.openxmlformats.org/wordprocessingml/2006/main">
        <w:t xml:space="preserve">the device supports: i8sdot:0, fp16:0, i8mm: 0, sve2: 0running op/InterpInt8.InterpInt8 test: Type=1InterpInt8 test: Type=2InterpInt8 test: Type=3op/InterpInt8 cost time: 1.066 ms√√√ all &lt;op/InterpInt8&gt; tests passed.TEST_NAME_UNIT: Unit test TEST_CASE_AMOUNT_UNIT: {"blocked":0,"failed":0,"passed":1,"skipped":0}</w:t>
      </w:r>
    </w:p>
    <w:p>
      <w:pPr xmlns:w="http://schemas.openxmlformats.org/wordprocessingml/2006/main">
        <w:keepNext w:val="0"/>
        <w:keepLines w:val="0"/>
        <w:widowControl/>
        <w:numPr>
          <w:ilvl w:val="0"/>
          <w:numId w:val="122"/>
        </w:numPr>
        <w:suppressLineNumbers w:val="0"/>
        <w:spacing w:before="0" w:beforeAutospacing="1" w:after="0" w:afterAutospacing="1"/>
        <w:ind w:left="720" w:hanging="360"/>
      </w:pPr>
      <w:r xmlns:w="http://schemas.openxmlformats.org/wordprocessingml/2006/main">
        <w:t xml:space="preserve">Test Case 122: Pool3DTest_MaxPool3d</w:t>
      </w:r>
    </w:p>
    <w:p>
      <w:pPr xmlns:w="http://schemas.openxmlformats.org/wordprocessingml/2006/main"/>
      <w:r xmlns:w="http://schemas.openxmlformats.org/wordprocessingml/2006/main">
        <w:t xml:space="preserve">Execute the test command:</w:t>
      </w:r>
    </w:p>
    <w:p>
      <w:pPr xmlns:w="http://schemas.openxmlformats.org/wordprocessingml/2006/main"/>
      <w:r xmlns:w="http://schemas.openxmlformats.org/wordprocessingml/2006/main">
        <w:t xml:space="preserve">./run_test.out op/MaxPool3d</w:t>
      </w:r>
    </w:p>
    <w:p>
      <w:pPr xmlns:w="http://schemas.openxmlformats.org/wordprocessingml/2006/main"/>
      <w:r xmlns:w="http://schemas.openxmlformats.org/wordprocessingml/2006/main">
        <w:t xml:space="preserve">Test results:</w:t>
      </w:r>
    </w:p>
    <w:p>
      <w:pPr xmlns:w="http://schemas.openxmlformats.org/wordprocessingml/2006/main"/>
      <w:r xmlns:w="http://schemas.openxmlformats.org/wordprocessingml/2006/main">
        <w:t xml:space="preserve">the device supports: i8sdot:0, fp16:0, i8mm: 0, sve2: 0running op/MaxPool3d.op/MaxPool3d cost time: 0.652 ms√√√ all &lt;op/MaxPool3d&gt; tests passed.TEST_NAME_UNIT: unit test TEST_CASE_AMOUNT_UNIT: {"blocked":0,"failed":0,"passed":1,"skipped":0}</w:t>
      </w:r>
    </w:p>
    <w:p>
      <w:pPr xmlns:w="http://schemas.openxmlformats.org/wordprocessingml/2006/main">
        <w:keepNext w:val="0"/>
        <w:keepLines w:val="0"/>
        <w:widowControl/>
        <w:numPr>
          <w:ilvl w:val="0"/>
          <w:numId w:val="123"/>
        </w:numPr>
        <w:suppressLineNumbers w:val="0"/>
        <w:spacing w:before="0" w:beforeAutospacing="1" w:after="0" w:afterAutospacing="1"/>
        <w:ind w:left="720" w:hanging="360"/>
      </w:pPr>
      <w:r xmlns:w="http://schemas.openxmlformats.org/wordprocessingml/2006/main">
        <w:t xml:space="preserve">Test Case 123: MultiConvolutionTest_MultiConv</w:t>
      </w:r>
    </w:p>
    <w:p>
      <w:pPr xmlns:w="http://schemas.openxmlformats.org/wordprocessingml/2006/main"/>
      <w:r xmlns:w="http://schemas.openxmlformats.org/wordprocessingml/2006/main">
        <w:t xml:space="preserve">Execute the test command:</w:t>
      </w:r>
    </w:p>
    <w:p>
      <w:pPr xmlns:w="http://schemas.openxmlformats.org/wordprocessingml/2006/main"/>
      <w:r xmlns:w="http://schemas.openxmlformats.org/wordprocessingml/2006/main">
        <w:t xml:space="preserve">./run_test.out op/MultiConv</w:t>
      </w:r>
    </w:p>
    <w:p>
      <w:pPr xmlns:w="http://schemas.openxmlformats.org/wordprocessingml/2006/main"/>
      <w:r xmlns:w="http://schemas.openxmlformats.org/wordprocessingml/2006/main">
        <w:t xml:space="preserve">Test results:</w:t>
      </w:r>
    </w:p>
    <w:p>
      <w:pPr xmlns:w="http://schemas.openxmlformats.org/wordprocessingml/2006/main"/>
      <w:r xmlns:w="http://schemas.openxmlformats.org/wordprocessingml/2006/main">
        <w:t xml:space="preserve">the device supports: i8sdot:0, fp16:0, i8mm: 0, sve2: 0running op/MultiConv.op/MultiConv cost time: 0.821 ms√√√ all &lt;op/MultiConv&gt; tests passed.TEST_NAME_UNIT: unit test TEST_CASE_AMOUNT_UNIT: {"blocked":0,"failed":0,"passed":1,"skipped":0}</w:t>
      </w:r>
    </w:p>
    <w:p>
      <w:pPr xmlns:w="http://schemas.openxmlformats.org/wordprocessingml/2006/main">
        <w:keepNext w:val="0"/>
        <w:keepLines w:val="0"/>
        <w:widowControl/>
        <w:numPr>
          <w:ilvl w:val="0"/>
          <w:numId w:val="124"/>
        </w:numPr>
        <w:suppressLineNumbers w:val="0"/>
        <w:spacing w:before="0" w:beforeAutospacing="1" w:after="0" w:afterAutospacing="1"/>
        <w:ind w:left="720" w:hanging="360"/>
      </w:pPr>
      <w:r xmlns:w="http://schemas.openxmlformats.org/wordprocessingml/2006/main">
        <w:t xml:space="preserve">Test Case 124: MultiDeconvolutionTest_MultiDeconv</w:t>
      </w:r>
    </w:p>
    <w:p>
      <w:pPr xmlns:w="http://schemas.openxmlformats.org/wordprocessingml/2006/main"/>
      <w:r xmlns:w="http://schemas.openxmlformats.org/wordprocessingml/2006/main">
        <w:t xml:space="preserve">Execute the test command:</w:t>
      </w:r>
    </w:p>
    <w:p>
      <w:pPr xmlns:w="http://schemas.openxmlformats.org/wordprocessingml/2006/main"/>
      <w:r xmlns:w="http://schemas.openxmlformats.org/wordprocessingml/2006/main">
        <w:t xml:space="preserve">./run_test.out op/MultiDeconv</w:t>
      </w:r>
    </w:p>
    <w:p>
      <w:pPr xmlns:w="http://schemas.openxmlformats.org/wordprocessingml/2006/main"/>
      <w:r xmlns:w="http://schemas.openxmlformats.org/wordprocessingml/2006/main">
        <w:t xml:space="preserve">Test results:</w:t>
      </w:r>
    </w:p>
    <w:p>
      <w:pPr xmlns:w="http://schemas.openxmlformats.org/wordprocessingml/2006/main"/>
      <w:r xmlns:w="http://schemas.openxmlformats.org/wordprocessingml/2006/main">
        <w:t xml:space="preserve">the device supports: i8sdot:0, fp16:0, i8mm: 0, sve2: 0running op/MultiDeconv.op/MultiDeconv cost time: 0.853 ms√√√ all &lt;op/MultiDeconv&gt; tests passed.TEST_NAME_UNIT: unit test TEST_CASE_AMOUNT_UNIT: {"blocked":0,"failed":0,"passed":1,"skipped":0}</w:t>
      </w:r>
    </w:p>
    <w:p>
      <w:pPr xmlns:w="http://schemas.openxmlformats.org/wordprocessingml/2006/main">
        <w:keepNext w:val="0"/>
        <w:keepLines w:val="0"/>
        <w:widowControl/>
        <w:numPr>
          <w:ilvl w:val="0"/>
          <w:numId w:val="125"/>
        </w:numPr>
        <w:suppressLineNumbers w:val="0"/>
        <w:spacing w:before="0" w:beforeAutospacing="1" w:after="0" w:afterAutospacing="1"/>
        <w:ind w:left="720" w:hanging="360"/>
      </w:pPr>
      <w:r xmlns:w="http://schemas.openxmlformats.org/wordprocessingml/2006/main">
        <w:t xml:space="preserve">Test Case 125:OneHotTest_OneHotTest</w:t>
      </w:r>
    </w:p>
    <w:p>
      <w:pPr xmlns:w="http://schemas.openxmlformats.org/wordprocessingml/2006/main"/>
      <w:r xmlns:w="http://schemas.openxmlformats.org/wordprocessingml/2006/main">
        <w:t xml:space="preserve">Execute the test command:</w:t>
      </w:r>
    </w:p>
    <w:p>
      <w:pPr xmlns:w="http://schemas.openxmlformats.org/wordprocessingml/2006/main"/>
      <w:r xmlns:w="http://schemas.openxmlformats.org/wordprocessingml/2006/main">
        <w:t xml:space="preserve">./run_test.out op/OneHotTest</w:t>
      </w:r>
    </w:p>
    <w:p>
      <w:pPr xmlns:w="http://schemas.openxmlformats.org/wordprocessingml/2006/main"/>
      <w:r xmlns:w="http://schemas.openxmlformats.org/wordprocessingml/2006/main">
        <w:t xml:space="preserve">Test results:</w:t>
      </w:r>
    </w:p>
    <w:p>
      <w:pPr xmlns:w="http://schemas.openxmlformats.org/wordprocessingml/2006/main"/>
      <w:r xmlns:w="http://schemas.openxmlformats.org/wordprocessingml/2006/main">
        <w:t xml:space="preserve">the device supports: i8sdot:0, fp16:0, i8mm: 0, sve2: 0running op/OneHotTest.op/OneHotTest cost time: 0.579 ms√√√ all &lt;op/OneHotTest&gt; tests passed.TEST_NAME_UNIT: unit test TEST_CASE_AMOUNT_UNIT: {"blocked":0,"failed":0,"passed":1,"skipped":0}</w:t>
      </w:r>
    </w:p>
    <w:p>
      <w:pPr xmlns:w="http://schemas.openxmlformats.org/wordprocessingml/2006/main">
        <w:keepNext w:val="0"/>
        <w:keepLines w:val="0"/>
        <w:widowControl/>
        <w:numPr>
          <w:ilvl w:val="0"/>
          <w:numId w:val="126"/>
        </w:numPr>
        <w:suppressLineNumbers w:val="0"/>
        <w:spacing w:before="0" w:beforeAutospacing="1" w:after="0" w:afterAutospacing="1"/>
        <w:ind w:left="720" w:hanging="360"/>
      </w:pPr>
      <w:r xmlns:w="http://schemas.openxmlformats.org/wordprocessingml/2006/main">
        <w:t xml:space="preserve">Test Case 126:PermuteTest_PermuteTest</w:t>
      </w:r>
    </w:p>
    <w:p>
      <w:pPr xmlns:w="http://schemas.openxmlformats.org/wordprocessingml/2006/main"/>
      <w:r xmlns:w="http://schemas.openxmlformats.org/wordprocessingml/2006/main">
        <w:t xml:space="preserve">Execute the test command:</w:t>
      </w:r>
    </w:p>
    <w:p>
      <w:pPr xmlns:w="http://schemas.openxmlformats.org/wordprocessingml/2006/main"/>
      <w:r xmlns:w="http://schemas.openxmlformats.org/wordprocessingml/2006/main">
        <w:t xml:space="preserve">./run_test.out op/PermuteTest</w:t>
      </w:r>
    </w:p>
    <w:p>
      <w:pPr xmlns:w="http://schemas.openxmlformats.org/wordprocessingml/2006/main"/>
      <w:r xmlns:w="http://schemas.openxmlformats.org/wordprocessingml/2006/main">
        <w:t xml:space="preserve">Test results:</w:t>
      </w:r>
    </w:p>
    <w:p>
      <w:pPr xmlns:w="http://schemas.openxmlformats.org/wordprocessingml/2006/main"/>
      <w:r xmlns:w="http://schemas.openxmlformats.org/wordprocessingml/2006/main">
        <w:t xml:space="preserve">the device supports: i8sdot:0, fp16:0, i8mm: 0, sve2: 0running op/PermuteTest.op/PermuteTest cost time: 7.199 ms√√√ all &lt;op/PermuteTest&gt; tests passed.TEST_NAME_UNIT: unit test TEST_CASE_AMOUNT_UNIT: {"blocked":0,"failed":0,"passed":1,"skipped":0}</w:t>
      </w:r>
    </w:p>
    <w:p>
      <w:pPr xmlns:w="http://schemas.openxmlformats.org/wordprocessingml/2006/main">
        <w:keepNext w:val="0"/>
        <w:keepLines w:val="0"/>
        <w:widowControl/>
        <w:numPr>
          <w:ilvl w:val="0"/>
          <w:numId w:val="127"/>
        </w:numPr>
        <w:suppressLineNumbers w:val="0"/>
        <w:spacing w:before="0" w:beforeAutospacing="1" w:after="0" w:afterAutospacing="1"/>
        <w:ind w:left="720" w:hanging="360"/>
      </w:pPr>
      <w:r xmlns:w="http://schemas.openxmlformats.org/wordprocessingml/2006/main">
        <w:t xml:space="preserve">Test Case 127: PoolGradTest_PoolGrad</w:t>
      </w:r>
    </w:p>
    <w:p>
      <w:pPr xmlns:w="http://schemas.openxmlformats.org/wordprocessingml/2006/main"/>
      <w:r xmlns:w="http://schemas.openxmlformats.org/wordprocessingml/2006/main">
        <w:t xml:space="preserve">Execute the test command:</w:t>
      </w:r>
    </w:p>
    <w:p>
      <w:pPr xmlns:w="http://schemas.openxmlformats.org/wordprocessingml/2006/main"/>
      <w:r xmlns:w="http://schemas.openxmlformats.org/wordprocessingml/2006/main">
        <w:t xml:space="preserve">./run_test.out op/PoolGrad</w:t>
      </w:r>
    </w:p>
    <w:p>
      <w:pPr xmlns:w="http://schemas.openxmlformats.org/wordprocessingml/2006/main"/>
      <w:r xmlns:w="http://schemas.openxmlformats.org/wordprocessingml/2006/main">
        <w:t xml:space="preserve">Test results:</w:t>
      </w:r>
    </w:p>
    <w:p>
      <w:pPr xmlns:w="http://schemas.openxmlformats.org/wordprocessingml/2006/main"/>
      <w:r xmlns:w="http://schemas.openxmlformats.org/wordprocessingml/2006/main">
        <w:t xml:space="preserve">the device supports: i8sdot:0, fp16:0, i8mm: 0, sve2: 0running op/PoolGrad.op/PoolGrad cost time: 1.075 ms√√√ all &lt;op/PoolGrad&gt; tests passed.TEST_NAME_UNIT: unit test TEST_CASE_AMOUNT_UNIT: {"blocked":0,"failed":0,"passed":1,"skipped":0}</w:t>
      </w:r>
    </w:p>
    <w:p>
      <w:pPr xmlns:w="http://schemas.openxmlformats.org/wordprocessingml/2006/main">
        <w:keepNext w:val="0"/>
        <w:keepLines w:val="0"/>
        <w:widowControl/>
        <w:numPr>
          <w:ilvl w:val="0"/>
          <w:numId w:val="128"/>
        </w:numPr>
        <w:suppressLineNumbers w:val="0"/>
        <w:spacing w:before="0" w:beforeAutospacing="1" w:after="0" w:afterAutospacing="1"/>
        <w:ind w:left="720" w:hanging="360"/>
      </w:pPr>
      <w:r xmlns:w="http://schemas.openxmlformats.org/wordprocessingml/2006/main">
        <w:t xml:space="preserve">Test case 128:ROIAlignTest_ROIAlign</w:t>
      </w:r>
    </w:p>
    <w:p>
      <w:pPr xmlns:w="http://schemas.openxmlformats.org/wordprocessingml/2006/main"/>
      <w:r xmlns:w="http://schemas.openxmlformats.org/wordprocessingml/2006/main">
        <w:t xml:space="preserve">Execute the test command:</w:t>
      </w:r>
    </w:p>
    <w:p>
      <w:pPr xmlns:w="http://schemas.openxmlformats.org/wordprocessingml/2006/main"/>
      <w:r xmlns:w="http://schemas.openxmlformats.org/wordprocessingml/2006/main">
        <w:t xml:space="preserve">./run_test.out op/ROIAlign</w:t>
      </w:r>
    </w:p>
    <w:p>
      <w:pPr xmlns:w="http://schemas.openxmlformats.org/wordprocessingml/2006/main"/>
      <w:r xmlns:w="http://schemas.openxmlformats.org/wordprocessingml/2006/main">
        <w:t xml:space="preserve">Test results:</w:t>
      </w:r>
    </w:p>
    <w:p>
      <w:pPr xmlns:w="http://schemas.openxmlformats.org/wordprocessingml/2006/main"/>
      <w:r xmlns:w="http://schemas.openxmlformats.org/wordprocessingml/2006/main">
        <w:t xml:space="preserve">the device supports: i8sdot:0, fp16:0, i8mm: 0, sve2: 0running op/ROIAlign.op/ROIAlign cost time: 1.105 ms√√√ all &lt;op/ROIAlign&gt; tests passed.TEST_NAME_UNIT: unit test TEST_CASE_AMOUNT_UNIT: {"blocked":0,"failed":0,"passed":1,"skipped":0}</w:t>
      </w:r>
    </w:p>
    <w:p>
      <w:pPr xmlns:w="http://schemas.openxmlformats.org/wordprocessingml/2006/main">
        <w:keepNext w:val="0"/>
        <w:keepLines w:val="0"/>
        <w:widowControl/>
        <w:numPr>
          <w:ilvl w:val="0"/>
          <w:numId w:val="129"/>
        </w:numPr>
        <w:suppressLineNumbers w:val="0"/>
        <w:spacing w:before="0" w:beforeAutospacing="1" w:after="0" w:afterAutospacing="1"/>
        <w:ind w:left="720" w:hanging="360"/>
      </w:pPr>
      <w:r xmlns:w="http://schemas.openxmlformats.org/wordprocessingml/2006/main">
        <w:t xml:space="preserve">Test Case 129:ROIPoolingTest_ROIPooling</w:t>
      </w:r>
    </w:p>
    <w:p>
      <w:pPr xmlns:w="http://schemas.openxmlformats.org/wordprocessingml/2006/main"/>
      <w:r xmlns:w="http://schemas.openxmlformats.org/wordprocessingml/2006/main">
        <w:t xml:space="preserve">Execute the test command:</w:t>
      </w:r>
    </w:p>
    <w:p>
      <w:pPr xmlns:w="http://schemas.openxmlformats.org/wordprocessingml/2006/main"/>
      <w:r xmlns:w="http://schemas.openxmlformats.org/wordprocessingml/2006/main">
        <w:t xml:space="preserve">./run_test.out op/ROIPooling</w:t>
      </w:r>
    </w:p>
    <w:p>
      <w:pPr xmlns:w="http://schemas.openxmlformats.org/wordprocessingml/2006/main"/>
      <w:r xmlns:w="http://schemas.openxmlformats.org/wordprocessingml/2006/main">
        <w:t xml:space="preserve">Test results:</w:t>
      </w:r>
    </w:p>
    <w:p>
      <w:pPr xmlns:w="http://schemas.openxmlformats.org/wordprocessingml/2006/main"/>
      <w:r xmlns:w="http://schemas.openxmlformats.org/wordprocessingml/2006/main">
        <w:t xml:space="preserve">the device supports: i8sdot:0, fp16:0, i8mm: 0, sve2: 0running op/ROIPooling.op/ROIPooling cost time: 0.793 ms√√√ all &lt;op/ROIPooling&gt; tests passed.TEST_NAME_UNIT: Unit test TEST_CASE_AMOUNT_UNIT: {"blocked":0,"failed":0,"passed":1,"skipped":0}</w:t>
      </w:r>
    </w:p>
    <w:p>
      <w:pPr xmlns:w="http://schemas.openxmlformats.org/wordprocessingml/2006/main">
        <w:keepNext w:val="0"/>
        <w:keepLines w:val="0"/>
        <w:widowControl/>
        <w:numPr>
          <w:ilvl w:val="0"/>
          <w:numId w:val="130"/>
        </w:numPr>
        <w:suppressLineNumbers w:val="0"/>
        <w:spacing w:before="0" w:beforeAutospacing="1" w:after="0" w:afterAutospacing="1"/>
        <w:ind w:left="720" w:hanging="360"/>
      </w:pPr>
      <w:r xmlns:w="http://schemas.openxmlformats.org/wordprocessingml/2006/main">
        <w:t xml:space="preserve">Test Case 130: ScatterElementsTest_ScatterElementsTest</w:t>
      </w:r>
    </w:p>
    <w:p>
      <w:pPr xmlns:w="http://schemas.openxmlformats.org/wordprocessingml/2006/main"/>
      <w:r xmlns:w="http://schemas.openxmlformats.org/wordprocessingml/2006/main">
        <w:t xml:space="preserve">Execute the test command:</w:t>
      </w:r>
    </w:p>
    <w:p>
      <w:pPr xmlns:w="http://schemas.openxmlformats.org/wordprocessingml/2006/main"/>
      <w:r xmlns:w="http://schemas.openxmlformats.org/wordprocessingml/2006/main">
        <w:t xml:space="preserve">./run_test.out op/ScatterElementsTest</w:t>
      </w:r>
    </w:p>
    <w:p>
      <w:pPr xmlns:w="http://schemas.openxmlformats.org/wordprocessingml/2006/main"/>
      <w:r xmlns:w="http://schemas.openxmlformats.org/wordprocessingml/2006/main">
        <w:t xml:space="preserve">Test results:</w:t>
      </w:r>
    </w:p>
    <w:p>
      <w:pPr xmlns:w="http://schemas.openxmlformats.org/wordprocessingml/2006/main"/>
      <w:r xmlns:w="http://schemas.openxmlformats.org/wordprocessingml/2006/main">
        <w:t xml:space="preserve">the device supports: i8sdot:0, fp16:0, i8mm: 0, sve2: 0running op/ScatterElementsTest.op/ScatterElementsTest cost time: 1.259 ms√√√ all &lt;op/ScatterElementsTest&gt; tests passed.TEST_NAME_UNIT: Unit test TEST_CASE_AMOUNT_UNIT: {"blocked":0,"failed":0,"passed":1,"skipped":0}</w:t>
      </w:r>
    </w:p>
    <w:p>
      <w:pPr xmlns:w="http://schemas.openxmlformats.org/wordprocessingml/2006/main">
        <w:keepNext w:val="0"/>
        <w:keepLines w:val="0"/>
        <w:widowControl/>
        <w:numPr>
          <w:ilvl w:val="0"/>
          <w:numId w:val="131"/>
        </w:numPr>
        <w:suppressLineNumbers w:val="0"/>
        <w:spacing w:before="0" w:beforeAutospacing="1" w:after="0" w:afterAutospacing="1"/>
        <w:ind w:left="720" w:hanging="360"/>
      </w:pPr>
      <w:r xmlns:w="http://schemas.openxmlformats.org/wordprocessingml/2006/main">
        <w:t xml:space="preserve">Test Case 131: ScatterNdTest_ScatterNdTest</w:t>
      </w:r>
    </w:p>
    <w:p>
      <w:pPr xmlns:w="http://schemas.openxmlformats.org/wordprocessingml/2006/main"/>
      <w:r xmlns:w="http://schemas.openxmlformats.org/wordprocessingml/2006/main">
        <w:t xml:space="preserve">Execute the test command:</w:t>
      </w:r>
    </w:p>
    <w:p>
      <w:pPr xmlns:w="http://schemas.openxmlformats.org/wordprocessingml/2006/main"/>
      <w:r xmlns:w="http://schemas.openxmlformats.org/wordprocessingml/2006/main">
        <w:t xml:space="preserve">./run_test.out op/ScatterNdTest</w:t>
      </w:r>
    </w:p>
    <w:p>
      <w:pPr xmlns:w="http://schemas.openxmlformats.org/wordprocessingml/2006/main"/>
      <w:r xmlns:w="http://schemas.openxmlformats.org/wordprocessingml/2006/main">
        <w:t xml:space="preserve">Test results:</w:t>
      </w:r>
    </w:p>
    <w:p>
      <w:pPr xmlns:w="http://schemas.openxmlformats.org/wordprocessingml/2006/main"/>
      <w:r xmlns:w="http://schemas.openxmlformats.org/wordprocessingml/2006/main">
        <w:t xml:space="preserve">the device supports: i8sdot:0, fp16:0, i8mm: 0, sve2: 0running op/ScatterNdTest.op/ScatterNdTest cost time: 1.325 ms√√√ all &lt;op/ScatterNdTest&gt; tests passed.TEST_NAME_UNIT: Unit test TEST_CASE_AMOUNT_UNIT: {"blocked":0,"failed":0,"passed":1,"skipped":0}</w:t>
      </w:r>
    </w:p>
    <w:p>
      <w:pPr xmlns:w="http://schemas.openxmlformats.org/wordprocessingml/2006/main">
        <w:keepNext w:val="0"/>
        <w:keepLines w:val="0"/>
        <w:widowControl/>
        <w:numPr>
          <w:ilvl w:val="0"/>
          <w:numId w:val="132"/>
        </w:numPr>
        <w:suppressLineNumbers w:val="0"/>
        <w:spacing w:before="0" w:beforeAutospacing="1" w:after="0" w:afterAutospacing="1"/>
        <w:ind w:left="720" w:hanging="360"/>
      </w:pPr>
      <w:r xmlns:w="http://schemas.openxmlformats.org/wordprocessingml/2006/main">
        <w:t xml:space="preserve">Test case 132:TopKV2Test_TopKV2</w:t>
      </w:r>
    </w:p>
    <w:p>
      <w:pPr xmlns:w="http://schemas.openxmlformats.org/wordprocessingml/2006/main"/>
      <w:r xmlns:w="http://schemas.openxmlformats.org/wordprocessingml/2006/main">
        <w:t xml:space="preserve">Execute the test command:</w:t>
      </w:r>
    </w:p>
    <w:p>
      <w:pPr xmlns:w="http://schemas.openxmlformats.org/wordprocessingml/2006/main"/>
      <w:r xmlns:w="http://schemas.openxmlformats.org/wordprocessingml/2006/main">
        <w:t xml:space="preserve">./run_test.out op/TopKV2</w:t>
      </w:r>
    </w:p>
    <w:p>
      <w:pPr xmlns:w="http://schemas.openxmlformats.org/wordprocessingml/2006/main"/>
      <w:r xmlns:w="http://schemas.openxmlformats.org/wordprocessingml/2006/main">
        <w:t xml:space="preserve">Test results:</w:t>
      </w:r>
    </w:p>
    <w:p>
      <w:pPr xmlns:w="http://schemas.openxmlformats.org/wordprocessingml/2006/main"/>
      <w:r xmlns:w="http://schemas.openxmlformats.org/wordprocessingml/2006/main">
        <w:t xml:space="preserve">the device supports: i8sdot:0, fp16:0, i8mm: 0, sve2: 0running op/TopKV2.0 s 15 msop/TopKV2 cost time: 78.752 ms√√√ all &lt;op/TopKV2&gt; tests passed.TEST_NAME_UNIT: Unit test TEST_CASE_AMOUNT_UNIT: {"blocked":0,"failed":0,"passed":1,"skipped":0}</w:t>
      </w:r>
    </w:p>
    <w:p>
      <w:pPr xmlns:w="http://schemas.openxmlformats.org/wordprocessingml/2006/main">
        <w:keepNext w:val="0"/>
        <w:keepLines w:val="0"/>
        <w:widowControl/>
        <w:numPr>
          <w:ilvl w:val="0"/>
          <w:numId w:val="133"/>
        </w:numPr>
        <w:suppressLineNumbers w:val="0"/>
        <w:spacing w:before="0" w:beforeAutospacing="1" w:after="0" w:afterAutospacing="1"/>
        <w:ind w:left="720" w:hanging="360"/>
      </w:pPr>
      <w:r xmlns:w="http://schemas.openxmlformats.org/wordprocessingml/2006/main">
        <w:t xml:space="preserve">Test Case 133: UnravelIndexTest_UnravelIndexTest</w:t>
      </w:r>
    </w:p>
    <w:p>
      <w:pPr xmlns:w="http://schemas.openxmlformats.org/wordprocessingml/2006/main"/>
      <w:r xmlns:w="http://schemas.openxmlformats.org/wordprocessingml/2006/main">
        <w:t xml:space="preserve">Execute the test command:</w:t>
      </w:r>
    </w:p>
    <w:p>
      <w:pPr xmlns:w="http://schemas.openxmlformats.org/wordprocessingml/2006/main"/>
      <w:r xmlns:w="http://schemas.openxmlformats.org/wordprocessingml/2006/main">
        <w:t xml:space="preserve">./run_test.out op/UnravelIndexTest</w:t>
      </w:r>
    </w:p>
    <w:p>
      <w:pPr xmlns:w="http://schemas.openxmlformats.org/wordprocessingml/2006/main"/>
      <w:r xmlns:w="http://schemas.openxmlformats.org/wordprocessingml/2006/main">
        <w:t xml:space="preserve">Test results:</w:t>
      </w:r>
    </w:p>
    <w:p>
      <w:pPr xmlns:w="http://schemas.openxmlformats.org/wordprocessingml/2006/main"/>
      <w:r xmlns:w="http://schemas.openxmlformats.org/wordprocessingml/2006/main">
        <w:t xml:space="preserve">the device supports: i8sdot:0, fp16:0, i8mm: 0, sve2: 0running op/UnravelIndexTest.op/UnravelIndexTest cost time: 0.545 ms√√√ all &lt;op/UnravelIndexTest&gt; tests passed.TEST_NAME_UNIT: Unit test TEST_CASE_AMOUNT_UNIT: {"blocked":0,"failed":0,"passed":1,"skipped":0}</w:t>
      </w:r>
    </w:p>
    <w:p>
      <w:pPr xmlns:w="http://schemas.openxmlformats.org/wordprocessingml/2006/main">
        <w:keepNext w:val="0"/>
        <w:keepLines w:val="0"/>
        <w:widowControl/>
        <w:numPr>
          <w:ilvl w:val="0"/>
          <w:numId w:val="134"/>
        </w:numPr>
        <w:suppressLineNumbers w:val="0"/>
        <w:spacing w:before="0" w:beforeAutospacing="1" w:after="0" w:afterAutospacing="1"/>
        <w:ind w:left="720" w:hanging="360"/>
      </w:pPr>
      <w:r xmlns:w="http://schemas.openxmlformats.org/wordprocessingml/2006/main">
        <w:t xml:space="preserve">Test Case 134: ArgMaxTest_argmax</w:t>
      </w:r>
    </w:p>
    <w:p>
      <w:pPr xmlns:w="http://schemas.openxmlformats.org/wordprocessingml/2006/main"/>
      <w:r xmlns:w="http://schemas.openxmlformats.org/wordprocessingml/2006/main">
        <w:t xml:space="preserve">Execute the test command:</w:t>
      </w:r>
    </w:p>
    <w:p>
      <w:pPr xmlns:w="http://schemas.openxmlformats.org/wordprocessingml/2006/main"/>
      <w:r xmlns:w="http://schemas.openxmlformats.org/wordprocessingml/2006/main">
        <w:t xml:space="preserve">./run_test.out op/argmax</w:t>
      </w:r>
    </w:p>
    <w:p>
      <w:pPr xmlns:w="http://schemas.openxmlformats.org/wordprocessingml/2006/main"/>
      <w:r xmlns:w="http://schemas.openxmlformats.org/wordprocessingml/2006/main">
        <w:t xml:space="preserve">Test results:</w:t>
      </w:r>
    </w:p>
    <w:p>
      <w:pPr xmlns:w="http://schemas.openxmlformats.org/wordprocessingml/2006/main"/>
      <w:r xmlns:w="http://schemas.openxmlformats.org/wordprocessingml/2006/main">
        <w:t xml:space="preserve">the device supports: i8sdot:0, fp16:0, i8mm: 0, sve2: 0running op/argmax.op/argmax cost time: 0.679 ms√√√ all &lt;op/argmax&gt; tests passed.TEST_NAME_UNIT: Unit test TEST_CASE_AMOUNT_UNIT: {"blocked":0,"failed":0,"passed":1,"skipped":0}</w:t>
      </w:r>
    </w:p>
    <w:p>
      <w:pPr xmlns:w="http://schemas.openxmlformats.org/wordprocessingml/2006/main">
        <w:keepNext w:val="0"/>
        <w:keepLines w:val="0"/>
        <w:widowControl/>
        <w:numPr>
          <w:ilvl w:val="0"/>
          <w:numId w:val="135"/>
        </w:numPr>
        <w:suppressLineNumbers w:val="0"/>
        <w:spacing w:before="0" w:beforeAutospacing="1" w:after="0" w:afterAutospacing="1"/>
        <w:ind w:left="720" w:hanging="360"/>
      </w:pPr>
      <w:r xmlns:w="http://schemas.openxmlformats.org/wordprocessingml/2006/main">
        <w:t xml:space="preserve">Test Case 135: ArgMaxTest_argmin</w:t>
      </w:r>
    </w:p>
    <w:p>
      <w:pPr xmlns:w="http://schemas.openxmlformats.org/wordprocessingml/2006/main"/>
      <w:r xmlns:w="http://schemas.openxmlformats.org/wordprocessingml/2006/main">
        <w:t xml:space="preserve">Execute the test command:</w:t>
      </w:r>
    </w:p>
    <w:p>
      <w:pPr xmlns:w="http://schemas.openxmlformats.org/wordprocessingml/2006/main"/>
      <w:r xmlns:w="http://schemas.openxmlformats.org/wordprocessingml/2006/main">
        <w:t xml:space="preserve">./run_test.out op/argmin</w:t>
      </w:r>
    </w:p>
    <w:p>
      <w:pPr xmlns:w="http://schemas.openxmlformats.org/wordprocessingml/2006/main"/>
      <w:r xmlns:w="http://schemas.openxmlformats.org/wordprocessingml/2006/main">
        <w:t xml:space="preserve">Test results:</w:t>
      </w:r>
    </w:p>
    <w:p>
      <w:pPr xmlns:w="http://schemas.openxmlformats.org/wordprocessingml/2006/main"/>
      <w:r xmlns:w="http://schemas.openxmlformats.org/wordprocessingml/2006/main">
        <w:t xml:space="preserve">the device supports: i8sdot:0, fp16:0, i8mm: 0, sve2: 0running op/argmin.op/argmin cost time: 0.489 ms√√√ all &lt;op/argmin&gt; tests passed.TEST_NAME_UNIT: Unit test TEST_CASE_AMOUNT_UNIT: {"blocked":0,"failed":0,"passed":1,"skipped":0}</w:t>
      </w:r>
    </w:p>
    <w:p>
      <w:pPr xmlns:w="http://schemas.openxmlformats.org/wordprocessingml/2006/main">
        <w:keepNext w:val="0"/>
        <w:keepLines w:val="0"/>
        <w:widowControl/>
        <w:numPr>
          <w:ilvl w:val="0"/>
          <w:numId w:val="136"/>
        </w:numPr>
        <w:suppressLineNumbers w:val="0"/>
        <w:spacing w:before="0" w:beforeAutospacing="1" w:after="0" w:afterAutospacing="1"/>
        <w:ind w:left="720" w:hanging="360"/>
      </w:pPr>
      <w:r xmlns:w="http://schemas.openxmlformats.org/wordprocessingml/2006/main">
        <w:t xml:space="preserve">Test Case 136: BatchToSpaceNDTest_batch_to_space_nd</w:t>
      </w:r>
    </w:p>
    <w:p>
      <w:pPr xmlns:w="http://schemas.openxmlformats.org/wordprocessingml/2006/main"/>
      <w:r xmlns:w="http://schemas.openxmlformats.org/wordprocessingml/2006/main">
        <w:t xml:space="preserve">Execute the test command:</w:t>
      </w:r>
    </w:p>
    <w:p>
      <w:pPr xmlns:w="http://schemas.openxmlformats.org/wordprocessingml/2006/main"/>
      <w:r xmlns:w="http://schemas.openxmlformats.org/wordprocessingml/2006/main">
        <w:t xml:space="preserve">./run_test.out op/batch_to_space_nd</w:t>
      </w:r>
    </w:p>
    <w:p>
      <w:pPr xmlns:w="http://schemas.openxmlformats.org/wordprocessingml/2006/main"/>
      <w:r xmlns:w="http://schemas.openxmlformats.org/wordprocessingml/2006/main">
        <w:t xml:space="preserve">Test results:</w:t>
      </w:r>
    </w:p>
    <w:p>
      <w:pPr xmlns:w="http://schemas.openxmlformats.org/wordprocessingml/2006/main"/>
      <w:r xmlns:w="http://schemas.openxmlformats.org/wordprocessingml/2006/main">
        <w:t xml:space="preserve">the device supports: i8sdot:0, fp16:0, i8mm: 0, sve2: 0running op/batch_to_space_nd.op/batch_to_space_nd cost time: 0.718 ms√√√ all &lt;op/batch_to_space_nd&gt; tests passed.TEST_NAME_UNIT: Unit test TEST_CASE_AMOUNT_UNIT: {"blocked":0,"failed":0,"passed":1,"skipped":0}</w:t>
      </w:r>
    </w:p>
    <w:p>
      <w:pPr xmlns:w="http://schemas.openxmlformats.org/wordprocessingml/2006/main">
        <w:keepNext w:val="0"/>
        <w:keepLines w:val="0"/>
        <w:widowControl/>
        <w:numPr>
          <w:ilvl w:val="0"/>
          <w:numId w:val="137"/>
        </w:numPr>
        <w:suppressLineNumbers w:val="0"/>
        <w:spacing w:before="0" w:beforeAutospacing="1" w:after="0" w:afterAutospacing="1"/>
        <w:ind w:left="720" w:hanging="360"/>
      </w:pPr>
      <w:r xmlns:w="http://schemas.openxmlformats.org/wordprocessingml/2006/main">
        <w:t xml:space="preserve">Test case 137: Conv2DBackPropTest_bias_grad</w:t>
      </w:r>
    </w:p>
    <w:p>
      <w:pPr xmlns:w="http://schemas.openxmlformats.org/wordprocessingml/2006/main"/>
      <w:r xmlns:w="http://schemas.openxmlformats.org/wordprocessingml/2006/main">
        <w:t xml:space="preserve">Execute the test command:</w:t>
      </w:r>
    </w:p>
    <w:p>
      <w:pPr xmlns:w="http://schemas.openxmlformats.org/wordprocessingml/2006/main"/>
      <w:r xmlns:w="http://schemas.openxmlformats.org/wordprocessingml/2006/main">
        <w:t xml:space="preserve">./run_test.out op/bias_grad</w:t>
      </w:r>
    </w:p>
    <w:p>
      <w:pPr xmlns:w="http://schemas.openxmlformats.org/wordprocessingml/2006/main"/>
      <w:r xmlns:w="http://schemas.openxmlformats.org/wordprocessingml/2006/main">
        <w:t xml:space="preserve">Test results:</w:t>
      </w:r>
    </w:p>
    <w:p>
      <w:pPr xmlns:w="http://schemas.openxmlformats.org/wordprocessingml/2006/main"/>
      <w:r xmlns:w="http://schemas.openxmlformats.org/wordprocessingml/2006/main">
        <w:t xml:space="preserve">the device supports: i8sdot:0, fp16:0, i8mm: 0, sve2: 0running op/bias_grad.op/bias_grad cost time: 59.636 ms√√√ all &lt;op/bias_grad&gt; tests passed.TEST_NAME_UNIT: unit test TEST_CASE_AMOUNT_UNIT: {"blocked":0,"failed":0,"passed":1,"skipped":0}</w:t>
      </w:r>
    </w:p>
    <w:p>
      <w:pPr xmlns:w="http://schemas.openxmlformats.org/wordprocessingml/2006/main">
        <w:keepNext w:val="0"/>
        <w:keepLines w:val="0"/>
        <w:widowControl/>
        <w:numPr>
          <w:ilvl w:val="0"/>
          <w:numId w:val="138"/>
        </w:numPr>
        <w:suppressLineNumbers w:val="0"/>
        <w:spacing w:before="0" w:beforeAutospacing="1" w:after="0" w:afterAutospacing="1"/>
        <w:ind w:left="720" w:hanging="360"/>
      </w:pPr>
      <w:r xmlns:w="http://schemas.openxmlformats.org/wordprocessingml/2006/main">
        <w:t xml:space="preserve">Test Case 138: BinaryOPTest_AddBroast</w:t>
      </w:r>
    </w:p>
    <w:p>
      <w:pPr xmlns:w="http://schemas.openxmlformats.org/wordprocessingml/2006/main"/>
      <w:r xmlns:w="http://schemas.openxmlformats.org/wordprocessingml/2006/main">
        <w:t xml:space="preserve">Execute the test command:</w:t>
      </w:r>
    </w:p>
    <w:p>
      <w:pPr xmlns:w="http://schemas.openxmlformats.org/wordprocessingml/2006/main"/>
      <w:r xmlns:w="http://schemas.openxmlformats.org/wordprocessingml/2006/main">
        <w:t xml:space="preserve">./run_test.out op/binary/AddBroast</w:t>
      </w:r>
    </w:p>
    <w:p>
      <w:pPr xmlns:w="http://schemas.openxmlformats.org/wordprocessingml/2006/main"/>
      <w:r xmlns:w="http://schemas.openxmlformats.org/wordprocessingml/2006/main">
        <w:t xml:space="preserve">Test results:</w:t>
      </w:r>
    </w:p>
    <w:p>
      <w:pPr xmlns:w="http://schemas.openxmlformats.org/wordprocessingml/2006/main"/>
      <w:r xmlns:w="http://schemas.openxmlformats.org/wordprocessingml/2006/main">
        <w:t xml:space="preserve">the device supports: i8sdot:0, fp16:0, i8mm: 0, sve2: 0running op/binary/AddBroast.op/binary/AddBroast cost time: 0.441 ms√√√ all &lt;op/binary/AddBroast&gt; tests passed.TEST_NAME_UNIT: Unit test TEST_CASE_AMOUNT_UNIT: {"blocked":0,"failed":0,"passed":1,"skipped":0}</w:t>
      </w:r>
    </w:p>
    <w:p>
      <w:pPr xmlns:w="http://schemas.openxmlformats.org/wordprocessingml/2006/main">
        <w:keepNext w:val="0"/>
        <w:keepLines w:val="0"/>
        <w:widowControl/>
        <w:numPr>
          <w:ilvl w:val="0"/>
          <w:numId w:val="139"/>
        </w:numPr>
        <w:suppressLineNumbers w:val="0"/>
        <w:spacing w:before="0" w:beforeAutospacing="1" w:after="0" w:afterAutospacing="1"/>
        <w:ind w:left="720" w:hanging="360"/>
      </w:pPr>
      <w:r xmlns:w="http://schemas.openxmlformats.org/wordprocessingml/2006/main">
        <w:t xml:space="preserve">Test Case 139: BinaryOPTest_add</w:t>
      </w:r>
    </w:p>
    <w:p>
      <w:pPr xmlns:w="http://schemas.openxmlformats.org/wordprocessingml/2006/main"/>
      <w:r xmlns:w="http://schemas.openxmlformats.org/wordprocessingml/2006/main">
        <w:t xml:space="preserve">Execute the test command:</w:t>
      </w:r>
    </w:p>
    <w:p>
      <w:pPr xmlns:w="http://schemas.openxmlformats.org/wordprocessingml/2006/main"/>
      <w:r xmlns:w="http://schemas.openxmlformats.org/wordprocessingml/2006/main">
        <w:t xml:space="preserve">./run_test.out op/binary/add</w:t>
      </w:r>
    </w:p>
    <w:p>
      <w:pPr xmlns:w="http://schemas.openxmlformats.org/wordprocessingml/2006/main"/>
      <w:r xmlns:w="http://schemas.openxmlformats.org/wordprocessingml/2006/main">
        <w:t xml:space="preserve">Test results:</w:t>
      </w:r>
    </w:p>
    <w:p>
      <w:pPr xmlns:w="http://schemas.openxmlformats.org/wordprocessingml/2006/main"/>
      <w:r xmlns:w="http://schemas.openxmlformats.org/wordprocessingml/2006/main">
        <w:t xml:space="preserve">the device supports: i8sdot:0, fp16:0, i8mm: 0, sve2: 0running op/binary/add.running op/binary/addInt8.AddInt8 test zeropoint is zeroAddInt8 test zeropoint is not zerorunning op/binary/addC4.op/binary/add cost time: 0.433 msop/binary/addC4 cost time: 0.157 msop/binary/addInt8 cost time: 0.283 ms√√√ all &lt;op/binary/add&gt; tests passed.TEST_NAME_UNIT: Unit test TEST_CASE_AMOUNT_UNIT: {"blocked":0,"failed":0,"passed":3,"skipped":0}</w:t>
      </w:r>
    </w:p>
    <w:p>
      <w:pPr xmlns:w="http://schemas.openxmlformats.org/wordprocessingml/2006/main">
        <w:keepNext w:val="0"/>
        <w:keepLines w:val="0"/>
        <w:widowControl/>
        <w:numPr>
          <w:ilvl w:val="0"/>
          <w:numId w:val="140"/>
        </w:numPr>
        <w:suppressLineNumbers w:val="0"/>
        <w:spacing w:before="0" w:beforeAutospacing="1" w:after="0" w:afterAutospacing="1"/>
        <w:ind w:left="720" w:hanging="360"/>
      </w:pPr>
      <w:r xmlns:w="http://schemas.openxmlformats.org/wordprocessingml/2006/main">
        <w:t xml:space="preserve">Test Case 140: BinaryOPTest_addC4</w:t>
      </w:r>
    </w:p>
    <w:p>
      <w:pPr xmlns:w="http://schemas.openxmlformats.org/wordprocessingml/2006/main"/>
      <w:r xmlns:w="http://schemas.openxmlformats.org/wordprocessingml/2006/main">
        <w:t xml:space="preserve">Execute the test command:</w:t>
      </w:r>
    </w:p>
    <w:p>
      <w:pPr xmlns:w="http://schemas.openxmlformats.org/wordprocessingml/2006/main"/>
      <w:r xmlns:w="http://schemas.openxmlformats.org/wordprocessingml/2006/main">
        <w:t xml:space="preserve">./run_test.out op/binary/addC4</w:t>
      </w:r>
    </w:p>
    <w:p>
      <w:pPr xmlns:w="http://schemas.openxmlformats.org/wordprocessingml/2006/main"/>
      <w:r xmlns:w="http://schemas.openxmlformats.org/wordprocessingml/2006/main">
        <w:t xml:space="preserve">Test results:</w:t>
      </w:r>
    </w:p>
    <w:p>
      <w:pPr xmlns:w="http://schemas.openxmlformats.org/wordprocessingml/2006/main"/>
      <w:r xmlns:w="http://schemas.openxmlformats.org/wordprocessingml/2006/main">
        <w:t xml:space="preserve">the device supports: i8sdot:0, fp16:0, i8mm: 0, sve2: 0running op/binary/addC4.op/binary/addC4 cost time: 0.600 ms√√√ all &lt;op/binary/addC4&gt; tests passed.TEST_NAME_UNIT: unit test TEST_CASE_AMOUNT_UNIT: {"blocked":0,"failed":0,"passed":1,"skipped":0}</w:t>
      </w:r>
    </w:p>
    <w:p>
      <w:pPr xmlns:w="http://schemas.openxmlformats.org/wordprocessingml/2006/main">
        <w:keepNext w:val="0"/>
        <w:keepLines w:val="0"/>
        <w:widowControl/>
        <w:numPr>
          <w:ilvl w:val="0"/>
          <w:numId w:val="141"/>
        </w:numPr>
        <w:suppressLineNumbers w:val="0"/>
        <w:spacing w:before="0" w:beforeAutospacing="1" w:after="0" w:afterAutospacing="1"/>
        <w:ind w:left="720" w:hanging="360"/>
      </w:pPr>
      <w:r xmlns:w="http://schemas.openxmlformats.org/wordprocessingml/2006/main">
        <w:t xml:space="preserve">Test Case 141: BinaryOPTest_addInt8</w:t>
      </w:r>
    </w:p>
    <w:p>
      <w:pPr xmlns:w="http://schemas.openxmlformats.org/wordprocessingml/2006/main"/>
      <w:r xmlns:w="http://schemas.openxmlformats.org/wordprocessingml/2006/main">
        <w:t xml:space="preserve">Execute the test command:</w:t>
      </w:r>
    </w:p>
    <w:p>
      <w:pPr xmlns:w="http://schemas.openxmlformats.org/wordprocessingml/2006/main"/>
      <w:r xmlns:w="http://schemas.openxmlformats.org/wordprocessingml/2006/main">
        <w:t xml:space="preserve">./run_test.out op/binary/addInt8</w:t>
      </w:r>
    </w:p>
    <w:p>
      <w:pPr xmlns:w="http://schemas.openxmlformats.org/wordprocessingml/2006/main"/>
      <w:r xmlns:w="http://schemas.openxmlformats.org/wordprocessingml/2006/main">
        <w:t xml:space="preserve">Test results:</w:t>
      </w:r>
    </w:p>
    <w:p>
      <w:pPr xmlns:w="http://schemas.openxmlformats.org/wordprocessingml/2006/main"/>
      <w:r xmlns:w="http://schemas.openxmlformats.org/wordprocessingml/2006/main">
        <w:t xml:space="preserve">the device supports: i8sdot:0, fp16:0, i8mm: 0, sve2: 0running op/binary/addInt8.AddInt8 test zeropoint is zeroAddInt8 test zeropoint is not zeroop/binary/addInt8 cost time: 0.630 ms√√√ all &lt;op/binary/addInt8&gt; tests passed.TEST_NAME_UNIT: Unit test TEST_CASE_AMOUNT_UNIT: {"blocked":0,"failed":0,"passed":1,"skipped":0}</w:t>
      </w:r>
    </w:p>
    <w:p>
      <w:pPr xmlns:w="http://schemas.openxmlformats.org/wordprocessingml/2006/main">
        <w:keepNext w:val="0"/>
        <w:keepLines w:val="0"/>
        <w:widowControl/>
        <w:numPr>
          <w:ilvl w:val="0"/>
          <w:numId w:val="142"/>
        </w:numPr>
        <w:suppressLineNumbers w:val="0"/>
        <w:spacing w:before="0" w:beforeAutospacing="1" w:after="0" w:afterAutospacing="1"/>
        <w:ind w:left="720" w:hanging="360"/>
      </w:pPr>
      <w:r xmlns:w="http://schemas.openxmlformats.org/wordprocessingml/2006/main">
        <w:t xml:space="preserve">Test Case 142: BinaryOPTest_atan2</w:t>
      </w:r>
    </w:p>
    <w:p>
      <w:pPr xmlns:w="http://schemas.openxmlformats.org/wordprocessingml/2006/main"/>
      <w:r xmlns:w="http://schemas.openxmlformats.org/wordprocessingml/2006/main">
        <w:t xml:space="preserve">Execute the test command:</w:t>
      </w:r>
    </w:p>
    <w:p>
      <w:pPr xmlns:w="http://schemas.openxmlformats.org/wordprocessingml/2006/main"/>
      <w:r xmlns:w="http://schemas.openxmlformats.org/wordprocessingml/2006/main">
        <w:t xml:space="preserve">./run_test.out op/binary/atan2</w:t>
      </w:r>
    </w:p>
    <w:p>
      <w:pPr xmlns:w="http://schemas.openxmlformats.org/wordprocessingml/2006/main"/>
      <w:r xmlns:w="http://schemas.openxmlformats.org/wordprocessingml/2006/main">
        <w:t xml:space="preserve">Test results:</w:t>
      </w:r>
    </w:p>
    <w:p>
      <w:pPr xmlns:w="http://schemas.openxmlformats.org/wordprocessingml/2006/main"/>
      <w:r xmlns:w="http://schemas.openxmlformats.org/wordprocessingml/2006/main">
        <w:t xml:space="preserve">the device supports: i8sdot:0, fp16:0, i8mm: 0, sve2: 0running op/binary/atan2.running op/binary/atan2Int8.op/binary/atan2 cost time: 0.512 msop/binary/atan2Int8 cost time: 0.168 ms√√√ all &lt;op/binary/atan2&gt; tests passed.TEST_NAME_UNIT: unit test TEST_CASE_AMOUNT_UNIT: {"blocked":0,"failed":0,"passed":2,"skipped":0}</w:t>
      </w:r>
    </w:p>
    <w:p>
      <w:pPr xmlns:w="http://schemas.openxmlformats.org/wordprocessingml/2006/main">
        <w:keepNext w:val="0"/>
        <w:keepLines w:val="0"/>
        <w:widowControl/>
        <w:numPr>
          <w:ilvl w:val="0"/>
          <w:numId w:val="143"/>
        </w:numPr>
        <w:suppressLineNumbers w:val="0"/>
        <w:spacing w:before="0" w:beforeAutospacing="1" w:after="0" w:afterAutospacing="1"/>
        <w:ind w:left="720" w:hanging="360"/>
      </w:pPr>
      <w:r xmlns:w="http://schemas.openxmlformats.org/wordprocessingml/2006/main">
        <w:t xml:space="preserve">Test Case 143: BinaryOPTest_atan2Int8</w:t>
      </w:r>
    </w:p>
    <w:p>
      <w:pPr xmlns:w="http://schemas.openxmlformats.org/wordprocessingml/2006/main"/>
      <w:r xmlns:w="http://schemas.openxmlformats.org/wordprocessingml/2006/main">
        <w:t xml:space="preserve">Execute the test command:</w:t>
      </w:r>
    </w:p>
    <w:p>
      <w:pPr xmlns:w="http://schemas.openxmlformats.org/wordprocessingml/2006/main"/>
      <w:r xmlns:w="http://schemas.openxmlformats.org/wordprocessingml/2006/main">
        <w:t xml:space="preserve">./run_test.out op/binary/atan2Int8</w:t>
      </w:r>
    </w:p>
    <w:p>
      <w:pPr xmlns:w="http://schemas.openxmlformats.org/wordprocessingml/2006/main"/>
      <w:r xmlns:w="http://schemas.openxmlformats.org/wordprocessingml/2006/main">
        <w:t xml:space="preserve">Test results:</w:t>
      </w:r>
    </w:p>
    <w:p>
      <w:pPr xmlns:w="http://schemas.openxmlformats.org/wordprocessingml/2006/main"/>
      <w:r xmlns:w="http://schemas.openxmlformats.org/wordprocessingml/2006/main">
        <w:t xml:space="preserve">the device supports: i8sdot:0, fp16:0, i8mm: 0, sve2: 0running op/binary/atan2Int8.op/binary/atan2Int8 cost time: 0.533 ms√√√ all &lt;op/binary/atan2Int8&gt; tests passed.TEST_NAME_UNIT: Unit test TEST_CASE_AMOUNT_UNIT: {"blocked":0,"failed":0,"passed":1,"skipped":0}</w:t>
      </w:r>
    </w:p>
    <w:p>
      <w:pPr xmlns:w="http://schemas.openxmlformats.org/wordprocessingml/2006/main">
        <w:keepNext w:val="0"/>
        <w:keepLines w:val="0"/>
        <w:widowControl/>
        <w:numPr>
          <w:ilvl w:val="0"/>
          <w:numId w:val="144"/>
        </w:numPr>
        <w:suppressLineNumbers w:val="0"/>
        <w:spacing w:before="0" w:beforeAutospacing="1" w:after="0" w:afterAutospacing="1"/>
        <w:ind w:left="720" w:hanging="360"/>
      </w:pPr>
      <w:r xmlns:w="http://schemas.openxmlformats.org/wordprocessingml/2006/main">
        <w:t xml:space="preserve">Test Case 144: BinaryOPTest_biasadd</w:t>
      </w:r>
    </w:p>
    <w:p>
      <w:pPr xmlns:w="http://schemas.openxmlformats.org/wordprocessingml/2006/main"/>
      <w:r xmlns:w="http://schemas.openxmlformats.org/wordprocessingml/2006/main">
        <w:t xml:space="preserve">Execute the test command:</w:t>
      </w:r>
    </w:p>
    <w:p>
      <w:pPr xmlns:w="http://schemas.openxmlformats.org/wordprocessingml/2006/main"/>
      <w:r xmlns:w="http://schemas.openxmlformats.org/wordprocessingml/2006/main">
        <w:t xml:space="preserve">./run_test.out op/binary/biasadd</w:t>
      </w:r>
    </w:p>
    <w:p>
      <w:pPr xmlns:w="http://schemas.openxmlformats.org/wordprocessingml/2006/main"/>
      <w:r xmlns:w="http://schemas.openxmlformats.org/wordprocessingml/2006/main">
        <w:t xml:space="preserve">Test results:</w:t>
      </w:r>
    </w:p>
    <w:p>
      <w:pPr xmlns:w="http://schemas.openxmlformats.org/wordprocessingml/2006/main"/>
      <w:r xmlns:w="http://schemas.openxmlformats.org/wordprocessingml/2006/main">
        <w:t xml:space="preserve">the device supports: i8sdot:0, fp16:0, i8mm: 0, sve2: 0running op/binary/biasadd.op/binary/biasadd cost time: 0.474 ms√√√ all &lt;op/binary/biasadd&gt; tests passed.TEST_NAME_UNIT: unit test TEST_CASE_AMOUNT_UNIT: {"blocked":0,"failed":0,"passed":1,"skipped":0}</w:t>
      </w:r>
    </w:p>
    <w:p>
      <w:pPr xmlns:w="http://schemas.openxmlformats.org/wordprocessingml/2006/main">
        <w:keepNext w:val="0"/>
        <w:keepLines w:val="0"/>
        <w:widowControl/>
        <w:numPr>
          <w:ilvl w:val="0"/>
          <w:numId w:val="145"/>
        </w:numPr>
        <w:suppressLineNumbers w:val="0"/>
        <w:spacing w:before="0" w:beforeAutospacing="1" w:after="0" w:afterAutospacing="1"/>
        <w:ind w:left="720" w:hanging="360"/>
      </w:pPr>
      <w:r xmlns:w="http://schemas.openxmlformats.org/wordprocessingml/2006/main">
        <w:t xml:space="preserve">Test Case 145: BinaryOPTest_bitwise_and</w:t>
      </w:r>
    </w:p>
    <w:p>
      <w:pPr xmlns:w="http://schemas.openxmlformats.org/wordprocessingml/2006/main"/>
      <w:r xmlns:w="http://schemas.openxmlformats.org/wordprocessingml/2006/main">
        <w:t xml:space="preserve">Execute the test command:</w:t>
      </w:r>
    </w:p>
    <w:p>
      <w:pPr xmlns:w="http://schemas.openxmlformats.org/wordprocessingml/2006/main"/>
      <w:r xmlns:w="http://schemas.openxmlformats.org/wordprocessingml/2006/main">
        <w:t xml:space="preserve">./run_test.out op/binary/bitwise_and</w:t>
      </w:r>
    </w:p>
    <w:p>
      <w:pPr xmlns:w="http://schemas.openxmlformats.org/wordprocessingml/2006/main"/>
      <w:r xmlns:w="http://schemas.openxmlformats.org/wordprocessingml/2006/main">
        <w:t xml:space="preserve">Test results:</w:t>
      </w:r>
    </w:p>
    <w:p>
      <w:pPr xmlns:w="http://schemas.openxmlformats.org/wordprocessingml/2006/main"/>
      <w:r xmlns:w="http://schemas.openxmlformats.org/wordprocessingml/2006/main">
        <w:t xml:space="preserve">the device supports: i8sdot:0, fp16:0, i8mm: 0, sve2: 0running op/binary/bitwise_and.op/binary/bitwise_and cost time: 0.430 ms√√√ all &lt;op/binary/bitwise_and&gt; tests passed.TEST_NAME_UNIT: unit test TEST_CASE_AMOUNT_UNIT: {"blocked":0,"failed":0,"passed":1,"skipped":0}</w:t>
      </w:r>
    </w:p>
    <w:p>
      <w:pPr xmlns:w="http://schemas.openxmlformats.org/wordprocessingml/2006/main">
        <w:keepNext w:val="0"/>
        <w:keepLines w:val="0"/>
        <w:widowControl/>
        <w:numPr>
          <w:ilvl w:val="0"/>
          <w:numId w:val="146"/>
        </w:numPr>
        <w:suppressLineNumbers w:val="0"/>
        <w:spacing w:before="0" w:beforeAutospacing="1" w:after="0" w:afterAutospacing="1"/>
        <w:ind w:left="720" w:hanging="360"/>
      </w:pPr>
      <w:r xmlns:w="http://schemas.openxmlformats.org/wordprocessingml/2006/main">
        <w:t xml:space="preserve">Test Case 146: BinaryOPTest_bitwise_or</w:t>
      </w:r>
    </w:p>
    <w:p>
      <w:pPr xmlns:w="http://schemas.openxmlformats.org/wordprocessingml/2006/main"/>
      <w:r xmlns:w="http://schemas.openxmlformats.org/wordprocessingml/2006/main">
        <w:t xml:space="preserve">Execute the test command:</w:t>
      </w:r>
    </w:p>
    <w:p>
      <w:pPr xmlns:w="http://schemas.openxmlformats.org/wordprocessingml/2006/main"/>
      <w:r xmlns:w="http://schemas.openxmlformats.org/wordprocessingml/2006/main">
        <w:t xml:space="preserve">./run_test.out op/binary/bitwise_or</w:t>
      </w:r>
    </w:p>
    <w:p>
      <w:pPr xmlns:w="http://schemas.openxmlformats.org/wordprocessingml/2006/main"/>
      <w:r xmlns:w="http://schemas.openxmlformats.org/wordprocessingml/2006/main">
        <w:t xml:space="preserve">Test results:</w:t>
      </w:r>
    </w:p>
    <w:p>
      <w:pPr xmlns:w="http://schemas.openxmlformats.org/wordprocessingml/2006/main"/>
      <w:r xmlns:w="http://schemas.openxmlformats.org/wordprocessingml/2006/main">
        <w:t xml:space="preserve">the device supports: i8sdot:0, fp16:0, i8mm: 0, sve2: 0running op/binary/bitwise_or.op/binary/bitwise_or cost time: 0.401 ms√√√ all &lt;op/binary/bitwise_or&gt; tests passed.TEST_NAME_UNIT: Unit test TEST_CASE_AMOUNT_UNIT: {"blocked":0,"failed":0,"passed":1,"skipped":0}</w:t>
      </w:r>
    </w:p>
    <w:p>
      <w:pPr xmlns:w="http://schemas.openxmlformats.org/wordprocessingml/2006/main">
        <w:keepNext w:val="0"/>
        <w:keepLines w:val="0"/>
        <w:widowControl/>
        <w:numPr>
          <w:ilvl w:val="0"/>
          <w:numId w:val="147"/>
        </w:numPr>
        <w:suppressLineNumbers w:val="0"/>
        <w:spacing w:before="0" w:beforeAutospacing="1" w:after="0" w:afterAutospacing="1"/>
        <w:ind w:left="720" w:hanging="360"/>
      </w:pPr>
      <w:r xmlns:w="http://schemas.openxmlformats.org/wordprocessingml/2006/main">
        <w:t xml:space="preserve">Test Case 147: BinaryOPTest_bitwise_xor</w:t>
      </w:r>
    </w:p>
    <w:p>
      <w:pPr xmlns:w="http://schemas.openxmlformats.org/wordprocessingml/2006/main"/>
      <w:r xmlns:w="http://schemas.openxmlformats.org/wordprocessingml/2006/main">
        <w:t xml:space="preserve">Execute the test command:</w:t>
      </w:r>
    </w:p>
    <w:p>
      <w:pPr xmlns:w="http://schemas.openxmlformats.org/wordprocessingml/2006/main"/>
      <w:r xmlns:w="http://schemas.openxmlformats.org/wordprocessingml/2006/main">
        <w:t xml:space="preserve">./run_test.out op/binary/bitwise_xor</w:t>
      </w:r>
    </w:p>
    <w:p>
      <w:pPr xmlns:w="http://schemas.openxmlformats.org/wordprocessingml/2006/main"/>
      <w:r xmlns:w="http://schemas.openxmlformats.org/wordprocessingml/2006/main">
        <w:t xml:space="preserve">Test results:</w:t>
      </w:r>
    </w:p>
    <w:p>
      <w:pPr xmlns:w="http://schemas.openxmlformats.org/wordprocessingml/2006/main"/>
      <w:r xmlns:w="http://schemas.openxmlformats.org/wordprocessingml/2006/main">
        <w:t xml:space="preserve">the device supports: i8sdot:0, fp16:0, i8mm: 0, sve2: 0running op/binary/bitwise_xor.op/binary/bitwise_xor cost time: 0.463 ms√√√ all &lt;op/binary/bitwise_xor&gt; tests passed.TEST_NAME_UNIT: Unit test TEST_CASE_AMOUNT_UNIT: {"blocked":0,"failed":0,"passed":1,"skipped":0}</w:t>
      </w:r>
    </w:p>
    <w:p>
      <w:pPr xmlns:w="http://schemas.openxmlformats.org/wordprocessingml/2006/main">
        <w:keepNext w:val="0"/>
        <w:keepLines w:val="0"/>
        <w:widowControl/>
        <w:numPr>
          <w:ilvl w:val="0"/>
          <w:numId w:val="148"/>
        </w:numPr>
        <w:suppressLineNumbers w:val="0"/>
        <w:spacing w:before="0" w:beforeAutospacing="1" w:after="0" w:afterAutospacing="1"/>
        <w:ind w:left="720" w:hanging="360"/>
      </w:pPr>
      <w:r xmlns:w="http://schemas.openxmlformats.org/wordprocessingml/2006/main">
        <w:t xml:space="preserve">Test Case 148: BinaryOPTest_broadcastShapeTest</w:t>
      </w:r>
    </w:p>
    <w:p>
      <w:pPr xmlns:w="http://schemas.openxmlformats.org/wordprocessingml/2006/main"/>
      <w:r xmlns:w="http://schemas.openxmlformats.org/wordprocessingml/2006/main">
        <w:t xml:space="preserve">Execute the test command:</w:t>
      </w:r>
    </w:p>
    <w:p>
      <w:pPr xmlns:w="http://schemas.openxmlformats.org/wordprocessingml/2006/main"/>
      <w:r xmlns:w="http://schemas.openxmlformats.org/wordprocessingml/2006/main">
        <w:t xml:space="preserve">./run_test.out op/binary/broadcastShapeTest</w:t>
      </w:r>
    </w:p>
    <w:p>
      <w:pPr xmlns:w="http://schemas.openxmlformats.org/wordprocessingml/2006/main"/>
      <w:r xmlns:w="http://schemas.openxmlformats.org/wordprocessingml/2006/main">
        <w:t xml:space="preserve">Test results:</w:t>
      </w:r>
    </w:p>
    <w:p>
      <w:pPr xmlns:w="http://schemas.openxmlformats.org/wordprocessingml/2006/main"/>
      <w:r xmlns:w="http://schemas.openxmlformats.org/wordprocessingml/2006/main">
        <w:t xml:space="preserve">the device supports: i8sdot:0, fp16:0, i8mm: 0, sve2: 0running op/binary/broadcastShapeTest.op/binary/broadcastShapeTest cost time: 0.515 ms√√√ all &lt;op/binary/broadcastShapeTest&gt; tests passed.TEST_NAME_UNIT: Unit test TEST_CASE_AMOUNT_UNIT: {"blocked":0,"failed":0,"passed":1,"skipped":0}</w:t>
      </w:r>
    </w:p>
    <w:p>
      <w:pPr xmlns:w="http://schemas.openxmlformats.org/wordprocessingml/2006/main">
        <w:keepNext w:val="0"/>
        <w:keepLines w:val="0"/>
        <w:widowControl/>
        <w:numPr>
          <w:ilvl w:val="0"/>
          <w:numId w:val="149"/>
        </w:numPr>
        <w:suppressLineNumbers w:val="0"/>
        <w:spacing w:before="0" w:beforeAutospacing="1" w:after="0" w:afterAutospacing="1"/>
        <w:ind w:left="720" w:hanging="360"/>
      </w:pPr>
      <w:r xmlns:w="http://schemas.openxmlformats.org/wordprocessingml/2006/main">
        <w:t xml:space="preserve">Test Case 149: BinaryOPTest_divide</w:t>
      </w:r>
    </w:p>
    <w:p>
      <w:pPr xmlns:w="http://schemas.openxmlformats.org/wordprocessingml/2006/main"/>
      <w:r xmlns:w="http://schemas.openxmlformats.org/wordprocessingml/2006/main">
        <w:t xml:space="preserve">Execute the test command:</w:t>
      </w:r>
    </w:p>
    <w:p>
      <w:pPr xmlns:w="http://schemas.openxmlformats.org/wordprocessingml/2006/main"/>
      <w:r xmlns:w="http://schemas.openxmlformats.org/wordprocessingml/2006/main">
        <w:t xml:space="preserve">./run_test.out op/binary/divide</w:t>
      </w:r>
    </w:p>
    <w:p>
      <w:pPr xmlns:w="http://schemas.openxmlformats.org/wordprocessingml/2006/main"/>
      <w:r xmlns:w="http://schemas.openxmlformats.org/wordprocessingml/2006/main">
        <w:t xml:space="preserve">Test results:</w:t>
      </w:r>
    </w:p>
    <w:p>
      <w:pPr xmlns:w="http://schemas.openxmlformats.org/wordprocessingml/2006/main"/>
      <w:r xmlns:w="http://schemas.openxmlformats.org/wordprocessingml/2006/main">
        <w:t xml:space="preserve">the device supports: i8sdot:0, fp16:0, i8mm: 0, sve2: 0running op/binary/divide.running op/binary/divideInt8.DivedeInt8 test zero point is zeroDivedeInt8 test zero point is not zeroop/binary/divide cost time: 0.421 msop/binary/divideInt8 cost time: 0.260 ms√√√ all &lt;op/binary/divide&gt; tests passed.TEST_NAME_UNIT: Unit test TEST_CASE_AMOUNT_UNIT: {"blocked":0,"failed":0,"passed":2,"skipped":0}</w:t>
      </w:r>
    </w:p>
    <w:p>
      <w:pPr xmlns:w="http://schemas.openxmlformats.org/wordprocessingml/2006/main">
        <w:keepNext w:val="0"/>
        <w:keepLines w:val="0"/>
        <w:widowControl/>
        <w:numPr>
          <w:ilvl w:val="0"/>
          <w:numId w:val="150"/>
        </w:numPr>
        <w:suppressLineNumbers w:val="0"/>
        <w:spacing w:before="0" w:beforeAutospacing="1" w:after="0" w:afterAutospacing="1"/>
        <w:ind w:left="720" w:hanging="360"/>
      </w:pPr>
      <w:r xmlns:w="http://schemas.openxmlformats.org/wordprocessingml/2006/main">
        <w:t xml:space="preserve">Test Case 150: BinaryOPTest_divideInt8</w:t>
      </w:r>
    </w:p>
    <w:p>
      <w:pPr xmlns:w="http://schemas.openxmlformats.org/wordprocessingml/2006/main"/>
      <w:r xmlns:w="http://schemas.openxmlformats.org/wordprocessingml/2006/main">
        <w:t xml:space="preserve">Execute the test command:</w:t>
      </w:r>
    </w:p>
    <w:p>
      <w:pPr xmlns:w="http://schemas.openxmlformats.org/wordprocessingml/2006/main"/>
      <w:r xmlns:w="http://schemas.openxmlformats.org/wordprocessingml/2006/main">
        <w:t xml:space="preserve">./run_test.out op/binary/divideInt8</w:t>
      </w:r>
    </w:p>
    <w:p>
      <w:pPr xmlns:w="http://schemas.openxmlformats.org/wordprocessingml/2006/main"/>
      <w:r xmlns:w="http://schemas.openxmlformats.org/wordprocessingml/2006/main">
        <w:t xml:space="preserve">Test results:</w:t>
      </w:r>
    </w:p>
    <w:p>
      <w:pPr xmlns:w="http://schemas.openxmlformats.org/wordprocessingml/2006/main"/>
      <w:r xmlns:w="http://schemas.openxmlformats.org/wordprocessingml/2006/main">
        <w:t xml:space="preserve">the device supports: i8sdot:0, fp16:0, i8mm: 0, sve2: 0running op/binary/divideInt8.DivedeInt8 test zero point is zeroDivedeInt8 test zero point is not zeroop/binary/divideInt8 cost time: 0.616 ms√√√ all &lt;op/binary/divideInt8&gt; tests passed.TEST_NAME_UNIT: Unit test TEST_CASE_AMOUNT_UNIT: {"blocked":0,"failed":0,"passed":1,"skipped":0}</w:t>
      </w:r>
    </w:p>
    <w:p>
      <w:pPr xmlns:w="http://schemas.openxmlformats.org/wordprocessingml/2006/main">
        <w:keepNext w:val="0"/>
        <w:keepLines w:val="0"/>
        <w:widowControl/>
        <w:numPr>
          <w:ilvl w:val="0"/>
          <w:numId w:val="151"/>
        </w:numPr>
        <w:suppressLineNumbers w:val="0"/>
        <w:spacing w:before="0" w:beforeAutospacing="1" w:after="0" w:afterAutospacing="1"/>
        <w:ind w:left="720" w:hanging="360"/>
      </w:pPr>
      <w:r xmlns:w="http://schemas.openxmlformats.org/wordprocessingml/2006/main">
        <w:t xml:space="preserve">Test Case 151: BinaryOPTest_equal</w:t>
      </w:r>
    </w:p>
    <w:p>
      <w:pPr xmlns:w="http://schemas.openxmlformats.org/wordprocessingml/2006/main"/>
      <w:r xmlns:w="http://schemas.openxmlformats.org/wordprocessingml/2006/main">
        <w:t xml:space="preserve">Execute the test command:</w:t>
      </w:r>
    </w:p>
    <w:p>
      <w:pPr xmlns:w="http://schemas.openxmlformats.org/wordprocessingml/2006/main"/>
      <w:r xmlns:w="http://schemas.openxmlformats.org/wordprocessingml/2006/main">
        <w:t xml:space="preserve">./run_test.out op/binary/equal</w:t>
      </w:r>
    </w:p>
    <w:p>
      <w:pPr xmlns:w="http://schemas.openxmlformats.org/wordprocessingml/2006/main"/>
      <w:r xmlns:w="http://schemas.openxmlformats.org/wordprocessingml/2006/main">
        <w:t xml:space="preserve">Test results:</w:t>
      </w:r>
    </w:p>
    <w:p>
      <w:pPr xmlns:w="http://schemas.openxmlformats.org/wordprocessingml/2006/main"/>
      <w:r xmlns:w="http://schemas.openxmlformats.org/wordprocessingml/2006/main">
        <w:t xml:space="preserve">the device supports: i8sdot:0, fp16:0, i8mm: 0, sve2: 0running op/binary/equal.op/binary/equal cost time: 0.559 ms√√√ all &lt;op/binary/equal&gt; tests passed.TEST_NAME_UNIT: unit test TEST_CASE_AMOUNT_UNIT: {"blocked":0,"failed":0,"passed":1,"skipped":0}</w:t>
      </w:r>
    </w:p>
    <w:p>
      <w:pPr xmlns:w="http://schemas.openxmlformats.org/wordprocessingml/2006/main">
        <w:keepNext w:val="0"/>
        <w:keepLines w:val="0"/>
        <w:widowControl/>
        <w:numPr>
          <w:ilvl w:val="0"/>
          <w:numId w:val="152"/>
        </w:numPr>
        <w:suppressLineNumbers w:val="0"/>
        <w:spacing w:before="0" w:beforeAutospacing="1" w:after="0" w:afterAutospacing="1"/>
        <w:ind w:left="720" w:hanging="360"/>
      </w:pPr>
      <w:r xmlns:w="http://schemas.openxmlformats.org/wordprocessingml/2006/main">
        <w:t xml:space="preserve">Test Case 152: BinaryOPTest_floordiv</w:t>
      </w:r>
    </w:p>
    <w:p>
      <w:pPr xmlns:w="http://schemas.openxmlformats.org/wordprocessingml/2006/main"/>
      <w:r xmlns:w="http://schemas.openxmlformats.org/wordprocessingml/2006/main">
        <w:t xml:space="preserve">Execute the test command:</w:t>
      </w:r>
    </w:p>
    <w:p>
      <w:pPr xmlns:w="http://schemas.openxmlformats.org/wordprocessingml/2006/main"/>
      <w:r xmlns:w="http://schemas.openxmlformats.org/wordprocessingml/2006/main">
        <w:t xml:space="preserve">./run_test.out op/binary/floordiv</w:t>
      </w:r>
    </w:p>
    <w:p>
      <w:pPr xmlns:w="http://schemas.openxmlformats.org/wordprocessingml/2006/main"/>
      <w:r xmlns:w="http://schemas.openxmlformats.org/wordprocessingml/2006/main">
        <w:t xml:space="preserve">Test results:</w:t>
      </w:r>
    </w:p>
    <w:p>
      <w:pPr xmlns:w="http://schemas.openxmlformats.org/wordprocessingml/2006/main"/>
      <w:r xmlns:w="http://schemas.openxmlformats.org/wordprocessingml/2006/main">
        <w:t xml:space="preserve">the device supports: i8sdot:0, fp16:0, i8mm: 0, sve2: 0running op/binary/floordiv.running op/binary/floordivInt8.op/binary/floordiv cost time: 0.508 msop/binary/floordivInt8 cost time: 0.171 ms√√√ all &lt;op/binary/floordiv&gt; tests passed.TEST_NAME_UNIT: unit test TEST_CASE_AMOUNT_UNIT: {"blocked":0,"failed":0,"passed":2,"skipped":0}</w:t>
      </w:r>
    </w:p>
    <w:p>
      <w:pPr xmlns:w="http://schemas.openxmlformats.org/wordprocessingml/2006/main">
        <w:keepNext w:val="0"/>
        <w:keepLines w:val="0"/>
        <w:widowControl/>
        <w:numPr>
          <w:ilvl w:val="0"/>
          <w:numId w:val="153"/>
        </w:numPr>
        <w:suppressLineNumbers w:val="0"/>
        <w:spacing w:before="0" w:beforeAutospacing="1" w:after="0" w:afterAutospacing="1"/>
        <w:ind w:left="720" w:hanging="360"/>
      </w:pPr>
      <w:r xmlns:w="http://schemas.openxmlformats.org/wordprocessingml/2006/main">
        <w:t xml:space="preserve">Test Case 153: BinaryOPTest_floordivInt8</w:t>
      </w:r>
    </w:p>
    <w:p>
      <w:pPr xmlns:w="http://schemas.openxmlformats.org/wordprocessingml/2006/main"/>
      <w:r xmlns:w="http://schemas.openxmlformats.org/wordprocessingml/2006/main">
        <w:t xml:space="preserve">Execute the test command:</w:t>
      </w:r>
    </w:p>
    <w:p>
      <w:pPr xmlns:w="http://schemas.openxmlformats.org/wordprocessingml/2006/main"/>
      <w:r xmlns:w="http://schemas.openxmlformats.org/wordprocessingml/2006/main">
        <w:t xml:space="preserve">./run_test.out op/binary/floordivInt8</w:t>
      </w:r>
    </w:p>
    <w:p>
      <w:pPr xmlns:w="http://schemas.openxmlformats.org/wordprocessingml/2006/main"/>
      <w:r xmlns:w="http://schemas.openxmlformats.org/wordprocessingml/2006/main">
        <w:t xml:space="preserve">Test results:</w:t>
      </w:r>
    </w:p>
    <w:p>
      <w:pPr xmlns:w="http://schemas.openxmlformats.org/wordprocessingml/2006/main"/>
      <w:r xmlns:w="http://schemas.openxmlformats.org/wordprocessingml/2006/main">
        <w:t xml:space="preserve">the device supports: i8sdot:0, fp16:0, i8mm: 0, sve2: 0running op/binary/floordivInt8.op/binary/floordivInt8 cost time: 0.517 ms√√√ all &lt;op/binary/floordivInt8&gt; tests passed.TEST_NAME_UNIT: Unit test TEST_CASE_AMOUNT_UNIT: {"blocked":0,"failed":0,"passed":1,"skipped":0}</w:t>
      </w:r>
    </w:p>
    <w:p>
      <w:pPr xmlns:w="http://schemas.openxmlformats.org/wordprocessingml/2006/main">
        <w:keepNext w:val="0"/>
        <w:keepLines w:val="0"/>
        <w:widowControl/>
        <w:numPr>
          <w:ilvl w:val="0"/>
          <w:numId w:val="154"/>
        </w:numPr>
        <w:suppressLineNumbers w:val="0"/>
        <w:spacing w:before="0" w:beforeAutospacing="1" w:after="0" w:afterAutospacing="1"/>
        <w:ind w:left="720" w:hanging="360"/>
      </w:pPr>
      <w:r xmlns:w="http://schemas.openxmlformats.org/wordprocessingml/2006/main">
        <w:t xml:space="preserve">Test Case 154: BinaryOPTest_floormod</w:t>
      </w:r>
    </w:p>
    <w:p>
      <w:pPr xmlns:w="http://schemas.openxmlformats.org/wordprocessingml/2006/main"/>
      <w:r xmlns:w="http://schemas.openxmlformats.org/wordprocessingml/2006/main">
        <w:t xml:space="preserve">Execute the test command:</w:t>
      </w:r>
    </w:p>
    <w:p>
      <w:pPr xmlns:w="http://schemas.openxmlformats.org/wordprocessingml/2006/main"/>
      <w:r xmlns:w="http://schemas.openxmlformats.org/wordprocessingml/2006/main">
        <w:t xml:space="preserve">./run_test.out op/binary/floormod</w:t>
      </w:r>
    </w:p>
    <w:p>
      <w:pPr xmlns:w="http://schemas.openxmlformats.org/wordprocessingml/2006/main"/>
      <w:r xmlns:w="http://schemas.openxmlformats.org/wordprocessingml/2006/main">
        <w:t xml:space="preserve">Test results:</w:t>
      </w:r>
    </w:p>
    <w:p>
      <w:pPr xmlns:w="http://schemas.openxmlformats.org/wordprocessingml/2006/main"/>
      <w:r xmlns:w="http://schemas.openxmlformats.org/wordprocessingml/2006/main">
        <w:t xml:space="preserve">the device supports: i8sdot:0, fp16:0, i8mm: 0, sve2: 0running op/binary/floormod.running op/binary/floormodInt8.op/binary/floormod cost time: 0.450 msop/binary/floormodInt8 cost time: 0.164 ms√√√ all &lt;op/binary/floormod&gt; tests passed.TEST_NAME_UNIT: unit test TEST_CASE_AMOUNT_UNIT: {"blocked":0,"failed":0,"passed":2,"skipped":0}</w:t>
      </w:r>
    </w:p>
    <w:p>
      <w:pPr xmlns:w="http://schemas.openxmlformats.org/wordprocessingml/2006/main">
        <w:keepNext w:val="0"/>
        <w:keepLines w:val="0"/>
        <w:widowControl/>
        <w:numPr>
          <w:ilvl w:val="0"/>
          <w:numId w:val="155"/>
        </w:numPr>
        <w:suppressLineNumbers w:val="0"/>
        <w:spacing w:before="0" w:beforeAutospacing="1" w:after="0" w:afterAutospacing="1"/>
        <w:ind w:left="720" w:hanging="360"/>
      </w:pPr>
      <w:r xmlns:w="http://schemas.openxmlformats.org/wordprocessingml/2006/main">
        <w:t xml:space="preserve">Test Case 155: BinaryOPTest_floormodInt8</w:t>
      </w:r>
    </w:p>
    <w:p>
      <w:pPr xmlns:w="http://schemas.openxmlformats.org/wordprocessingml/2006/main"/>
      <w:r xmlns:w="http://schemas.openxmlformats.org/wordprocessingml/2006/main">
        <w:t xml:space="preserve">Execute the test command:</w:t>
      </w:r>
    </w:p>
    <w:p>
      <w:pPr xmlns:w="http://schemas.openxmlformats.org/wordprocessingml/2006/main"/>
      <w:r xmlns:w="http://schemas.openxmlformats.org/wordprocessingml/2006/main">
        <w:t xml:space="preserve">./run_test.out op/binary/floormodInt8</w:t>
      </w:r>
    </w:p>
    <w:p>
      <w:pPr xmlns:w="http://schemas.openxmlformats.org/wordprocessingml/2006/main"/>
      <w:r xmlns:w="http://schemas.openxmlformats.org/wordprocessingml/2006/main">
        <w:t xml:space="preserve">Test results:</w:t>
      </w:r>
    </w:p>
    <w:p>
      <w:pPr xmlns:w="http://schemas.openxmlformats.org/wordprocessingml/2006/main"/>
      <w:r xmlns:w="http://schemas.openxmlformats.org/wordprocessingml/2006/main">
        <w:t xml:space="preserve">the device supports: i8sdot:0, fp16:0, i8mm: 0, sve2: 0running op/binary/floormodInt8.op/binary/floormodInt8 cost time: 0.533 ms√√√ all &lt;op/binary/floormodInt8&gt; tests passed.TEST_NAME_UNIT: Unit test TEST_CASE_AMOUNT_UNIT: {"blocked":0,"failed":0,"passed":1,"skipped":0}</w:t>
      </w:r>
    </w:p>
    <w:p>
      <w:pPr xmlns:w="http://schemas.openxmlformats.org/wordprocessingml/2006/main">
        <w:keepNext w:val="0"/>
        <w:keepLines w:val="0"/>
        <w:widowControl/>
        <w:numPr>
          <w:ilvl w:val="0"/>
          <w:numId w:val="156"/>
        </w:numPr>
        <w:suppressLineNumbers w:val="0"/>
        <w:spacing w:before="0" w:beforeAutospacing="1" w:after="0" w:afterAutospacing="1"/>
        <w:ind w:left="720" w:hanging="360"/>
      </w:pPr>
      <w:r xmlns:w="http://schemas.openxmlformats.org/wordprocessingml/2006/main">
        <w:t xml:space="preserve">Test Case 156: BinaryOPTest_fuse_relu</w:t>
      </w:r>
    </w:p>
    <w:p>
      <w:pPr xmlns:w="http://schemas.openxmlformats.org/wordprocessingml/2006/main"/>
      <w:r xmlns:w="http://schemas.openxmlformats.org/wordprocessingml/2006/main">
        <w:t xml:space="preserve">Execute the test command:</w:t>
      </w:r>
    </w:p>
    <w:p>
      <w:pPr xmlns:w="http://schemas.openxmlformats.org/wordprocessingml/2006/main"/>
      <w:r xmlns:w="http://schemas.openxmlformats.org/wordprocessingml/2006/main">
        <w:t xml:space="preserve">./run_test.out op/binary/fuse_relu</w:t>
      </w:r>
    </w:p>
    <w:p>
      <w:pPr xmlns:w="http://schemas.openxmlformats.org/wordprocessingml/2006/main"/>
      <w:r xmlns:w="http://schemas.openxmlformats.org/wordprocessingml/2006/main">
        <w:t xml:space="preserve">Test results:</w:t>
      </w:r>
    </w:p>
    <w:p>
      <w:pPr xmlns:w="http://schemas.openxmlformats.org/wordprocessingml/2006/main"/>
      <w:r xmlns:w="http://schemas.openxmlformats.org/wordprocessingml/2006/main">
        <w:t xml:space="preserve">the device supports: i8sdot:0, fp16:0, i8mm: 0, sve2: 0running op/binary/fuse_relu.op/binary/fuse_relu cost time: 0.406 ms√√√ all &lt;op/binary/fuse_relu&gt; tests passed.TEST_NAME_UNIT: Unit test TEST_CASE_AMOUNT_UNIT: {"blocked":0,"failed":0,"passed":1,"skipped":0}</w:t>
      </w:r>
    </w:p>
    <w:p>
      <w:pPr xmlns:w="http://schemas.openxmlformats.org/wordprocessingml/2006/main">
        <w:keepNext w:val="0"/>
        <w:keepLines w:val="0"/>
        <w:widowControl/>
        <w:numPr>
          <w:ilvl w:val="0"/>
          <w:numId w:val="157"/>
        </w:numPr>
        <w:suppressLineNumbers w:val="0"/>
        <w:spacing w:before="0" w:beforeAutospacing="1" w:after="0" w:afterAutospacing="1"/>
        <w:ind w:left="720" w:hanging="360"/>
      </w:pPr>
      <w:r xmlns:w="http://schemas.openxmlformats.org/wordprocessingml/2006/main">
        <w:t xml:space="preserve">Test Case 157: BinaryOPTest_greater</w:t>
      </w:r>
    </w:p>
    <w:p>
      <w:pPr xmlns:w="http://schemas.openxmlformats.org/wordprocessingml/2006/main"/>
      <w:r xmlns:w="http://schemas.openxmlformats.org/wordprocessingml/2006/main">
        <w:t xml:space="preserve">Execute the test command:</w:t>
      </w:r>
    </w:p>
    <w:p>
      <w:pPr xmlns:w="http://schemas.openxmlformats.org/wordprocessingml/2006/main"/>
      <w:r xmlns:w="http://schemas.openxmlformats.org/wordprocessingml/2006/main">
        <w:t xml:space="preserve">./run_test.out op/binary/greater</w:t>
      </w:r>
    </w:p>
    <w:p>
      <w:pPr xmlns:w="http://schemas.openxmlformats.org/wordprocessingml/2006/main"/>
      <w:r xmlns:w="http://schemas.openxmlformats.org/wordprocessingml/2006/main">
        <w:t xml:space="preserve">Test results:</w:t>
      </w:r>
    </w:p>
    <w:p>
      <w:pPr xmlns:w="http://schemas.openxmlformats.org/wordprocessingml/2006/main"/>
      <w:r xmlns:w="http://schemas.openxmlformats.org/wordprocessingml/2006/main">
        <w:t xml:space="preserve">the device supports: i8sdot:0, fp16:0, i8mm: 0, sve2: 0running op/binary/greater.running op/binary/greaterequal.op/binary/greater cost time: 0.552 msop/binary/greaterequal cost time: 0.147 ms√√√ all &lt;op/binary/greater&gt; tests passed.TEST_NAME_UNIT: Unit test TEST_CASE_AMOUNT_UNIT: {"blocked":0,"failed":0,"passed":2,"skipped":0}</w:t>
      </w:r>
    </w:p>
    <w:p>
      <w:pPr xmlns:w="http://schemas.openxmlformats.org/wordprocessingml/2006/main">
        <w:keepNext w:val="0"/>
        <w:keepLines w:val="0"/>
        <w:widowControl/>
        <w:numPr>
          <w:ilvl w:val="0"/>
          <w:numId w:val="158"/>
        </w:numPr>
        <w:suppressLineNumbers w:val="0"/>
        <w:spacing w:before="0" w:beforeAutospacing="1" w:after="0" w:afterAutospacing="1"/>
        <w:ind w:left="720" w:hanging="360"/>
      </w:pPr>
      <w:r xmlns:w="http://schemas.openxmlformats.org/wordprocessingml/2006/main">
        <w:t xml:space="preserve">Test Case 158: BinaryOPTest_greaterequal</w:t>
      </w:r>
    </w:p>
    <w:p>
      <w:pPr xmlns:w="http://schemas.openxmlformats.org/wordprocessingml/2006/main"/>
      <w:r xmlns:w="http://schemas.openxmlformats.org/wordprocessingml/2006/main">
        <w:t xml:space="preserve">Execute the test command:</w:t>
      </w:r>
    </w:p>
    <w:p>
      <w:pPr xmlns:w="http://schemas.openxmlformats.org/wordprocessingml/2006/main"/>
      <w:r xmlns:w="http://schemas.openxmlformats.org/wordprocessingml/2006/main">
        <w:t xml:space="preserve">./run_test.out op/binary/greaterequal</w:t>
      </w:r>
    </w:p>
    <w:p>
      <w:pPr xmlns:w="http://schemas.openxmlformats.org/wordprocessingml/2006/main"/>
      <w:r xmlns:w="http://schemas.openxmlformats.org/wordprocessingml/2006/main">
        <w:t xml:space="preserve">Test results:</w:t>
      </w:r>
    </w:p>
    <w:p>
      <w:pPr xmlns:w="http://schemas.openxmlformats.org/wordprocessingml/2006/main"/>
      <w:r xmlns:w="http://schemas.openxmlformats.org/wordprocessingml/2006/main">
        <w:t xml:space="preserve">the device supports: i8sdot:0, fp16:0, i8mm: 0, sve2: 0running op/binary/greaterequal.op/binary/greaterequal cost time: 0.565 ms√√√ all &lt;op/binary/greaterequal&gt; tests passed.TEST_NAME_UNIT: Unit test TEST_CASE_AMOUNT_UNIT: {"blocked":0,"failed":0,"passed":1,"skipped":0}</w:t>
      </w:r>
    </w:p>
    <w:p>
      <w:pPr xmlns:w="http://schemas.openxmlformats.org/wordprocessingml/2006/main">
        <w:keepNext w:val="0"/>
        <w:keepLines w:val="0"/>
        <w:widowControl/>
        <w:numPr>
          <w:ilvl w:val="0"/>
          <w:numId w:val="159"/>
        </w:numPr>
        <w:suppressLineNumbers w:val="0"/>
        <w:spacing w:before="0" w:beforeAutospacing="1" w:after="0" w:afterAutospacing="1"/>
        <w:ind w:left="720" w:hanging="360"/>
      </w:pPr>
      <w:r xmlns:w="http://schemas.openxmlformats.org/wordprocessingml/2006/main">
        <w:t xml:space="preserve">Test Case 159: BinaryOPTest_less</w:t>
      </w:r>
    </w:p>
    <w:p>
      <w:pPr xmlns:w="http://schemas.openxmlformats.org/wordprocessingml/2006/main"/>
      <w:r xmlns:w="http://schemas.openxmlformats.org/wordprocessingml/2006/main">
        <w:t xml:space="preserve">Execute the test command:</w:t>
      </w:r>
    </w:p>
    <w:p>
      <w:pPr xmlns:w="http://schemas.openxmlformats.org/wordprocessingml/2006/main"/>
      <w:r xmlns:w="http://schemas.openxmlformats.org/wordprocessingml/2006/main">
        <w:t xml:space="preserve">./run_test.out op/binary/less</w:t>
      </w:r>
    </w:p>
    <w:p>
      <w:pPr xmlns:w="http://schemas.openxmlformats.org/wordprocessingml/2006/main"/>
      <w:r xmlns:w="http://schemas.openxmlformats.org/wordprocessingml/2006/main">
        <w:t xml:space="preserve">Test results:</w:t>
      </w:r>
    </w:p>
    <w:p>
      <w:pPr xmlns:w="http://schemas.openxmlformats.org/wordprocessingml/2006/main"/>
      <w:r xmlns:w="http://schemas.openxmlformats.org/wordprocessingml/2006/main">
        <w:t xml:space="preserve">the device supports: i8sdot:0, fp16:0, i8mm: 0, sve2: 0running op/binary/less.running op/binary/lessequal.op/binary/less cost time: 0.639 msop/binary/lessequal cost time: 0.138 ms√√√ all &lt;op/binary/less&gt; tests passed.TEST_NAME_UNIT: Unit test TEST_CASE_AMOUNT_UNIT: {"blocked":0,"failed":0,"passed":2,"skipped":0}</w:t>
      </w:r>
    </w:p>
    <w:p>
      <w:pPr xmlns:w="http://schemas.openxmlformats.org/wordprocessingml/2006/main">
        <w:keepNext w:val="0"/>
        <w:keepLines w:val="0"/>
        <w:widowControl/>
        <w:numPr>
          <w:ilvl w:val="0"/>
          <w:numId w:val="160"/>
        </w:numPr>
        <w:suppressLineNumbers w:val="0"/>
        <w:spacing w:before="0" w:beforeAutospacing="1" w:after="0" w:afterAutospacing="1"/>
        <w:ind w:left="720" w:hanging="360"/>
      </w:pPr>
      <w:r xmlns:w="http://schemas.openxmlformats.org/wordprocessingml/2006/main">
        <w:t xml:space="preserve">Test Case 160: BinaryOPTest_lessequal</w:t>
      </w:r>
    </w:p>
    <w:p>
      <w:pPr xmlns:w="http://schemas.openxmlformats.org/wordprocessingml/2006/main"/>
      <w:r xmlns:w="http://schemas.openxmlformats.org/wordprocessingml/2006/main">
        <w:t xml:space="preserve">Execute the test command:</w:t>
      </w:r>
    </w:p>
    <w:p>
      <w:pPr xmlns:w="http://schemas.openxmlformats.org/wordprocessingml/2006/main"/>
      <w:r xmlns:w="http://schemas.openxmlformats.org/wordprocessingml/2006/main">
        <w:t xml:space="preserve">./run_test.out op/binary/lessequal</w:t>
      </w:r>
    </w:p>
    <w:p>
      <w:pPr xmlns:w="http://schemas.openxmlformats.org/wordprocessingml/2006/main"/>
      <w:r xmlns:w="http://schemas.openxmlformats.org/wordprocessingml/2006/main">
        <w:t xml:space="preserve">Test results:</w:t>
      </w:r>
    </w:p>
    <w:p>
      <w:pPr xmlns:w="http://schemas.openxmlformats.org/wordprocessingml/2006/main"/>
      <w:r xmlns:w="http://schemas.openxmlformats.org/wordprocessingml/2006/main">
        <w:t xml:space="preserve">the device supports: i8sdot:0, fp16:0, i8mm: 0, sve2: 0running op/binary/lessequal.op/binary/lessequal cost time: 0.540 ms√√√ all &lt;op/binary/lessequal&gt; tests passed.TEST_NAME_UNIT: unit test TEST_CASE_AMOUNT_UNIT: {"blocked":0,"failed":0,"passed":1,"skipped":0}</w:t>
      </w:r>
    </w:p>
    <w:p>
      <w:pPr xmlns:w="http://schemas.openxmlformats.org/wordprocessingml/2006/main">
        <w:keepNext w:val="0"/>
        <w:keepLines w:val="0"/>
        <w:widowControl/>
        <w:numPr>
          <w:ilvl w:val="0"/>
          <w:numId w:val="161"/>
        </w:numPr>
        <w:suppressLineNumbers w:val="0"/>
        <w:spacing w:before="0" w:beforeAutospacing="1" w:after="0" w:afterAutospacing="1"/>
        <w:ind w:left="720" w:hanging="360"/>
      </w:pPr>
      <w:r xmlns:w="http://schemas.openxmlformats.org/wordprocessingml/2006/main">
        <w:t xml:space="preserve">Test Case 161: BinaryOPTest_logicalor</w:t>
      </w:r>
    </w:p>
    <w:p>
      <w:pPr xmlns:w="http://schemas.openxmlformats.org/wordprocessingml/2006/main"/>
      <w:r xmlns:w="http://schemas.openxmlformats.org/wordprocessingml/2006/main">
        <w:t xml:space="preserve">Execute the test command:</w:t>
      </w:r>
    </w:p>
    <w:p>
      <w:pPr xmlns:w="http://schemas.openxmlformats.org/wordprocessingml/2006/main"/>
      <w:r xmlns:w="http://schemas.openxmlformats.org/wordprocessingml/2006/main">
        <w:t xml:space="preserve">./run_test.out op/binary/logicalor</w:t>
      </w:r>
    </w:p>
    <w:p>
      <w:pPr xmlns:w="http://schemas.openxmlformats.org/wordprocessingml/2006/main"/>
      <w:r xmlns:w="http://schemas.openxmlformats.org/wordprocessingml/2006/main">
        <w:t xml:space="preserve">Test results:</w:t>
      </w:r>
    </w:p>
    <w:p>
      <w:pPr xmlns:w="http://schemas.openxmlformats.org/wordprocessingml/2006/main"/>
      <w:r xmlns:w="http://schemas.openxmlformats.org/wordprocessingml/2006/main">
        <w:t xml:space="preserve">the device supports: i8sdot:0, fp16:0, i8mm: 0, sve2: 0running op/binary/logicalor.op/binary/logicalor cost time: 0.481 ms√√√ all &lt;op/binary/logicalor&gt; tests passed.TEST_NAME_UNIT: unit test TEST_CASE_AMOUNT_UNIT: {"blocked":0,"failed":0,"passed":1,"skipped":0}</w:t>
      </w:r>
    </w:p>
    <w:p>
      <w:pPr xmlns:w="http://schemas.openxmlformats.org/wordprocessingml/2006/main">
        <w:keepNext w:val="0"/>
        <w:keepLines w:val="0"/>
        <w:widowControl/>
        <w:numPr>
          <w:ilvl w:val="0"/>
          <w:numId w:val="162"/>
        </w:numPr>
        <w:suppressLineNumbers w:val="0"/>
        <w:spacing w:before="0" w:beforeAutospacing="1" w:after="0" w:afterAutospacing="1"/>
        <w:ind w:left="720" w:hanging="360"/>
      </w:pPr>
      <w:r xmlns:w="http://schemas.openxmlformats.org/wordprocessingml/2006/main">
        <w:t xml:space="preserve">Test Case 162: BinaryOPTest_maximum</w:t>
      </w:r>
    </w:p>
    <w:p>
      <w:pPr xmlns:w="http://schemas.openxmlformats.org/wordprocessingml/2006/main"/>
      <w:r xmlns:w="http://schemas.openxmlformats.org/wordprocessingml/2006/main">
        <w:t xml:space="preserve">Execute the test command:</w:t>
      </w:r>
    </w:p>
    <w:p>
      <w:pPr xmlns:w="http://schemas.openxmlformats.org/wordprocessingml/2006/main"/>
      <w:r xmlns:w="http://schemas.openxmlformats.org/wordprocessingml/2006/main">
        <w:t xml:space="preserve">./run_test.out op/binary/maximum</w:t>
      </w:r>
    </w:p>
    <w:p>
      <w:pPr xmlns:w="http://schemas.openxmlformats.org/wordprocessingml/2006/main"/>
      <w:r xmlns:w="http://schemas.openxmlformats.org/wordprocessingml/2006/main">
        <w:t xml:space="preserve">Test results:</w:t>
      </w:r>
    </w:p>
    <w:p>
      <w:pPr xmlns:w="http://schemas.openxmlformats.org/wordprocessingml/2006/main"/>
      <w:r xmlns:w="http://schemas.openxmlformats.org/wordprocessingml/2006/main">
        <w:t xml:space="preserve">the device supports: i8sdot:0, fp16:0, i8mm: 0, sve2: 0running op/binary/maximum.running op/binary/maximumInt8.MaximumInt8 test zeropoint is zeroMaximumInt8 test zeropoint is not zeroop/binary/maximum cost time: 0.403 msop/binary/maximumInt8 cost time: 0.267 ms√√√ all &lt;op/binary/maximum&gt; tests passed.TEST_NAME_UNIT: Unit test TEST_CASE_AMOUNT_UNIT: {"blocked":0,"failed":0,"passed":2,"skipped":0}</w:t>
      </w:r>
    </w:p>
    <w:p>
      <w:pPr xmlns:w="http://schemas.openxmlformats.org/wordprocessingml/2006/main">
        <w:keepNext w:val="0"/>
        <w:keepLines w:val="0"/>
        <w:widowControl/>
        <w:numPr>
          <w:ilvl w:val="0"/>
          <w:numId w:val="163"/>
        </w:numPr>
        <w:suppressLineNumbers w:val="0"/>
        <w:spacing w:before="0" w:beforeAutospacing="1" w:after="0" w:afterAutospacing="1"/>
        <w:ind w:left="720" w:hanging="360"/>
      </w:pPr>
      <w:r xmlns:w="http://schemas.openxmlformats.org/wordprocessingml/2006/main">
        <w:t xml:space="preserve">Test Case 163: BinaryOPTest_maximumInt8</w:t>
      </w:r>
    </w:p>
    <w:p>
      <w:pPr xmlns:w="http://schemas.openxmlformats.org/wordprocessingml/2006/main"/>
      <w:r xmlns:w="http://schemas.openxmlformats.org/wordprocessingml/2006/main">
        <w:t xml:space="preserve">Execute the test command:</w:t>
      </w:r>
    </w:p>
    <w:p>
      <w:pPr xmlns:w="http://schemas.openxmlformats.org/wordprocessingml/2006/main"/>
      <w:r xmlns:w="http://schemas.openxmlformats.org/wordprocessingml/2006/main">
        <w:t xml:space="preserve">./run_test.out op/binary/maximumInt8</w:t>
      </w:r>
    </w:p>
    <w:p>
      <w:pPr xmlns:w="http://schemas.openxmlformats.org/wordprocessingml/2006/main"/>
      <w:r xmlns:w="http://schemas.openxmlformats.org/wordprocessingml/2006/main">
        <w:t xml:space="preserve">Test results:</w:t>
      </w:r>
    </w:p>
    <w:p>
      <w:pPr xmlns:w="http://schemas.openxmlformats.org/wordprocessingml/2006/main"/>
      <w:r xmlns:w="http://schemas.openxmlformats.org/wordprocessingml/2006/main">
        <w:t xml:space="preserve">the device supports: i8sdot:0, fp16:0, i8mm: 0, sve2: 0running op/binary/maximumInt8.MaximumInt8 test zeropoint is zeroMaximumInt8 test zeropoint is not zeroop/binary/maximumInt8 cost time: 0.580 ms√√√ all &lt;op/binary/maximumInt8&gt; tests passed.TEST_NAME_UNIT: unit test TEST_CASE_AMOUNT_UNIT: {"blocked":0,"failed":0,"passed":1,"skipped":0}</w:t>
      </w:r>
    </w:p>
    <w:p>
      <w:pPr xmlns:w="http://schemas.openxmlformats.org/wordprocessingml/2006/main">
        <w:keepNext w:val="0"/>
        <w:keepLines w:val="0"/>
        <w:widowControl/>
        <w:numPr>
          <w:ilvl w:val="0"/>
          <w:numId w:val="164"/>
        </w:numPr>
        <w:suppressLineNumbers w:val="0"/>
        <w:spacing w:before="0" w:beforeAutospacing="1" w:after="0" w:afterAutospacing="1"/>
        <w:ind w:left="720" w:hanging="360"/>
      </w:pPr>
      <w:r xmlns:w="http://schemas.openxmlformats.org/wordprocessingml/2006/main">
        <w:t xml:space="preserve">Test Case 164: BinaryOPTest_minimum</w:t>
      </w:r>
    </w:p>
    <w:p>
      <w:pPr xmlns:w="http://schemas.openxmlformats.org/wordprocessingml/2006/main"/>
      <w:r xmlns:w="http://schemas.openxmlformats.org/wordprocessingml/2006/main">
        <w:t xml:space="preserve">Execute the test command:</w:t>
      </w:r>
    </w:p>
    <w:p>
      <w:pPr xmlns:w="http://schemas.openxmlformats.org/wordprocessingml/2006/main"/>
      <w:r xmlns:w="http://schemas.openxmlformats.org/wordprocessingml/2006/main">
        <w:t xml:space="preserve">./run_test.out op/binary/minimum</w:t>
      </w:r>
    </w:p>
    <w:p>
      <w:pPr xmlns:w="http://schemas.openxmlformats.org/wordprocessingml/2006/main"/>
      <w:r xmlns:w="http://schemas.openxmlformats.org/wordprocessingml/2006/main">
        <w:t xml:space="preserve">Test results:</w:t>
      </w:r>
    </w:p>
    <w:p>
      <w:pPr xmlns:w="http://schemas.openxmlformats.org/wordprocessingml/2006/main"/>
      <w:r xmlns:w="http://schemas.openxmlformats.org/wordprocessingml/2006/main">
        <w:t xml:space="preserve">the device supports: i8sdot:0, fp16:0, i8mm: 0, sve2: 0running op/binary/minimum.running op/binary/minimumInt8.op/binary/minimum cost time: 0.410 msop/binary/minimumInt8 cost time: 0.255 ms√√√ all &lt;op/binary/minimum&gt; tests passed.TEST_NAME_UNIT: unit test TEST_CASE_AMOUNT_UNIT: {"blocked":0,"failed":0,"passed":2,"skipped":0}</w:t>
      </w:r>
    </w:p>
    <w:p>
      <w:pPr xmlns:w="http://schemas.openxmlformats.org/wordprocessingml/2006/main">
        <w:keepNext w:val="0"/>
        <w:keepLines w:val="0"/>
        <w:widowControl/>
        <w:numPr>
          <w:ilvl w:val="0"/>
          <w:numId w:val="165"/>
        </w:numPr>
        <w:suppressLineNumbers w:val="0"/>
        <w:spacing w:before="0" w:beforeAutospacing="1" w:after="0" w:afterAutospacing="1"/>
        <w:ind w:left="720" w:hanging="360"/>
      </w:pPr>
      <w:r xmlns:w="http://schemas.openxmlformats.org/wordprocessingml/2006/main">
        <w:t xml:space="preserve">Test Case 165: BinaryOPTest_minimumInt8</w:t>
      </w:r>
    </w:p>
    <w:p>
      <w:pPr xmlns:w="http://schemas.openxmlformats.org/wordprocessingml/2006/main"/>
      <w:r xmlns:w="http://schemas.openxmlformats.org/wordprocessingml/2006/main">
        <w:t xml:space="preserve">Execute the test command:</w:t>
      </w:r>
    </w:p>
    <w:p>
      <w:pPr xmlns:w="http://schemas.openxmlformats.org/wordprocessingml/2006/main"/>
      <w:r xmlns:w="http://schemas.openxmlformats.org/wordprocessingml/2006/main">
        <w:t xml:space="preserve">./run_test.out op/binary/minimumInt8</w:t>
      </w:r>
    </w:p>
    <w:p>
      <w:pPr xmlns:w="http://schemas.openxmlformats.org/wordprocessingml/2006/main"/>
      <w:r xmlns:w="http://schemas.openxmlformats.org/wordprocessingml/2006/main">
        <w:t xml:space="preserve">Test results:</w:t>
      </w:r>
    </w:p>
    <w:p>
      <w:pPr xmlns:w="http://schemas.openxmlformats.org/wordprocessingml/2006/main"/>
      <w:r xmlns:w="http://schemas.openxmlformats.org/wordprocessingml/2006/main">
        <w:t xml:space="preserve">the device supports: i8sdot:0, fp16:0, i8mm: 0, sve2: 0running op/binary/minimumInt8.op/binary/minimumInt8 cost time: 0.592 ms√√√ all &lt;op/binary/minimumInt8&gt; tests passed.TEST_NAME_UNIT: Unit test TEST_CASE_AMOUNT_UNIT: {"blocked":0,"failed":0,"passed":1,"skipped":0}</w:t>
      </w:r>
    </w:p>
    <w:p>
      <w:pPr xmlns:w="http://schemas.openxmlformats.org/wordprocessingml/2006/main">
        <w:keepNext w:val="0"/>
        <w:keepLines w:val="0"/>
        <w:widowControl/>
        <w:numPr>
          <w:ilvl w:val="0"/>
          <w:numId w:val="166"/>
        </w:numPr>
        <w:suppressLineNumbers w:val="0"/>
        <w:spacing w:before="0" w:beforeAutospacing="1" w:after="0" w:afterAutospacing="1"/>
        <w:ind w:left="720" w:hanging="360"/>
      </w:pPr>
      <w:r xmlns:w="http://schemas.openxmlformats.org/wordprocessingml/2006/main">
        <w:t xml:space="preserve">Test Case 166: BinaryOPTest_mod_float</w:t>
      </w:r>
    </w:p>
    <w:p>
      <w:pPr xmlns:w="http://schemas.openxmlformats.org/wordprocessingml/2006/main"/>
      <w:r xmlns:w="http://schemas.openxmlformats.org/wordprocessingml/2006/main">
        <w:t xml:space="preserve">Execute the test command:</w:t>
      </w:r>
    </w:p>
    <w:p>
      <w:pPr xmlns:w="http://schemas.openxmlformats.org/wordprocessingml/2006/main"/>
      <w:r xmlns:w="http://schemas.openxmlformats.org/wordprocessingml/2006/main">
        <w:t xml:space="preserve">./run_test.out op/binary/mod_float</w:t>
      </w:r>
    </w:p>
    <w:p>
      <w:pPr xmlns:w="http://schemas.openxmlformats.org/wordprocessingml/2006/main"/>
      <w:r xmlns:w="http://schemas.openxmlformats.org/wordprocessingml/2006/main">
        <w:t xml:space="preserve">Test results:</w:t>
      </w:r>
    </w:p>
    <w:p>
      <w:pPr xmlns:w="http://schemas.openxmlformats.org/wordprocessingml/2006/main"/>
      <w:r xmlns:w="http://schemas.openxmlformats.org/wordprocessingml/2006/main">
        <w:t xml:space="preserve">the device supports: i8sdot:0, fp16:0, i8mm: 0, sve2: 0running op/binary/mod_float.op/binary/mod_float cost time: 0.552 ms√√√ all &lt;op/binary/mod_float&gt; tests passed.TEST_NAME_UNIT: Unit test TEST_CASE_AMOUNT_UNIT: {"blocked":0,"failed":0,"passed":1,"skipped":0}</w:t>
      </w:r>
    </w:p>
    <w:p>
      <w:pPr xmlns:w="http://schemas.openxmlformats.org/wordprocessingml/2006/main">
        <w:keepNext w:val="0"/>
        <w:keepLines w:val="0"/>
        <w:widowControl/>
        <w:numPr>
          <w:ilvl w:val="0"/>
          <w:numId w:val="167"/>
        </w:numPr>
        <w:suppressLineNumbers w:val="0"/>
        <w:spacing w:before="0" w:beforeAutospacing="1" w:after="0" w:afterAutospacing="1"/>
        <w:ind w:left="720" w:hanging="360"/>
      </w:pPr>
      <w:r xmlns:w="http://schemas.openxmlformats.org/wordprocessingml/2006/main">
        <w:t xml:space="preserve">Test Case 167: BinaryOPTest_mod_int</w:t>
      </w:r>
    </w:p>
    <w:p>
      <w:pPr xmlns:w="http://schemas.openxmlformats.org/wordprocessingml/2006/main"/>
      <w:r xmlns:w="http://schemas.openxmlformats.org/wordprocessingml/2006/main">
        <w:t xml:space="preserve">Execute the test command:</w:t>
      </w:r>
    </w:p>
    <w:p>
      <w:pPr xmlns:w="http://schemas.openxmlformats.org/wordprocessingml/2006/main"/>
      <w:r xmlns:w="http://schemas.openxmlformats.org/wordprocessingml/2006/main">
        <w:t xml:space="preserve">./run_test.out op/binary/mod_int</w:t>
      </w:r>
    </w:p>
    <w:p>
      <w:pPr xmlns:w="http://schemas.openxmlformats.org/wordprocessingml/2006/main"/>
      <w:r xmlns:w="http://schemas.openxmlformats.org/wordprocessingml/2006/main">
        <w:t xml:space="preserve">Test results:</w:t>
      </w:r>
    </w:p>
    <w:p>
      <w:pPr xmlns:w="http://schemas.openxmlformats.org/wordprocessingml/2006/main"/>
      <w:r xmlns:w="http://schemas.openxmlformats.org/wordprocessingml/2006/main">
        <w:t xml:space="preserve">the device supports: i8sdot:0, fp16:0, i8mm: 0, sve2: 0running op/binary/mod_int.op/binary/mod_int cost time: 0.429 ms√√√ all &lt;op/binary/mod_int&gt; tests passed.TEST_NAME_UNIT: unit test TEST_CASE_AMOUNT_UNIT: {"blocked":0,"failed":0,"passed":1,"skipped":0}</w:t>
      </w:r>
    </w:p>
    <w:p>
      <w:pPr xmlns:w="http://schemas.openxmlformats.org/wordprocessingml/2006/main">
        <w:keepNext w:val="0"/>
        <w:keepLines w:val="0"/>
        <w:widowControl/>
        <w:numPr>
          <w:ilvl w:val="0"/>
          <w:numId w:val="168"/>
        </w:numPr>
        <w:suppressLineNumbers w:val="0"/>
        <w:spacing w:before="0" w:beforeAutospacing="1" w:after="0" w:afterAutospacing="1"/>
        <w:ind w:left="720" w:hanging="360"/>
      </w:pPr>
      <w:r xmlns:w="http://schemas.openxmlformats.org/wordprocessingml/2006/main">
        <w:t xml:space="preserve">Test Case 168: BinaryOPTest_multiply</w:t>
      </w:r>
    </w:p>
    <w:p>
      <w:pPr xmlns:w="http://schemas.openxmlformats.org/wordprocessingml/2006/main"/>
      <w:r xmlns:w="http://schemas.openxmlformats.org/wordprocessingml/2006/main">
        <w:t xml:space="preserve">Execute the test command:</w:t>
      </w:r>
    </w:p>
    <w:p>
      <w:pPr xmlns:w="http://schemas.openxmlformats.org/wordprocessingml/2006/main"/>
      <w:r xmlns:w="http://schemas.openxmlformats.org/wordprocessingml/2006/main">
        <w:t xml:space="preserve">./run_test.out op/binary/multiply</w:t>
      </w:r>
    </w:p>
    <w:p>
      <w:pPr xmlns:w="http://schemas.openxmlformats.org/wordprocessingml/2006/main"/>
      <w:r xmlns:w="http://schemas.openxmlformats.org/wordprocessingml/2006/main">
        <w:t xml:space="preserve">Test results:</w:t>
      </w:r>
    </w:p>
    <w:p>
      <w:pPr xmlns:w="http://schemas.openxmlformats.org/wordprocessingml/2006/main"/>
      <w:r xmlns:w="http://schemas.openxmlformats.org/wordprocessingml/2006/main">
        <w:t xml:space="preserve">the device supports: i8sdot:0, fp16:0, i8mm: 0, sve2: 0running op/binary/multiply.running op/binary/multiplyInt8.MultiplyInt8 test zeropoint is zeroMultiplyInt8 test zeropoint is not zeroop/binary/multiply cost time: 0.411 msop/binary/multiplyInt8 cost time: 0.286 ms√√√ all &lt;op/binary/multiply&gt; tests passed.TEST_NAME_UNIT: unit test TEST_CASE_AMOUNT_UNIT: {"blocked":0,"failed":0,"passed":2,"skipped":0}</w:t>
      </w:r>
    </w:p>
    <w:p>
      <w:pPr xmlns:w="http://schemas.openxmlformats.org/wordprocessingml/2006/main">
        <w:keepNext w:val="0"/>
        <w:keepLines w:val="0"/>
        <w:widowControl/>
        <w:numPr>
          <w:ilvl w:val="0"/>
          <w:numId w:val="169"/>
        </w:numPr>
        <w:suppressLineNumbers w:val="0"/>
        <w:spacing w:before="0" w:beforeAutospacing="1" w:after="0" w:afterAutospacing="1"/>
        <w:ind w:left="720" w:hanging="360"/>
      </w:pPr>
      <w:r xmlns:w="http://schemas.openxmlformats.org/wordprocessingml/2006/main">
        <w:t xml:space="preserve">Test Case 169: BinaryOPTest_multiplyInt8</w:t>
      </w:r>
    </w:p>
    <w:p>
      <w:pPr xmlns:w="http://schemas.openxmlformats.org/wordprocessingml/2006/main"/>
      <w:r xmlns:w="http://schemas.openxmlformats.org/wordprocessingml/2006/main">
        <w:t xml:space="preserve">Execute the test command:</w:t>
      </w:r>
    </w:p>
    <w:p>
      <w:pPr xmlns:w="http://schemas.openxmlformats.org/wordprocessingml/2006/main"/>
      <w:r xmlns:w="http://schemas.openxmlformats.org/wordprocessingml/2006/main">
        <w:t xml:space="preserve">./run_test.out op/binary/multiplyInt8</w:t>
      </w:r>
    </w:p>
    <w:p>
      <w:pPr xmlns:w="http://schemas.openxmlformats.org/wordprocessingml/2006/main"/>
      <w:r xmlns:w="http://schemas.openxmlformats.org/wordprocessingml/2006/main">
        <w:t xml:space="preserve">Test results:</w:t>
      </w:r>
    </w:p>
    <w:p>
      <w:pPr xmlns:w="http://schemas.openxmlformats.org/wordprocessingml/2006/main"/>
      <w:r xmlns:w="http://schemas.openxmlformats.org/wordprocessingml/2006/main">
        <w:t xml:space="preserve">the device supports: i8sdot:0, fp16:0, i8mm: 0, sve2: 0running op/binary/multiplyInt8.MultiplyInt8 test zeropoint is zeroMultiplyInt8 test zeropoint is not zeroop/binary/multiplyInt8 cost time: 0.611 ms√√√ all &lt;op/binary/multiplyInt8&gt; tests passed.TEST_NAME_UNIT: unit test TEST_CASE_AMOUNT_UNIT: {"blocked":0,"failed":0,"passed":1,"skipped":0}</w:t>
      </w:r>
    </w:p>
    <w:p>
      <w:pPr xmlns:w="http://schemas.openxmlformats.org/wordprocessingml/2006/main">
        <w:keepNext w:val="0"/>
        <w:keepLines w:val="0"/>
        <w:widowControl/>
        <w:numPr>
          <w:ilvl w:val="0"/>
          <w:numId w:val="170"/>
        </w:numPr>
        <w:suppressLineNumbers w:val="0"/>
        <w:spacing w:before="0" w:beforeAutospacing="1" w:after="0" w:afterAutospacing="1"/>
        <w:ind w:left="720" w:hanging="360"/>
      </w:pPr>
      <w:r xmlns:w="http://schemas.openxmlformats.org/wordprocessingml/2006/main">
        <w:t xml:space="preserve">Test Case 170: BinaryOPTest_notqual</w:t>
      </w:r>
    </w:p>
    <w:p>
      <w:pPr xmlns:w="http://schemas.openxmlformats.org/wordprocessingml/2006/main"/>
      <w:r xmlns:w="http://schemas.openxmlformats.org/wordprocessingml/2006/main">
        <w:t xml:space="preserve">Execute the test command:</w:t>
      </w:r>
    </w:p>
    <w:p>
      <w:pPr xmlns:w="http://schemas.openxmlformats.org/wordprocessingml/2006/main"/>
      <w:r xmlns:w="http://schemas.openxmlformats.org/wordprocessingml/2006/main">
        <w:t xml:space="preserve">./run_test.out op/binary/notqual</w:t>
      </w:r>
    </w:p>
    <w:p>
      <w:pPr xmlns:w="http://schemas.openxmlformats.org/wordprocessingml/2006/main"/>
      <w:r xmlns:w="http://schemas.openxmlformats.org/wordprocessingml/2006/main">
        <w:t xml:space="preserve">Test results:</w:t>
      </w:r>
    </w:p>
    <w:p>
      <w:pPr xmlns:w="http://schemas.openxmlformats.org/wordprocessingml/2006/main"/>
      <w:r xmlns:w="http://schemas.openxmlformats.org/wordprocessingml/2006/main">
        <w:t xml:space="preserve">the device supports: i8sdot:0, fp16:0, i8mm: 0, sve2: 0running op/binary/notqual.op/binary/notqual cost time: 0.545 ms√√√ all &lt;op/binary/notqual&gt; tests passed.TEST_NAME_UNIT: unit test TEST_CASE_AMOUNT_UNIT: {"blocked":0,"failed":0,"passed":1,"skipped":0}</w:t>
      </w:r>
    </w:p>
    <w:p>
      <w:pPr xmlns:w="http://schemas.openxmlformats.org/wordprocessingml/2006/main">
        <w:keepNext w:val="0"/>
        <w:keepLines w:val="0"/>
        <w:widowControl/>
        <w:numPr>
          <w:ilvl w:val="0"/>
          <w:numId w:val="171"/>
        </w:numPr>
        <w:suppressLineNumbers w:val="0"/>
        <w:spacing w:before="0" w:beforeAutospacing="1" w:after="0" w:afterAutospacing="1"/>
        <w:ind w:left="720" w:hanging="360"/>
      </w:pPr>
      <w:r xmlns:w="http://schemas.openxmlformats.org/wordprocessingml/2006/main">
        <w:t xml:space="preserve">Test Case 171: BinaryOPTest_pow</w:t>
      </w:r>
    </w:p>
    <w:p>
      <w:pPr xmlns:w="http://schemas.openxmlformats.org/wordprocessingml/2006/main"/>
      <w:r xmlns:w="http://schemas.openxmlformats.org/wordprocessingml/2006/main">
        <w:t xml:space="preserve">Execute the test command:</w:t>
      </w:r>
    </w:p>
    <w:p>
      <w:pPr xmlns:w="http://schemas.openxmlformats.org/wordprocessingml/2006/main"/>
      <w:r xmlns:w="http://schemas.openxmlformats.org/wordprocessingml/2006/main">
        <w:t xml:space="preserve">./run_test.out op/binary/pow</w:t>
      </w:r>
    </w:p>
    <w:p>
      <w:pPr xmlns:w="http://schemas.openxmlformats.org/wordprocessingml/2006/main"/>
      <w:r xmlns:w="http://schemas.openxmlformats.org/wordprocessingml/2006/main">
        <w:t xml:space="preserve">Test results:</w:t>
      </w:r>
    </w:p>
    <w:p>
      <w:pPr xmlns:w="http://schemas.openxmlformats.org/wordprocessingml/2006/main"/>
      <w:r xmlns:w="http://schemas.openxmlformats.org/wordprocessingml/2006/main">
        <w:t xml:space="preserve">the device supports: i8sdot:0, fp16:0, i8mm: 0, sve2: 0running op/binary/pow.running op/binary/powInt8.op/binary/pow cost time: 0.536 msop/binary/powInt8 cost time: 0.195 ms√√√ all &lt;op/binary/pow&gt; tests passed.TEST_NAME_UNIT: unit test TEST_CASE_AMOUNT_UNIT: {"blocked":0,"failed":0,"passed":2,"skipped":0}</w:t>
      </w:r>
    </w:p>
    <w:p>
      <w:pPr xmlns:w="http://schemas.openxmlformats.org/wordprocessingml/2006/main">
        <w:keepNext w:val="0"/>
        <w:keepLines w:val="0"/>
        <w:widowControl/>
        <w:numPr>
          <w:ilvl w:val="0"/>
          <w:numId w:val="172"/>
        </w:numPr>
        <w:suppressLineNumbers w:val="0"/>
        <w:spacing w:before="0" w:beforeAutospacing="1" w:after="0" w:afterAutospacing="1"/>
        <w:ind w:left="720" w:hanging="360"/>
      </w:pPr>
      <w:r xmlns:w="http://schemas.openxmlformats.org/wordprocessingml/2006/main">
        <w:t xml:space="preserve">Test Case 172: BinaryOPTest_powInt8</w:t>
      </w:r>
    </w:p>
    <w:p>
      <w:pPr xmlns:w="http://schemas.openxmlformats.org/wordprocessingml/2006/main"/>
      <w:r xmlns:w="http://schemas.openxmlformats.org/wordprocessingml/2006/main">
        <w:t xml:space="preserve">Execute the test command:</w:t>
      </w:r>
    </w:p>
    <w:p>
      <w:pPr xmlns:w="http://schemas.openxmlformats.org/wordprocessingml/2006/main"/>
      <w:r xmlns:w="http://schemas.openxmlformats.org/wordprocessingml/2006/main">
        <w:t xml:space="preserve">./run_test.out op/binary/powInt8</w:t>
      </w:r>
    </w:p>
    <w:p>
      <w:pPr xmlns:w="http://schemas.openxmlformats.org/wordprocessingml/2006/main"/>
      <w:r xmlns:w="http://schemas.openxmlformats.org/wordprocessingml/2006/main">
        <w:t xml:space="preserve">Test results:</w:t>
      </w:r>
    </w:p>
    <w:p>
      <w:pPr xmlns:w="http://schemas.openxmlformats.org/wordprocessingml/2006/main"/>
      <w:r xmlns:w="http://schemas.openxmlformats.org/wordprocessingml/2006/main">
        <w:t xml:space="preserve">the device supports: i8sdot:0, fp16:0, i8mm: 0, sve2: 0running op/binary/powInt8.op/binary/powInt8 cost time: 0.568 ms√√√ all &lt;op/binary/powInt8&gt; tests passed.TEST_NAME_UNIT: Unit test TEST_CASE_AMOUNT_UNIT: {"blocked":0,"failed":0,"passed":1,"skipped":0}</w:t>
      </w:r>
    </w:p>
    <w:p>
      <w:pPr xmlns:w="http://schemas.openxmlformats.org/wordprocessingml/2006/main">
        <w:keepNext w:val="0"/>
        <w:keepLines w:val="0"/>
        <w:widowControl/>
        <w:numPr>
          <w:ilvl w:val="0"/>
          <w:numId w:val="173"/>
        </w:numPr>
        <w:suppressLineNumbers w:val="0"/>
        <w:spacing w:before="0" w:beforeAutospacing="1" w:after="0" w:afterAutospacing="1"/>
        <w:ind w:left="720" w:hanging="360"/>
      </w:pPr>
      <w:r xmlns:w="http://schemas.openxmlformats.org/wordprocessingml/2006/main">
        <w:t xml:space="preserve">Test Case 173: BinaryOPTest_sqdInt8</w:t>
      </w:r>
    </w:p>
    <w:p>
      <w:pPr xmlns:w="http://schemas.openxmlformats.org/wordprocessingml/2006/main"/>
      <w:r xmlns:w="http://schemas.openxmlformats.org/wordprocessingml/2006/main">
        <w:t xml:space="preserve">Execute the test command:</w:t>
      </w:r>
    </w:p>
    <w:p>
      <w:pPr xmlns:w="http://schemas.openxmlformats.org/wordprocessingml/2006/main"/>
      <w:r xmlns:w="http://schemas.openxmlformats.org/wordprocessingml/2006/main">
        <w:t xml:space="preserve">./run_test.out op/binary/sqdInt8</w:t>
      </w:r>
    </w:p>
    <w:p>
      <w:pPr xmlns:w="http://schemas.openxmlformats.org/wordprocessingml/2006/main"/>
      <w:r xmlns:w="http://schemas.openxmlformats.org/wordprocessingml/2006/main">
        <w:t xml:space="preserve">Test results:</w:t>
      </w:r>
    </w:p>
    <w:p>
      <w:pPr xmlns:w="http://schemas.openxmlformats.org/wordprocessingml/2006/main"/>
      <w:r xmlns:w="http://schemas.openxmlformats.org/wordprocessingml/2006/main">
        <w:t xml:space="preserve">the device supports: i8sdot:0, fp16:0, i8mm: 0, sve2: 0running op/binary/sqdInt8.SqdInt8 test zeropoint is zeroSqdInt8 test zeropoint is not zeroop/binary/sqdInt8 cost time: 0.625 ms√√√ all &lt;op/binary/sqdInt8&gt; tests passed.TEST_NAME_UNIT: unit test TEST_CASE_AMOUNT_UNIT: {"blocked":0,"failed":0,"passed":1,"skipped":0}</w:t>
      </w:r>
    </w:p>
    <w:p>
      <w:pPr xmlns:w="http://schemas.openxmlformats.org/wordprocessingml/2006/main">
        <w:keepNext w:val="0"/>
        <w:keepLines w:val="0"/>
        <w:widowControl/>
        <w:numPr>
          <w:ilvl w:val="0"/>
          <w:numId w:val="174"/>
        </w:numPr>
        <w:suppressLineNumbers w:val="0"/>
        <w:spacing w:before="0" w:beforeAutospacing="1" w:after="0" w:afterAutospacing="1"/>
        <w:ind w:left="720" w:hanging="360"/>
      </w:pPr>
      <w:r xmlns:w="http://schemas.openxmlformats.org/wordprocessingml/2006/main">
        <w:t xml:space="preserve">Test Case 174:BinaryOPTest_squaredifference</w:t>
      </w:r>
    </w:p>
    <w:p>
      <w:pPr xmlns:w="http://schemas.openxmlformats.org/wordprocessingml/2006/main"/>
      <w:r xmlns:w="http://schemas.openxmlformats.org/wordprocessingml/2006/main">
        <w:t xml:space="preserve">Execute the test command:</w:t>
      </w:r>
    </w:p>
    <w:p>
      <w:pPr xmlns:w="http://schemas.openxmlformats.org/wordprocessingml/2006/main"/>
      <w:r xmlns:w="http://schemas.openxmlformats.org/wordprocessingml/2006/main">
        <w:t xml:space="preserve">./run_test.out op/binary/squareddifference</w:t>
      </w:r>
    </w:p>
    <w:p>
      <w:pPr xmlns:w="http://schemas.openxmlformats.org/wordprocessingml/2006/main"/>
      <w:r xmlns:w="http://schemas.openxmlformats.org/wordprocessingml/2006/main">
        <w:t xml:space="preserve">Test results:</w:t>
      </w:r>
    </w:p>
    <w:p>
      <w:pPr xmlns:w="http://schemas.openxmlformats.org/wordprocessingml/2006/main"/>
      <w:r xmlns:w="http://schemas.openxmlformats.org/wordprocessingml/2006/main">
        <w:t xml:space="preserve">the device supports: i8sdot:0, fp16:0, i8mm: 0, sve2: 0running op/binary/squareddifference.op/binary/squareddifference cost time: 0.422 ms√√√ all &lt;op/binary/squareddifference&gt; tests passed.TEST_NAME_UNIT: Unit test TEST_CASE_AMOUNT_UNIT: {"blocked":0,"failed":0,"passed":1,"skipped":0}</w:t>
      </w:r>
    </w:p>
    <w:p>
      <w:pPr xmlns:w="http://schemas.openxmlformats.org/wordprocessingml/2006/main">
        <w:keepNext w:val="0"/>
        <w:keepLines w:val="0"/>
        <w:widowControl/>
        <w:numPr>
          <w:ilvl w:val="0"/>
          <w:numId w:val="175"/>
        </w:numPr>
        <w:suppressLineNumbers w:val="0"/>
        <w:spacing w:before="0" w:beforeAutospacing="1" w:after="0" w:afterAutospacing="1"/>
        <w:ind w:left="720" w:hanging="360"/>
      </w:pPr>
      <w:r xmlns:w="http://schemas.openxmlformats.org/wordprocessingml/2006/main">
        <w:t xml:space="preserve">Test Case 175: BinaryOPTest_subtract</w:t>
      </w:r>
    </w:p>
    <w:p>
      <w:pPr xmlns:w="http://schemas.openxmlformats.org/wordprocessingml/2006/main"/>
      <w:r xmlns:w="http://schemas.openxmlformats.org/wordprocessingml/2006/main">
        <w:t xml:space="preserve">Execute the test command:</w:t>
      </w:r>
    </w:p>
    <w:p>
      <w:pPr xmlns:w="http://schemas.openxmlformats.org/wordprocessingml/2006/main"/>
      <w:r xmlns:w="http://schemas.openxmlformats.org/wordprocessingml/2006/main">
        <w:t xml:space="preserve">./run_test.out op/binary/subtract</w:t>
      </w:r>
    </w:p>
    <w:p>
      <w:pPr xmlns:w="http://schemas.openxmlformats.org/wordprocessingml/2006/main"/>
      <w:r xmlns:w="http://schemas.openxmlformats.org/wordprocessingml/2006/main">
        <w:t xml:space="preserve">Test results:</w:t>
      </w:r>
    </w:p>
    <w:p>
      <w:pPr xmlns:w="http://schemas.openxmlformats.org/wordprocessingml/2006/main"/>
      <w:r xmlns:w="http://schemas.openxmlformats.org/wordprocessingml/2006/main">
        <w:t xml:space="preserve">the device supports: i8sdot:0, fp16:0, i8mm: 0, sve2: 0running op/binary/subtract.running op/binary/subtractBroastTest.running op/binary/subtractInt8.SubtractInt8 test zeropoint is zeroSubtractInt8 test zeropoint is not zeroop/binary/subtract cost time: 0.483 msop/binary/subtractBroastTest cost time: 0.782 msop/binary/subtractInt8 cost time: 0.277 ms√√√ all &lt;op/binary/subtract&gt; tests passed.TEST_NAME_UNIT: Unit test TEST_CASE_AMOUNT_UNIT: {"blocked":0,"failed":0,"passed":3,"skipped":0}</w:t>
      </w:r>
    </w:p>
    <w:p>
      <w:pPr xmlns:w="http://schemas.openxmlformats.org/wordprocessingml/2006/main">
        <w:keepNext w:val="0"/>
        <w:keepLines w:val="0"/>
        <w:widowControl/>
        <w:numPr>
          <w:ilvl w:val="0"/>
          <w:numId w:val="176"/>
        </w:numPr>
        <w:suppressLineNumbers w:val="0"/>
        <w:spacing w:before="0" w:beforeAutospacing="1" w:after="0" w:afterAutospacing="1"/>
        <w:ind w:left="720" w:hanging="360"/>
      </w:pPr>
      <w:r xmlns:w="http://schemas.openxmlformats.org/wordprocessingml/2006/main">
        <w:t xml:space="preserve">Test Case 176: BinaryOPTest_subtractBroastTest</w:t>
      </w:r>
    </w:p>
    <w:p>
      <w:pPr xmlns:w="http://schemas.openxmlformats.org/wordprocessingml/2006/main"/>
      <w:r xmlns:w="http://schemas.openxmlformats.org/wordprocessingml/2006/main">
        <w:t xml:space="preserve">Execute the test command:</w:t>
      </w:r>
    </w:p>
    <w:p>
      <w:pPr xmlns:w="http://schemas.openxmlformats.org/wordprocessingml/2006/main"/>
      <w:r xmlns:w="http://schemas.openxmlformats.org/wordprocessingml/2006/main">
        <w:t xml:space="preserve">./run_test.out op/binary/subtractBroastTest</w:t>
      </w:r>
    </w:p>
    <w:p>
      <w:pPr xmlns:w="http://schemas.openxmlformats.org/wordprocessingml/2006/main"/>
      <w:r xmlns:w="http://schemas.openxmlformats.org/wordprocessingml/2006/main">
        <w:t xml:space="preserve">Test results:</w:t>
      </w:r>
    </w:p>
    <w:p>
      <w:pPr xmlns:w="http://schemas.openxmlformats.org/wordprocessingml/2006/main"/>
      <w:r xmlns:w="http://schemas.openxmlformats.org/wordprocessingml/2006/main">
        <w:t xml:space="preserve">the device supports: i8sdot:0, fp16:0, i8mm: 0, sve2: 0running op/binary/subtractBroastTest.op/binary/subtractBroastTest cost time: 1.083 ms√√√ all &lt;op/binary/subtractBroastTest&gt; tests passed.TEST_NAME_UNIT: Unit test TEST_CASE_AMOUNT_UNIT: {"blocked":0,"failed":0,"passed":1,"skipped":0}</w:t>
      </w:r>
    </w:p>
    <w:p>
      <w:pPr xmlns:w="http://schemas.openxmlformats.org/wordprocessingml/2006/main">
        <w:keepNext w:val="0"/>
        <w:keepLines w:val="0"/>
        <w:widowControl/>
        <w:numPr>
          <w:ilvl w:val="0"/>
          <w:numId w:val="177"/>
        </w:numPr>
        <w:suppressLineNumbers w:val="0"/>
        <w:spacing w:before="0" w:beforeAutospacing="1" w:after="0" w:afterAutospacing="1"/>
        <w:ind w:left="720" w:hanging="360"/>
      </w:pPr>
      <w:r xmlns:w="http://schemas.openxmlformats.org/wordprocessingml/2006/main">
        <w:t xml:space="preserve">Test Case 177: BinaryOPTest_subtractInt8</w:t>
      </w:r>
    </w:p>
    <w:p>
      <w:pPr xmlns:w="http://schemas.openxmlformats.org/wordprocessingml/2006/main"/>
      <w:r xmlns:w="http://schemas.openxmlformats.org/wordprocessingml/2006/main">
        <w:t xml:space="preserve">Execute the test command:</w:t>
      </w:r>
    </w:p>
    <w:p>
      <w:pPr xmlns:w="http://schemas.openxmlformats.org/wordprocessingml/2006/main"/>
      <w:r xmlns:w="http://schemas.openxmlformats.org/wordprocessingml/2006/main">
        <w:t xml:space="preserve">./run_test.out op/binary/subtractInt8</w:t>
      </w:r>
    </w:p>
    <w:p>
      <w:pPr xmlns:w="http://schemas.openxmlformats.org/wordprocessingml/2006/main"/>
      <w:r xmlns:w="http://schemas.openxmlformats.org/wordprocessingml/2006/main">
        <w:t xml:space="preserve">Test results:</w:t>
      </w:r>
    </w:p>
    <w:p>
      <w:pPr xmlns:w="http://schemas.openxmlformats.org/wordprocessingml/2006/main"/>
      <w:r xmlns:w="http://schemas.openxmlformats.org/wordprocessingml/2006/main">
        <w:t xml:space="preserve">the device supports: i8sdot:0, fp16:0, i8mm: 0, sve2: 0running op/binary/subtractInt8.SubtractInt8 test zeropoint is zeroSubtractInt8 test zeropoint is not zeroop/binary/subtractInt8 cost time: 0.602 ms√√√ all &lt;op/binary/subtractInt8&gt; tests passed.TEST_NAME_UNIT: Unit test TEST_CASE_AMOUNT_UNIT: {"blocked":0,"failed":0,"passed":1,"skipped":0}</w:t>
      </w:r>
    </w:p>
    <w:p>
      <w:pPr xmlns:w="http://schemas.openxmlformats.org/wordprocessingml/2006/main">
        <w:keepNext w:val="0"/>
        <w:keepLines w:val="0"/>
        <w:widowControl/>
        <w:numPr>
          <w:ilvl w:val="0"/>
          <w:numId w:val="178"/>
        </w:numPr>
        <w:suppressLineNumbers w:val="0"/>
        <w:spacing w:before="0" w:beforeAutospacing="1" w:after="0" w:afterAutospacing="1"/>
        <w:ind w:left="720" w:hanging="360"/>
      </w:pPr>
      <w:r xmlns:w="http://schemas.openxmlformats.org/wordprocessingml/2006/main">
        <w:t xml:space="preserve">Test Case 178:RasterTest_blitc4</w:t>
      </w:r>
    </w:p>
    <w:p>
      <w:pPr xmlns:w="http://schemas.openxmlformats.org/wordprocessingml/2006/main"/>
      <w:r xmlns:w="http://schemas.openxmlformats.org/wordprocessingml/2006/main">
        <w:t xml:space="preserve">Execute the test command:</w:t>
      </w:r>
    </w:p>
    <w:p>
      <w:pPr xmlns:w="http://schemas.openxmlformats.org/wordprocessingml/2006/main"/>
      <w:r xmlns:w="http://schemas.openxmlformats.org/wordprocessingml/2006/main">
        <w:t xml:space="preserve">./run_test.out op/blitc4</w:t>
      </w:r>
    </w:p>
    <w:p>
      <w:pPr xmlns:w="http://schemas.openxmlformats.org/wordprocessingml/2006/main"/>
      <w:r xmlns:w="http://schemas.openxmlformats.org/wordprocessingml/2006/main">
        <w:t xml:space="preserve">Test results:</w:t>
      </w:r>
    </w:p>
    <w:p>
      <w:pPr xmlns:w="http://schemas.openxmlformats.org/wordprocessingml/2006/main"/>
      <w:r xmlns:w="http://schemas.openxmlformats.org/wordprocessingml/2006/main">
        <w:t xml:space="preserve">the device supports: i8sdot:0, fp16:0, i8mm: 0, sve2: 0running op/blitc4.op/blitc4 cost time: 1.739 ms√√√ all &lt;op/blitc4&gt; tests passed.TEST_NAME_UNIT: unit test TEST_CASE_AMOUNT_UNIT: {"blocked":0,"failed":0,"passed":1,"skipped":0}</w:t>
      </w:r>
    </w:p>
    <w:p>
      <w:pPr xmlns:w="http://schemas.openxmlformats.org/wordprocessingml/2006/main">
        <w:keepNext w:val="0"/>
        <w:keepLines w:val="0"/>
        <w:widowControl/>
        <w:numPr>
          <w:ilvl w:val="0"/>
          <w:numId w:val="179"/>
        </w:numPr>
        <w:suppressLineNumbers w:val="0"/>
        <w:spacing w:before="0" w:beforeAutospacing="1" w:after="0" w:afterAutospacing="1"/>
        <w:ind w:left="720" w:hanging="360"/>
      </w:pPr>
      <w:r xmlns:w="http://schemas.openxmlformats.org/wordprocessingml/2006/main">
        <w:t xml:space="preserve">Test Case 179: CastTest_cast</w:t>
      </w:r>
    </w:p>
    <w:p>
      <w:pPr xmlns:w="http://schemas.openxmlformats.org/wordprocessingml/2006/main"/>
      <w:r xmlns:w="http://schemas.openxmlformats.org/wordprocessingml/2006/main">
        <w:t xml:space="preserve">Execute the test command:</w:t>
      </w:r>
    </w:p>
    <w:p>
      <w:pPr xmlns:w="http://schemas.openxmlformats.org/wordprocessingml/2006/main"/>
      <w:r xmlns:w="http://schemas.openxmlformats.org/wordprocessingml/2006/main">
        <w:t xml:space="preserve">./run_test.out op/cast</w:t>
      </w:r>
    </w:p>
    <w:p>
      <w:pPr xmlns:w="http://schemas.openxmlformats.org/wordprocessingml/2006/main"/>
      <w:r xmlns:w="http://schemas.openxmlformats.org/wordprocessingml/2006/main">
        <w:t xml:space="preserve">Test results:</w:t>
      </w:r>
    </w:p>
    <w:p>
      <w:pPr xmlns:w="http://schemas.openxmlformats.org/wordprocessingml/2006/main"/>
      <w:r xmlns:w="http://schemas.openxmlformats.org/wordprocessingml/2006/main">
        <w:t xml:space="preserve">the device supports: i8sdot:0, fp16:0, i8mm: 0, sve2: 0running op/cast.op/cast cost time: 0.742 ms√√√ all &lt;op/cast&gt; tests passed.TEST_NAME_UNIT: unit test TEST_CASE_AMOUNT_UNIT: {"blocked":0,"failed":0,"passed":1,"skipped":0}</w:t>
      </w:r>
    </w:p>
    <w:p>
      <w:pPr xmlns:w="http://schemas.openxmlformats.org/wordprocessingml/2006/main">
        <w:keepNext w:val="0"/>
        <w:keepLines w:val="0"/>
        <w:widowControl/>
        <w:numPr>
          <w:ilvl w:val="0"/>
          <w:numId w:val="180"/>
        </w:numPr>
        <w:suppressLineNumbers w:val="0"/>
        <w:spacing w:before="0" w:beforeAutospacing="1" w:after="0" w:afterAutospacing="1"/>
        <w:ind w:left="720" w:hanging="360"/>
      </w:pPr>
      <w:r xmlns:w="http://schemas.openxmlformats.org/wordprocessingml/2006/main">
        <w:t xml:space="preserve">Test Case 180: ChannelShuffleTest_channel_shuffle</w:t>
      </w:r>
    </w:p>
    <w:p>
      <w:pPr xmlns:w="http://schemas.openxmlformats.org/wordprocessingml/2006/main"/>
      <w:r xmlns:w="http://schemas.openxmlformats.org/wordprocessingml/2006/main">
        <w:t xml:space="preserve">Execute the test command:</w:t>
      </w:r>
    </w:p>
    <w:p>
      <w:pPr xmlns:w="http://schemas.openxmlformats.org/wordprocessingml/2006/main"/>
      <w:r xmlns:w="http://schemas.openxmlformats.org/wordprocessingml/2006/main">
        <w:t xml:space="preserve">./run_test.out op/channel_shuffle</w:t>
      </w:r>
    </w:p>
    <w:p>
      <w:pPr xmlns:w="http://schemas.openxmlformats.org/wordprocessingml/2006/main"/>
      <w:r xmlns:w="http://schemas.openxmlformats.org/wordprocessingml/2006/main">
        <w:t xml:space="preserve">Test results:</w:t>
      </w:r>
    </w:p>
    <w:p>
      <w:pPr xmlns:w="http://schemas.openxmlformats.org/wordprocessingml/2006/main"/>
      <w:r xmlns:w="http://schemas.openxmlformats.org/wordprocessingml/2006/main">
        <w:t xml:space="preserve">the device supports: i8sdot:0, fp16:0, i8mm: 0, sve2: 0running op/channel_shuffle.op/channel_shuffle cost time: 0.549 ms√√√ all &lt;op/channel_shuffle&gt; tests passed.TEST_NAME_UNIT: unit test TEST_CASE_AMOUNT_UNIT: {"blocked":0,"failed":0,"passed":1,"skipped":0}</w:t>
      </w:r>
    </w:p>
    <w:p>
      <w:pPr xmlns:w="http://schemas.openxmlformats.org/wordprocessingml/2006/main">
        <w:keepNext w:val="0"/>
        <w:keepLines w:val="0"/>
        <w:widowControl/>
        <w:numPr>
          <w:ilvl w:val="0"/>
          <w:numId w:val="181"/>
        </w:numPr>
        <w:suppressLineNumbers w:val="0"/>
        <w:spacing w:before="0" w:beforeAutospacing="1" w:after="0" w:afterAutospacing="1"/>
        <w:ind w:left="720" w:hanging="360"/>
      </w:pPr>
      <w:r xmlns:w="http://schemas.openxmlformats.org/wordprocessingml/2006/main">
        <w:t xml:space="preserve">Test case 181: ReLU6Test_clamp</w:t>
      </w:r>
    </w:p>
    <w:p>
      <w:pPr xmlns:w="http://schemas.openxmlformats.org/wordprocessingml/2006/main"/>
      <w:r xmlns:w="http://schemas.openxmlformats.org/wordprocessingml/2006/main">
        <w:t xml:space="preserve">Execute the test command:</w:t>
      </w:r>
    </w:p>
    <w:p>
      <w:pPr xmlns:w="http://schemas.openxmlformats.org/wordprocessingml/2006/main"/>
      <w:r xmlns:w="http://schemas.openxmlformats.org/wordprocessingml/2006/main">
        <w:t xml:space="preserve">./run_test.out op/clamp</w:t>
      </w:r>
    </w:p>
    <w:p>
      <w:pPr xmlns:w="http://schemas.openxmlformats.org/wordprocessingml/2006/main"/>
      <w:r xmlns:w="http://schemas.openxmlformats.org/wordprocessingml/2006/main">
        <w:t xml:space="preserve">Test results:</w:t>
      </w:r>
    </w:p>
    <w:p>
      <w:pPr xmlns:w="http://schemas.openxmlformats.org/wordprocessingml/2006/main"/>
      <w:r xmlns:w="http://schemas.openxmlformats.org/wordprocessingml/2006/main">
        <w:t xml:space="preserve">the device supports: i8sdot:0, fp16:0, i8mm: 0, sve2: 0running op/clamp.op/clamp cost time: 0.382 ms√√√ all &lt;op/clamp&gt; tests passed.TEST_NAME_UNIT: unit test TEST_CASE_AMOUNT_UNIT: {"blocked":0,"failed":0,"passed":1,"skipped":0}</w:t>
      </w:r>
    </w:p>
    <w:p>
      <w:pPr xmlns:w="http://schemas.openxmlformats.org/wordprocessingml/2006/main">
        <w:keepNext w:val="0"/>
        <w:keepLines w:val="0"/>
        <w:widowControl/>
        <w:numPr>
          <w:ilvl w:val="0"/>
          <w:numId w:val="182"/>
        </w:numPr>
        <w:suppressLineNumbers w:val="0"/>
        <w:spacing w:before="0" w:beforeAutospacing="1" w:after="0" w:afterAutospacing="1"/>
        <w:ind w:left="720" w:hanging="360"/>
      </w:pPr>
      <w:r xmlns:w="http://schemas.openxmlformats.org/wordprocessingml/2006/main">
        <w:t xml:space="preserve">Test case 182:Im2ColTest_col2im</w:t>
      </w:r>
    </w:p>
    <w:p>
      <w:pPr xmlns:w="http://schemas.openxmlformats.org/wordprocessingml/2006/main"/>
      <w:r xmlns:w="http://schemas.openxmlformats.org/wordprocessingml/2006/main">
        <w:t xml:space="preserve">Execute the test command:</w:t>
      </w:r>
    </w:p>
    <w:p>
      <w:pPr xmlns:w="http://schemas.openxmlformats.org/wordprocessingml/2006/main"/>
      <w:r xmlns:w="http://schemas.openxmlformats.org/wordprocessingml/2006/main">
        <w:t xml:space="preserve">./run_test.out op/col2im</w:t>
      </w:r>
    </w:p>
    <w:p>
      <w:pPr xmlns:w="http://schemas.openxmlformats.org/wordprocessingml/2006/main"/>
      <w:r xmlns:w="http://schemas.openxmlformats.org/wordprocessingml/2006/main">
        <w:t xml:space="preserve">Test results:</w:t>
      </w:r>
    </w:p>
    <w:p>
      <w:pPr xmlns:w="http://schemas.openxmlformats.org/wordprocessingml/2006/main"/>
      <w:r xmlns:w="http://schemas.openxmlformats.org/wordprocessingml/2006/main">
        <w:t xml:space="preserve">the device supports: i8sdot:0, fp16:0, i8mm: 0, sve2: 0running op/col2im.op/col2im cost time: 0.548 ms√√√ all &lt;op/col2im&gt; tests passed.TEST_NAME_UNIT: unit test TEST_CASE_AMOUNT_UNIT: {"blocked":0,"failed":0,"passed":1,"skipped":0}</w:t>
      </w:r>
    </w:p>
    <w:p>
      <w:pPr xmlns:w="http://schemas.openxmlformats.org/wordprocessingml/2006/main">
        <w:keepNext w:val="0"/>
        <w:keepLines w:val="0"/>
        <w:widowControl/>
        <w:numPr>
          <w:ilvl w:val="0"/>
          <w:numId w:val="183"/>
        </w:numPr>
        <w:suppressLineNumbers w:val="0"/>
        <w:spacing w:before="0" w:beforeAutospacing="1" w:after="0" w:afterAutospacing="1"/>
        <w:ind w:left="720" w:hanging="360"/>
      </w:pPr>
      <w:r xmlns:w="http://schemas.openxmlformats.org/wordprocessingml/2006/main">
        <w:t xml:space="preserve">Test Case 183: ConcatTest_concat</w:t>
      </w:r>
    </w:p>
    <w:p>
      <w:pPr xmlns:w="http://schemas.openxmlformats.org/wordprocessingml/2006/main"/>
      <w:r xmlns:w="http://schemas.openxmlformats.org/wordprocessingml/2006/main">
        <w:t xml:space="preserve">Execute the test command:</w:t>
      </w:r>
    </w:p>
    <w:p>
      <w:pPr xmlns:w="http://schemas.openxmlformats.org/wordprocessingml/2006/main"/>
      <w:r xmlns:w="http://schemas.openxmlformats.org/wordprocessingml/2006/main">
        <w:t xml:space="preserve">./run_test.out op/concat</w:t>
      </w:r>
    </w:p>
    <w:p>
      <w:pPr xmlns:w="http://schemas.openxmlformats.org/wordprocessingml/2006/main"/>
      <w:r xmlns:w="http://schemas.openxmlformats.org/wordprocessingml/2006/main">
        <w:t xml:space="preserve">Test results:</w:t>
      </w:r>
    </w:p>
    <w:p>
      <w:pPr xmlns:w="http://schemas.openxmlformats.org/wordprocessingml/2006/main"/>
      <w:r xmlns:w="http://schemas.openxmlformats.org/wordprocessingml/2006/main">
        <w:t xml:space="preserve">the device supports: i8sdot:0, fp16:0, i8mm: 0, sve2: 0running op/concat.op/concat cost time: 0.531 ms√√√ all &lt;op/concat&gt; tests passed.TEST_NAME_UNIT: unit test TEST_CASE_AMOUNT_UNIT: {"blocked":0,"failed":0,"passed":1,"skipped":0}</w:t>
      </w:r>
    </w:p>
    <w:p>
      <w:pPr xmlns:w="http://schemas.openxmlformats.org/wordprocessingml/2006/main">
        <w:keepNext w:val="0"/>
        <w:keepLines w:val="0"/>
        <w:widowControl/>
        <w:numPr>
          <w:ilvl w:val="0"/>
          <w:numId w:val="184"/>
        </w:numPr>
        <w:suppressLineNumbers w:val="0"/>
        <w:spacing w:before="0" w:beforeAutospacing="1" w:after="0" w:afterAutospacing="1"/>
        <w:ind w:left="720" w:hanging="360"/>
      </w:pPr>
      <w:r xmlns:w="http://schemas.openxmlformats.org/wordprocessingml/2006/main">
        <w:t xml:space="preserve">Test Case 184: ConvertTest_convert</w:t>
      </w:r>
    </w:p>
    <w:p>
      <w:pPr xmlns:w="http://schemas.openxmlformats.org/wordprocessingml/2006/main"/>
      <w:r xmlns:w="http://schemas.openxmlformats.org/wordprocessingml/2006/main">
        <w:t xml:space="preserve">Execute the test command:</w:t>
      </w:r>
    </w:p>
    <w:p>
      <w:pPr xmlns:w="http://schemas.openxmlformats.org/wordprocessingml/2006/main"/>
      <w:r xmlns:w="http://schemas.openxmlformats.org/wordprocessingml/2006/main">
        <w:t xml:space="preserve">./run_test.out op/convert</w:t>
      </w:r>
    </w:p>
    <w:p>
      <w:pPr xmlns:w="http://schemas.openxmlformats.org/wordprocessingml/2006/main"/>
      <w:r xmlns:w="http://schemas.openxmlformats.org/wordprocessingml/2006/main">
        <w:t xml:space="preserve">Test results:</w:t>
      </w:r>
    </w:p>
    <w:p>
      <w:pPr xmlns:w="http://schemas.openxmlformats.org/wordprocessingml/2006/main"/>
      <w:r xmlns:w="http://schemas.openxmlformats.org/wordprocessingml/2006/main">
        <w:t xml:space="preserve">the device supports: i8sdot:0, fp16:0, i8mm: 0, sve2: 0running op/convert.op/convert cost time: 0.474 ms√√√ all &lt;op/convert&gt; tests passed.TEST_NAME_UNIT: unit test TEST_CASE_AMOUNT_UNIT: {"blocked":0,"failed":0,"passed":1,"skipped":0}</w:t>
      </w:r>
    </w:p>
    <w:p>
      <w:pPr xmlns:w="http://schemas.openxmlformats.org/wordprocessingml/2006/main">
        <w:keepNext w:val="0"/>
        <w:keepLines w:val="0"/>
        <w:widowControl/>
        <w:numPr>
          <w:ilvl w:val="0"/>
          <w:numId w:val="185"/>
        </w:numPr>
        <w:suppressLineNumbers w:val="0"/>
        <w:spacing w:before="0" w:beforeAutospacing="1" w:after="0" w:afterAutospacing="1"/>
        <w:ind w:left="720" w:hanging="360"/>
      </w:pPr>
      <w:r xmlns:w="http://schemas.openxmlformats.org/wordprocessingml/2006/main">
        <w:t xml:space="preserve">Test Case 185: ConvolutionTest_conv2d</w:t>
      </w:r>
    </w:p>
    <w:p>
      <w:pPr xmlns:w="http://schemas.openxmlformats.org/wordprocessingml/2006/main"/>
      <w:r xmlns:w="http://schemas.openxmlformats.org/wordprocessingml/2006/main">
        <w:t xml:space="preserve">Execute the test command:</w:t>
      </w:r>
    </w:p>
    <w:p>
      <w:pPr xmlns:w="http://schemas.openxmlformats.org/wordprocessingml/2006/main"/>
      <w:r xmlns:w="http://schemas.openxmlformats.org/wordprocessingml/2006/main">
        <w:t xml:space="preserve">./run_test.out op/convolution/conv2d</w:t>
      </w:r>
    </w:p>
    <w:p>
      <w:pPr xmlns:w="http://schemas.openxmlformats.org/wordprocessingml/2006/main"/>
      <w:r xmlns:w="http://schemas.openxmlformats.org/wordprocessingml/2006/main">
        <w:t xml:space="preserve">Test results:</w:t>
      </w:r>
    </w:p>
    <w:p>
      <w:pPr xmlns:w="http://schemas.openxmlformats.org/wordprocessingml/2006/main"/>
      <w:r xmlns:w="http://schemas.openxmlformats.org/wordprocessingml/2006/main">
        <w:t xml:space="preserve">the device supports: i8sdot:0, fp16:0, i8mm: 0, sve2: 0running op/convolution/conv2d.op/convolution/conv2d cost time: 10645.861 ms√√√ all &lt;op/convolution/conv2d&gt; tests passed.TEST_NAME_UNIT: Unit test TEST_CASE_AMOUNT_UNIT: {"blocked":0,"failed":0,"passed":1,"skipped":0}</w:t>
      </w:r>
    </w:p>
    <w:p>
      <w:pPr xmlns:w="http://schemas.openxmlformats.org/wordprocessingml/2006/main">
        <w:keepNext w:val="0"/>
        <w:keepLines w:val="0"/>
        <w:widowControl/>
        <w:numPr>
          <w:ilvl w:val="0"/>
          <w:numId w:val="186"/>
        </w:numPr>
        <w:suppressLineNumbers w:val="0"/>
        <w:spacing w:before="0" w:beforeAutospacing="1" w:after="0" w:afterAutospacing="1"/>
        <w:ind w:left="720" w:hanging="360"/>
      </w:pPr>
      <w:r xmlns:w="http://schemas.openxmlformats.org/wordprocessingml/2006/main">
        <w:t xml:space="preserve">Test Case 186: Convolution3DTest_conv3d</w:t>
      </w:r>
    </w:p>
    <w:p>
      <w:pPr xmlns:w="http://schemas.openxmlformats.org/wordprocessingml/2006/main"/>
      <w:r xmlns:w="http://schemas.openxmlformats.org/wordprocessingml/2006/main">
        <w:t xml:space="preserve">Execute the test command:</w:t>
      </w:r>
    </w:p>
    <w:p>
      <w:pPr xmlns:w="http://schemas.openxmlformats.org/wordprocessingml/2006/main"/>
      <w:r xmlns:w="http://schemas.openxmlformats.org/wordprocessingml/2006/main">
        <w:t xml:space="preserve">./run_test.out op/convolution/conv3d</w:t>
      </w:r>
    </w:p>
    <w:p>
      <w:pPr xmlns:w="http://schemas.openxmlformats.org/wordprocessingml/2006/main"/>
      <w:r xmlns:w="http://schemas.openxmlformats.org/wordprocessingml/2006/main">
        <w:t xml:space="preserve">Test results:</w:t>
      </w:r>
    </w:p>
    <w:p>
      <w:pPr xmlns:w="http://schemas.openxmlformats.org/wordprocessingml/2006/main"/>
      <w:r xmlns:w="http://schemas.openxmlformats.org/wordprocessingml/2006/main">
        <w:t xml:space="preserve">the device supports: i8sdot:0, fp16:0, i8mm: 0, sve2: 0running op/convolution/conv3d.op/convolution/conv3d cost time: 7020.008 ms√√√ all &lt;op/convolution/conv3d&gt; tests passed.TEST_NAME_UNIT: Unit test TEST_CASE_AMOUNT_UNIT: {"blocked":0,"failed":0,"passed":1,"skipped":0}</w:t>
      </w:r>
    </w:p>
    <w:p>
      <w:pPr xmlns:w="http://schemas.openxmlformats.org/wordprocessingml/2006/main">
        <w:keepNext w:val="0"/>
        <w:keepLines w:val="0"/>
        <w:widowControl/>
        <w:numPr>
          <w:ilvl w:val="0"/>
          <w:numId w:val="187"/>
        </w:numPr>
        <w:suppressLineNumbers w:val="0"/>
        <w:spacing w:before="0" w:beforeAutospacing="1" w:after="0" w:afterAutospacing="1"/>
        <w:ind w:left="720" w:hanging="360"/>
      </w:pPr>
      <w:r xmlns:w="http://schemas.openxmlformats.org/wordprocessingml/2006/main">
        <w:t xml:space="preserve">Test Case 187: ConvolutionTest_conv_group</w:t>
      </w:r>
    </w:p>
    <w:p>
      <w:pPr xmlns:w="http://schemas.openxmlformats.org/wordprocessingml/2006/main"/>
      <w:r xmlns:w="http://schemas.openxmlformats.org/wordprocessingml/2006/main">
        <w:t xml:space="preserve">Execute the test command:</w:t>
      </w:r>
    </w:p>
    <w:p>
      <w:pPr xmlns:w="http://schemas.openxmlformats.org/wordprocessingml/2006/main"/>
      <w:r xmlns:w="http://schemas.openxmlformats.org/wordprocessingml/2006/main">
        <w:t xml:space="preserve">./run_test.out op/convolution/conv_group</w:t>
      </w:r>
    </w:p>
    <w:p>
      <w:pPr xmlns:w="http://schemas.openxmlformats.org/wordprocessingml/2006/main"/>
      <w:r xmlns:w="http://schemas.openxmlformats.org/wordprocessingml/2006/main">
        <w:t xml:space="preserve">Test results:</w:t>
      </w:r>
    </w:p>
    <w:p>
      <w:pPr xmlns:w="http://schemas.openxmlformats.org/wordprocessingml/2006/main"/>
      <w:r xmlns:w="http://schemas.openxmlformats.org/wordprocessingml/2006/main">
        <w:t xml:space="preserve">the device supports: i8sdot:0, fp16:0, i8mm: 0, sve2: 0running op/convolution/conv_group.op/convolution/conv_group cost time: 0.661 ms√√√ all &lt;op/convolution/conv_group&gt; tests passed.TEST_NAME_UNIT: unit test TEST_CASE_AMOUNT_UNIT: {"blocked":0,"failed":0,"passed":1,"skipped":0}</w:t>
      </w:r>
    </w:p>
    <w:p>
      <w:pPr xmlns:w="http://schemas.openxmlformats.org/wordprocessingml/2006/main">
        <w:keepNext w:val="0"/>
        <w:keepLines w:val="0"/>
        <w:widowControl/>
        <w:numPr>
          <w:ilvl w:val="0"/>
          <w:numId w:val="188"/>
        </w:numPr>
        <w:suppressLineNumbers w:val="0"/>
        <w:spacing w:before="0" w:beforeAutospacing="1" w:after="0" w:afterAutospacing="1"/>
        <w:ind w:left="720" w:hanging="360"/>
      </w:pPr>
      <w:r xmlns:w="http://schemas.openxmlformats.org/wordprocessingml/2006/main">
        <w:t xml:space="preserve">Test case 188: ConvolutionTest_depthwise_conv</w:t>
      </w:r>
    </w:p>
    <w:p>
      <w:pPr xmlns:w="http://schemas.openxmlformats.org/wordprocessingml/2006/main"/>
      <w:r xmlns:w="http://schemas.openxmlformats.org/wordprocessingml/2006/main">
        <w:t xml:space="preserve">Execute the test command:</w:t>
      </w:r>
    </w:p>
    <w:p>
      <w:pPr xmlns:w="http://schemas.openxmlformats.org/wordprocessingml/2006/main"/>
      <w:r xmlns:w="http://schemas.openxmlformats.org/wordprocessingml/2006/main">
        <w:t xml:space="preserve">./run_test.out op/convolution/depthwise_conv</w:t>
      </w:r>
    </w:p>
    <w:p>
      <w:pPr xmlns:w="http://schemas.openxmlformats.org/wordprocessingml/2006/main"/>
      <w:r xmlns:w="http://schemas.openxmlformats.org/wordprocessingml/2006/main">
        <w:t xml:space="preserve">Test results:</w:t>
      </w:r>
    </w:p>
    <w:p>
      <w:pPr xmlns:w="http://schemas.openxmlformats.org/wordprocessingml/2006/main"/>
      <w:r xmlns:w="http://schemas.openxmlformats.org/wordprocessingml/2006/main">
        <w:t xml:space="preserve">the device supports: i8sdot:0, fp16:0, i8mm: 0, sve2: 0running op/convolution/depthwise_conv.op/convolution/depthwise_conv cost time: 15471.277 ms√√√ all &lt;op/convolution/depthwise_conv&gt; tests passed.TEST_NAME_UNIT: Unit test TEST_CASE_AMOUNT_UNIT: {"blocked":0,"failed":0,"passed":1,"skipped":0}</w:t>
      </w:r>
    </w:p>
    <w:p>
      <w:pPr xmlns:w="http://schemas.openxmlformats.org/wordprocessingml/2006/main">
        <w:keepNext w:val="0"/>
        <w:keepLines w:val="0"/>
        <w:widowControl/>
        <w:numPr>
          <w:ilvl w:val="0"/>
          <w:numId w:val="189"/>
        </w:numPr>
        <w:suppressLineNumbers w:val="0"/>
        <w:spacing w:before="0" w:beforeAutospacing="1" w:after="0" w:afterAutospacing="1"/>
        <w:ind w:left="720" w:hanging="360"/>
      </w:pPr>
      <w:r xmlns:w="http://schemas.openxmlformats.org/wordprocessingml/2006/main">
        <w:t xml:space="preserve">Test Case 189: ConvolutionTest_sparse_conv2d</w:t>
      </w:r>
    </w:p>
    <w:p>
      <w:pPr xmlns:w="http://schemas.openxmlformats.org/wordprocessingml/2006/main"/>
      <w:r xmlns:w="http://schemas.openxmlformats.org/wordprocessingml/2006/main">
        <w:t xml:space="preserve">Execute the test command:</w:t>
      </w:r>
    </w:p>
    <w:p>
      <w:pPr xmlns:w="http://schemas.openxmlformats.org/wordprocessingml/2006/main"/>
      <w:r xmlns:w="http://schemas.openxmlformats.org/wordprocessingml/2006/main">
        <w:t xml:space="preserve">./run_test.out op/convolution/sparse_conv2d</w:t>
      </w:r>
    </w:p>
    <w:p>
      <w:pPr xmlns:w="http://schemas.openxmlformats.org/wordprocessingml/2006/main"/>
      <w:r xmlns:w="http://schemas.openxmlformats.org/wordprocessingml/2006/main">
        <w:t xml:space="preserve">Test results:</w:t>
      </w:r>
    </w:p>
    <w:p>
      <w:pPr xmlns:w="http://schemas.openxmlformats.org/wordprocessingml/2006/main"/>
      <w:r xmlns:w="http://schemas.openxmlformats.org/wordprocessingml/2006/main">
        <w:t xml:space="preserve">the device supports: i8sdot:0, fp16:0, i8mm: 0, sve2: 0running op/convolution/sparse_conv2d.op/convolution/sparse_conv2d cost time: 3409.214 ms√√√ all &lt;op/convolution/sparse_conv2d&gt; tests passed.TEST_NAME_UNIT: Unit test TEST_CASE_AMOUNT_UNIT: {"blocked":0,"failed":0,"passed":1,"skipped":0}</w:t>
      </w:r>
    </w:p>
    <w:p>
      <w:pPr xmlns:w="http://schemas.openxmlformats.org/wordprocessingml/2006/main">
        <w:keepNext w:val="0"/>
        <w:keepLines w:val="0"/>
        <w:widowControl/>
        <w:numPr>
          <w:ilvl w:val="0"/>
          <w:numId w:val="190"/>
        </w:numPr>
        <w:suppressLineNumbers w:val="0"/>
        <w:spacing w:before="0" w:beforeAutospacing="1" w:after="0" w:afterAutospacing="1"/>
        <w:ind w:left="720" w:hanging="360"/>
      </w:pPr>
      <w:r xmlns:w="http://schemas.openxmlformats.org/wordprocessingml/2006/main">
        <w:t xml:space="preserve">Test case 190: ConvolutionTest_weighti8i4conv2d</w:t>
      </w:r>
    </w:p>
    <w:p>
      <w:pPr xmlns:w="http://schemas.openxmlformats.org/wordprocessingml/2006/main"/>
      <w:r xmlns:w="http://schemas.openxmlformats.org/wordprocessingml/2006/main">
        <w:t xml:space="preserve">Execute the test command:</w:t>
      </w:r>
    </w:p>
    <w:p>
      <w:pPr xmlns:w="http://schemas.openxmlformats.org/wordprocessingml/2006/main"/>
      <w:r xmlns:w="http://schemas.openxmlformats.org/wordprocessingml/2006/main">
        <w:t xml:space="preserve">./run_test.out op/convolution/weighti8i4conv2d</w:t>
      </w:r>
    </w:p>
    <w:p>
      <w:pPr xmlns:w="http://schemas.openxmlformats.org/wordprocessingml/2006/main"/>
      <w:r xmlns:w="http://schemas.openxmlformats.org/wordprocessingml/2006/main">
        <w:t xml:space="preserve">Test results:</w:t>
      </w:r>
    </w:p>
    <w:p>
      <w:pPr xmlns:w="http://schemas.openxmlformats.org/wordprocessingml/2006/main"/>
      <w:r xmlns:w="http://schemas.openxmlformats.org/wordprocessingml/2006/main">
        <w:t xml:space="preserve">the device supports: i8sdot:0, fp16:0, i8mm: 0, sve2: 0running op/convolution/weighti8i4conv2d.op/convolution/weighti8i4conv2d cost time: 13063.774 ms√√√ all &lt;op/convolution/weighti8i4conv2d&gt; tests passed.TEST_NAME_UNIT: Unit test TEST_CASE_AMOUNT_UNIT: {"blocked":0,"failed":0,"passed":1,"skipped":0}</w:t>
      </w:r>
    </w:p>
    <w:p>
      <w:pPr xmlns:w="http://schemas.openxmlformats.org/wordprocessingml/2006/main">
        <w:keepNext w:val="0"/>
        <w:keepLines w:val="0"/>
        <w:widowControl/>
        <w:numPr>
          <w:ilvl w:val="0"/>
          <w:numId w:val="191"/>
        </w:numPr>
        <w:suppressLineNumbers w:val="0"/>
        <w:spacing w:before="0" w:beforeAutospacing="1" w:after="0" w:afterAutospacing="1"/>
        <w:ind w:left="720" w:hanging="360"/>
      </w:pPr>
      <w:r xmlns:w="http://schemas.openxmlformats.org/wordprocessingml/2006/main">
        <w:t xml:space="preserve">Test Case 191: CropTest_crop</w:t>
      </w:r>
    </w:p>
    <w:p>
      <w:pPr xmlns:w="http://schemas.openxmlformats.org/wordprocessingml/2006/main"/>
      <w:r xmlns:w="http://schemas.openxmlformats.org/wordprocessingml/2006/main">
        <w:t xml:space="preserve">Execute the test command:</w:t>
      </w:r>
    </w:p>
    <w:p>
      <w:pPr xmlns:w="http://schemas.openxmlformats.org/wordprocessingml/2006/main"/>
      <w:r xmlns:w="http://schemas.openxmlformats.org/wordprocessingml/2006/main">
        <w:t xml:space="preserve">./run_test.out op/crop</w:t>
      </w:r>
    </w:p>
    <w:p>
      <w:pPr xmlns:w="http://schemas.openxmlformats.org/wordprocessingml/2006/main"/>
      <w:r xmlns:w="http://schemas.openxmlformats.org/wordprocessingml/2006/main">
        <w:t xml:space="preserve">Test results:</w:t>
      </w:r>
    </w:p>
    <w:p>
      <w:pPr xmlns:w="http://schemas.openxmlformats.org/wordprocessingml/2006/main"/>
      <w:r xmlns:w="http://schemas.openxmlformats.org/wordprocessingml/2006/main">
        <w:t xml:space="preserve">the device supports: i8sdot:0, fp16:0, i8mm: 0, sve2: 0running op/crop.op/crop cost time: 12.788 ms√√√ all &lt;op/crop&gt; tests passed.TEST_NAME_UNIT: Unit test TEST_CASE_AMOUNT_UNIT: {"blocked":0,"failed":0,"passed":1,"skipped":0}</w:t>
      </w:r>
    </w:p>
    <w:p>
      <w:pPr xmlns:w="http://schemas.openxmlformats.org/wordprocessingml/2006/main">
        <w:keepNext w:val="0"/>
        <w:keepLines w:val="0"/>
        <w:widowControl/>
        <w:numPr>
          <w:ilvl w:val="0"/>
          <w:numId w:val="192"/>
        </w:numPr>
        <w:suppressLineNumbers w:val="0"/>
        <w:spacing w:before="0" w:beforeAutospacing="1" w:after="0" w:afterAutospacing="1"/>
        <w:ind w:left="720" w:hanging="360"/>
      </w:pPr>
      <w:r xmlns:w="http://schemas.openxmlformats.org/wordprocessingml/2006/main">
        <w:t xml:space="preserve">Test Case 192: CumTest_cumprod</w:t>
      </w:r>
    </w:p>
    <w:p>
      <w:pPr xmlns:w="http://schemas.openxmlformats.org/wordprocessingml/2006/main"/>
      <w:r xmlns:w="http://schemas.openxmlformats.org/wordprocessingml/2006/main">
        <w:t xml:space="preserve">Execute the test command:</w:t>
      </w:r>
    </w:p>
    <w:p>
      <w:pPr xmlns:w="http://schemas.openxmlformats.org/wordprocessingml/2006/main"/>
      <w:r xmlns:w="http://schemas.openxmlformats.org/wordprocessingml/2006/main">
        <w:t xml:space="preserve">./run_test.out op/cumprod</w:t>
      </w:r>
    </w:p>
    <w:p>
      <w:pPr xmlns:w="http://schemas.openxmlformats.org/wordprocessingml/2006/main"/>
      <w:r xmlns:w="http://schemas.openxmlformats.org/wordprocessingml/2006/main">
        <w:t xml:space="preserve">Test results:</w:t>
      </w:r>
    </w:p>
    <w:p>
      <w:pPr xmlns:w="http://schemas.openxmlformats.org/wordprocessingml/2006/main"/>
      <w:r xmlns:w="http://schemas.openxmlformats.org/wordprocessingml/2006/main">
        <w:t xml:space="preserve">the device supports: i8sdot:0, fp16:0, i8mm: 0, sve2: 0running op/cumprod.op/cumprod cost time: 0.683 ms√√√ all &lt;op/cumprod&gt; tests passed.TEST_NAME_UNIT: unit test TEST_CASE_AMOUNT_UNIT: {"blocked":0,"failed":0,"passed":1,"skipped":0}</w:t>
      </w:r>
    </w:p>
    <w:p>
      <w:pPr xmlns:w="http://schemas.openxmlformats.org/wordprocessingml/2006/main">
        <w:keepNext w:val="0"/>
        <w:keepLines w:val="0"/>
        <w:widowControl/>
        <w:numPr>
          <w:ilvl w:val="0"/>
          <w:numId w:val="193"/>
        </w:numPr>
        <w:suppressLineNumbers w:val="0"/>
        <w:spacing w:before="0" w:beforeAutospacing="1" w:after="0" w:afterAutospacing="1"/>
        <w:ind w:left="720" w:hanging="360"/>
      </w:pPr>
      <w:r xmlns:w="http://schemas.openxmlformats.org/wordprocessingml/2006/main">
        <w:t xml:space="preserve">Test Case 193: CumTest_cumsum</w:t>
      </w:r>
    </w:p>
    <w:p>
      <w:pPr xmlns:w="http://schemas.openxmlformats.org/wordprocessingml/2006/main"/>
      <w:r xmlns:w="http://schemas.openxmlformats.org/wordprocessingml/2006/main">
        <w:t xml:space="preserve">Execute the test command:</w:t>
      </w:r>
    </w:p>
    <w:p>
      <w:pPr xmlns:w="http://schemas.openxmlformats.org/wordprocessingml/2006/main"/>
      <w:r xmlns:w="http://schemas.openxmlformats.org/wordprocessingml/2006/main">
        <w:t xml:space="preserve">./run_test.out op/cumsum</w:t>
      </w:r>
    </w:p>
    <w:p>
      <w:pPr xmlns:w="http://schemas.openxmlformats.org/wordprocessingml/2006/main"/>
      <w:r xmlns:w="http://schemas.openxmlformats.org/wordprocessingml/2006/main">
        <w:t xml:space="preserve">Test results:</w:t>
      </w:r>
    </w:p>
    <w:p>
      <w:pPr xmlns:w="http://schemas.openxmlformats.org/wordprocessingml/2006/main"/>
      <w:r xmlns:w="http://schemas.openxmlformats.org/wordprocessingml/2006/main">
        <w:t xml:space="preserve">the device supports: i8sdot:0, fp16:0, i8mm: 0, sve2: 0running op/cumsum.op/cumsum cost time: 0.672 ms√√√ all &lt;op/cumsum&gt; tests passed.TEST_NAME_UNIT: unit test TEST_CASE_AMOUNT_UNIT: {"blocked":0,"failed":0,"passed":1,"skipped":0}</w:t>
      </w:r>
    </w:p>
    <w:p>
      <w:pPr xmlns:w="http://schemas.openxmlformats.org/wordprocessingml/2006/main">
        <w:keepNext w:val="0"/>
        <w:keepLines w:val="0"/>
        <w:widowControl/>
        <w:numPr>
          <w:ilvl w:val="0"/>
          <w:numId w:val="194"/>
        </w:numPr>
        <w:suppressLineNumbers w:val="0"/>
        <w:spacing w:before="0" w:beforeAutospacing="1" w:after="0" w:afterAutospacing="1"/>
        <w:ind w:left="720" w:hanging="360"/>
      </w:pPr>
      <w:r xmlns:w="http://schemas.openxmlformats.org/wordprocessingml/2006/main">
        <w:t xml:space="preserve">Test Case 194: DepthToSpaceTest_depthtospace</w:t>
      </w:r>
    </w:p>
    <w:p>
      <w:pPr xmlns:w="http://schemas.openxmlformats.org/wordprocessingml/2006/main"/>
      <w:r xmlns:w="http://schemas.openxmlformats.org/wordprocessingml/2006/main">
        <w:t xml:space="preserve">Execute the test command:</w:t>
      </w:r>
    </w:p>
    <w:p>
      <w:pPr xmlns:w="http://schemas.openxmlformats.org/wordprocessingml/2006/main"/>
      <w:r xmlns:w="http://schemas.openxmlformats.org/wordprocessingml/2006/main">
        <w:t xml:space="preserve">./run_test.out op/depthtospace</w:t>
      </w:r>
    </w:p>
    <w:p>
      <w:pPr xmlns:w="http://schemas.openxmlformats.org/wordprocessingml/2006/main"/>
      <w:r xmlns:w="http://schemas.openxmlformats.org/wordprocessingml/2006/main">
        <w:t xml:space="preserve">Test results:</w:t>
      </w:r>
    </w:p>
    <w:p>
      <w:pPr xmlns:w="http://schemas.openxmlformats.org/wordprocessingml/2006/main"/>
      <w:r xmlns:w="http://schemas.openxmlformats.org/wordprocessingml/2006/main">
        <w:t xml:space="preserve">the device supports: i8sdot:0, fp16:0, i8mm: 0, sve2: 0running op/depthtospace.op/depthtospace cost time: 0.557 ms√√√ all &lt;op/depthtospace&gt; tests passed.TEST_NAME_UNIT: Unit test TEST_CASE_AMOUNT_UNIT: {"blocked":0,"failed":0,"passed":1,"skipped":0}</w:t>
      </w:r>
    </w:p>
    <w:p>
      <w:pPr xmlns:w="http://schemas.openxmlformats.org/wordprocessingml/2006/main">
        <w:keepNext w:val="0"/>
        <w:keepLines w:val="0"/>
        <w:widowControl/>
        <w:numPr>
          <w:ilvl w:val="0"/>
          <w:numId w:val="195"/>
        </w:numPr>
        <w:suppressLineNumbers w:val="0"/>
        <w:spacing w:before="0" w:beforeAutospacing="1" w:after="0" w:afterAutospacing="1"/>
        <w:ind w:left="720" w:hanging="360"/>
      </w:pPr>
      <w:r xmlns:w="http://schemas.openxmlformats.org/wordprocessingml/2006/main">
        <w:t xml:space="preserve">Test Case 195:EluTest_elu</w:t>
      </w:r>
    </w:p>
    <w:p>
      <w:pPr xmlns:w="http://schemas.openxmlformats.org/wordprocessingml/2006/main"/>
      <w:r xmlns:w="http://schemas.openxmlformats.org/wordprocessingml/2006/main">
        <w:t xml:space="preserve">Execute the test command:</w:t>
      </w:r>
    </w:p>
    <w:p>
      <w:pPr xmlns:w="http://schemas.openxmlformats.org/wordprocessingml/2006/main"/>
      <w:r xmlns:w="http://schemas.openxmlformats.org/wordprocessingml/2006/main">
        <w:t xml:space="preserve">./run_test.out op/elu</w:t>
      </w:r>
    </w:p>
    <w:p>
      <w:pPr xmlns:w="http://schemas.openxmlformats.org/wordprocessingml/2006/main"/>
      <w:r xmlns:w="http://schemas.openxmlformats.org/wordprocessingml/2006/main">
        <w:t xml:space="preserve">Test results:</w:t>
      </w:r>
    </w:p>
    <w:p>
      <w:pPr xmlns:w="http://schemas.openxmlformats.org/wordprocessingml/2006/main"/>
      <w:r xmlns:w="http://schemas.openxmlformats.org/wordprocessingml/2006/main">
        <w:t xml:space="preserve">the device supports: i8sdot:0, fp16:0, i8mm: 0, sve2: 0running op/elu.op/elu cost time: 0.512 ms√√√ all &lt;op/elu&gt; tests passed.TEST_NAME_UNIT: unit test TEST_CASE_AMOUNT_UNIT: {"blocked":0,"failed":0,"passed":1,"skipped":0}</w:t>
      </w:r>
    </w:p>
    <w:p>
      <w:pPr xmlns:w="http://schemas.openxmlformats.org/wordprocessingml/2006/main">
        <w:keepNext w:val="0"/>
        <w:keepLines w:val="0"/>
        <w:widowControl/>
        <w:numPr>
          <w:ilvl w:val="0"/>
          <w:numId w:val="196"/>
        </w:numPr>
        <w:suppressLineNumbers w:val="0"/>
        <w:spacing w:before="0" w:beforeAutospacing="1" w:after="0" w:afterAutospacing="1"/>
        <w:ind w:left="720" w:hanging="360"/>
      </w:pPr>
      <w:r xmlns:w="http://schemas.openxmlformats.org/wordprocessingml/2006/main">
        <w:t xml:space="preserve">Test Case 196: ExpandDimsTest_expand_dims</w:t>
      </w:r>
    </w:p>
    <w:p>
      <w:pPr xmlns:w="http://schemas.openxmlformats.org/wordprocessingml/2006/main"/>
      <w:r xmlns:w="http://schemas.openxmlformats.org/wordprocessingml/2006/main">
        <w:t xml:space="preserve">Execute the test command:</w:t>
      </w:r>
    </w:p>
    <w:p>
      <w:pPr xmlns:w="http://schemas.openxmlformats.org/wordprocessingml/2006/main"/>
      <w:r xmlns:w="http://schemas.openxmlformats.org/wordprocessingml/2006/main">
        <w:t xml:space="preserve">./run_test.out op/expand_dims</w:t>
      </w:r>
    </w:p>
    <w:p>
      <w:pPr xmlns:w="http://schemas.openxmlformats.org/wordprocessingml/2006/main"/>
      <w:r xmlns:w="http://schemas.openxmlformats.org/wordprocessingml/2006/main">
        <w:t xml:space="preserve">Test results:</w:t>
      </w:r>
    </w:p>
    <w:p>
      <w:pPr xmlns:w="http://schemas.openxmlformats.org/wordprocessingml/2006/main"/>
      <w:r xmlns:w="http://schemas.openxmlformats.org/wordprocessingml/2006/main">
        <w:t xml:space="preserve">the device supports: i8sdot:0, fp16:0, i8mm: 0, sve2: 0running op/expand_dims.op/expand_dims cost time: 0.419 ms√√√ all &lt;op/expand_dims&gt; tests passed.TEST_NAME_UNIT: unit test TEST_CASE_AMOUNT_UNIT: {"blocked":0,"failed":0,"passed":1,"skipped":0}</w:t>
      </w:r>
    </w:p>
    <w:p>
      <w:pPr xmlns:w="http://schemas.openxmlformats.org/wordprocessingml/2006/main">
        <w:keepNext w:val="0"/>
        <w:keepLines w:val="0"/>
        <w:widowControl/>
        <w:numPr>
          <w:ilvl w:val="0"/>
          <w:numId w:val="197"/>
        </w:numPr>
        <w:suppressLineNumbers w:val="0"/>
        <w:spacing w:before="0" w:beforeAutospacing="1" w:after="0" w:afterAutospacing="1"/>
        <w:ind w:left="720" w:hanging="360"/>
      </w:pPr>
      <w:r xmlns:w="http://schemas.openxmlformats.org/wordprocessingml/2006/main">
        <w:t xml:space="preserve">Test Case 197: FillTest_fill</w:t>
      </w:r>
    </w:p>
    <w:p>
      <w:pPr xmlns:w="http://schemas.openxmlformats.org/wordprocessingml/2006/main"/>
      <w:r xmlns:w="http://schemas.openxmlformats.org/wordprocessingml/2006/main">
        <w:t xml:space="preserve">Execute the test command:</w:t>
      </w:r>
    </w:p>
    <w:p>
      <w:pPr xmlns:w="http://schemas.openxmlformats.org/wordprocessingml/2006/main"/>
      <w:r xmlns:w="http://schemas.openxmlformats.org/wordprocessingml/2006/main">
        <w:t xml:space="preserve">./run_test.out op/fill</w:t>
      </w:r>
    </w:p>
    <w:p>
      <w:pPr xmlns:w="http://schemas.openxmlformats.org/wordprocessingml/2006/main"/>
      <w:r xmlns:w="http://schemas.openxmlformats.org/wordprocessingml/2006/main">
        <w:t xml:space="preserve">Test results:</w:t>
      </w:r>
    </w:p>
    <w:p>
      <w:pPr xmlns:w="http://schemas.openxmlformats.org/wordprocessingml/2006/main"/>
      <w:r xmlns:w="http://schemas.openxmlformats.org/wordprocessingml/2006/main">
        <w:t xml:space="preserve">the device supports: i8sdot:0, fp16:0, i8mm: 0, sve2: 0running op/fill.op/fill cost time: 0.433 ms√√√ all &lt;op/fill&gt; tests passed.TEST_NAME_UNIT: unit test TEST_CASE_AMOUNT_UNIT: {"blocked":0,"failed":0,"passed":1,"skipped":0}</w:t>
      </w:r>
    </w:p>
    <w:p>
      <w:pPr xmlns:w="http://schemas.openxmlformats.org/wordprocessingml/2006/main">
        <w:keepNext w:val="0"/>
        <w:keepLines w:val="0"/>
        <w:widowControl/>
        <w:numPr>
          <w:ilvl w:val="0"/>
          <w:numId w:val="198"/>
        </w:numPr>
        <w:suppressLineNumbers w:val="0"/>
        <w:spacing w:before="0" w:beforeAutospacing="1" w:after="0" w:afterAutospacing="1"/>
        <w:ind w:left="720" w:hanging="360"/>
      </w:pPr>
      <w:r xmlns:w="http://schemas.openxmlformats.org/wordprocessingml/2006/main">
        <w:t xml:space="preserve">Test Case 198: GatherTest_gather</w:t>
      </w:r>
    </w:p>
    <w:p>
      <w:pPr xmlns:w="http://schemas.openxmlformats.org/wordprocessingml/2006/main"/>
      <w:r xmlns:w="http://schemas.openxmlformats.org/wordprocessingml/2006/main">
        <w:t xml:space="preserve">Execute the test command:</w:t>
      </w:r>
    </w:p>
    <w:p>
      <w:pPr xmlns:w="http://schemas.openxmlformats.org/wordprocessingml/2006/main"/>
      <w:r xmlns:w="http://schemas.openxmlformats.org/wordprocessingml/2006/main">
        <w:t xml:space="preserve">./run_test.out op/gather</w:t>
      </w:r>
    </w:p>
    <w:p>
      <w:pPr xmlns:w="http://schemas.openxmlformats.org/wordprocessingml/2006/main"/>
      <w:r xmlns:w="http://schemas.openxmlformats.org/wordprocessingml/2006/main">
        <w:t xml:space="preserve">Test results:</w:t>
      </w:r>
    </w:p>
    <w:p>
      <w:pPr xmlns:w="http://schemas.openxmlformats.org/wordprocessingml/2006/main"/>
      <w:r xmlns:w="http://schemas.openxmlformats.org/wordprocessingml/2006/main">
        <w:t xml:space="preserve">the device supports: i8sdot:0, fp16:0, i8mm: 0, sve2: 0running op/gather_nd.running op/gather.running op/gatherv2.op/gather cost time: 0.268 msop/gather_nd cost time: 1.387 msop/gatherv2 cost time: 0.073 ms√√√ all &lt;op/gather&gt; tests passed.TEST_NAME_UNIT: unit test TEST_CASE_AMOUNT_UNIT: {"blocked":0,"failed":0,"passed":3,"skipped":0}</w:t>
      </w:r>
    </w:p>
    <w:p>
      <w:pPr xmlns:w="http://schemas.openxmlformats.org/wordprocessingml/2006/main">
        <w:keepNext w:val="0"/>
        <w:keepLines w:val="0"/>
        <w:widowControl/>
        <w:numPr>
          <w:ilvl w:val="0"/>
          <w:numId w:val="199"/>
        </w:numPr>
        <w:suppressLineNumbers w:val="0"/>
        <w:spacing w:before="0" w:beforeAutospacing="1" w:after="0" w:afterAutospacing="1"/>
        <w:ind w:left="720" w:hanging="360"/>
      </w:pPr>
      <w:r xmlns:w="http://schemas.openxmlformats.org/wordprocessingml/2006/main">
        <w:t xml:space="preserve">Test Case 199: GatherTest_gather_nd</w:t>
      </w:r>
    </w:p>
    <w:p>
      <w:pPr xmlns:w="http://schemas.openxmlformats.org/wordprocessingml/2006/main"/>
      <w:r xmlns:w="http://schemas.openxmlformats.org/wordprocessingml/2006/main">
        <w:t xml:space="preserve">Execute the test command:</w:t>
      </w:r>
    </w:p>
    <w:p>
      <w:pPr xmlns:w="http://schemas.openxmlformats.org/wordprocessingml/2006/main"/>
      <w:r xmlns:w="http://schemas.openxmlformats.org/wordprocessingml/2006/main">
        <w:t xml:space="preserve">./run_test.out op/gather_nd</w:t>
      </w:r>
    </w:p>
    <w:p>
      <w:pPr xmlns:w="http://schemas.openxmlformats.org/wordprocessingml/2006/main"/>
      <w:r xmlns:w="http://schemas.openxmlformats.org/wordprocessingml/2006/main">
        <w:t xml:space="preserve">Test results:</w:t>
      </w:r>
    </w:p>
    <w:p>
      <w:pPr xmlns:w="http://schemas.openxmlformats.org/wordprocessingml/2006/main"/>
      <w:r xmlns:w="http://schemas.openxmlformats.org/wordprocessingml/2006/main">
        <w:t xml:space="preserve">the device supports: i8sdot:0, fp16:0, i8mm: 0, sve2: 0running op/gather_nd.op/gather_nd cost time: 1.422 ms√√√ all &lt;op/gather_nd&gt; tests passed.TEST_NAME_UNIT: unit test TEST_CASE_AMOUNT_UNIT: {"blocked":0,"failed":0,"passed":1,"skipped":0}</w:t>
      </w:r>
    </w:p>
    <w:p>
      <w:pPr xmlns:w="http://schemas.openxmlformats.org/wordprocessingml/2006/main">
        <w:keepNext w:val="0"/>
        <w:keepLines w:val="0"/>
        <w:widowControl/>
        <w:numPr>
          <w:ilvl w:val="0"/>
          <w:numId w:val="200"/>
        </w:numPr>
        <w:suppressLineNumbers w:val="0"/>
        <w:spacing w:before="0" w:beforeAutospacing="1" w:after="0" w:afterAutospacing="1"/>
        <w:ind w:left="720" w:hanging="360"/>
      </w:pPr>
      <w:r xmlns:w="http://schemas.openxmlformats.org/wordprocessingml/2006/main">
        <w:t xml:space="preserve">Test case 200: GatherV2Test_gatherv2</w:t>
      </w:r>
    </w:p>
    <w:p>
      <w:pPr xmlns:w="http://schemas.openxmlformats.org/wordprocessingml/2006/main"/>
      <w:r xmlns:w="http://schemas.openxmlformats.org/wordprocessingml/2006/main">
        <w:t xml:space="preserve">Execute the test command:</w:t>
      </w:r>
    </w:p>
    <w:p>
      <w:pPr xmlns:w="http://schemas.openxmlformats.org/wordprocessingml/2006/main"/>
      <w:r xmlns:w="http://schemas.openxmlformats.org/wordprocessingml/2006/main">
        <w:t xml:space="preserve">./run_test.out op/gatherv2</w:t>
      </w:r>
    </w:p>
    <w:p>
      <w:pPr xmlns:w="http://schemas.openxmlformats.org/wordprocessingml/2006/main"/>
      <w:r xmlns:w="http://schemas.openxmlformats.org/wordprocessingml/2006/main">
        <w:t xml:space="preserve">Test results:</w:t>
      </w:r>
    </w:p>
    <w:p>
      <w:pPr xmlns:w="http://schemas.openxmlformats.org/wordprocessingml/2006/main"/>
      <w:r xmlns:w="http://schemas.openxmlformats.org/wordprocessingml/2006/main">
        <w:t xml:space="preserve">the device supports: i8sdot:0, fp16:0, i8mm: 0, sve2: 0running op/gatherv2.op/gatherv2 cost time: 0.455 ms√√√ all &lt;op/gatherv2&gt; tests passed.TEST_NAME_UNIT: unit test TEST_CASE_AMOUNT_UNIT: {"blocked":0,"failed":0,"passed":1,"skipped":0}</w:t>
      </w:r>
    </w:p>
    <w:p>
      <w:pPr xmlns:w="http://schemas.openxmlformats.org/wordprocessingml/2006/main">
        <w:keepNext w:val="0"/>
        <w:keepLines w:val="0"/>
        <w:widowControl/>
        <w:numPr>
          <w:ilvl w:val="0"/>
          <w:numId w:val="201"/>
        </w:numPr>
        <w:suppressLineNumbers w:val="0"/>
        <w:spacing w:before="0" w:beforeAutospacing="1" w:after="0" w:afterAutospacing="1"/>
        <w:ind w:left="720" w:hanging="360"/>
      </w:pPr>
      <w:r xmlns:w="http://schemas.openxmlformats.org/wordprocessingml/2006/main">
        <w:t xml:space="preserve">Test Case 201:HistogramTest_histogram</w:t>
      </w:r>
    </w:p>
    <w:p>
      <w:pPr xmlns:w="http://schemas.openxmlformats.org/wordprocessingml/2006/main"/>
      <w:r xmlns:w="http://schemas.openxmlformats.org/wordprocessingml/2006/main">
        <w:t xml:space="preserve">Execute the test command:</w:t>
      </w:r>
    </w:p>
    <w:p>
      <w:pPr xmlns:w="http://schemas.openxmlformats.org/wordprocessingml/2006/main"/>
      <w:r xmlns:w="http://schemas.openxmlformats.org/wordprocessingml/2006/main">
        <w:t xml:space="preserve">./run_test.out op/histogram</w:t>
      </w:r>
    </w:p>
    <w:p>
      <w:pPr xmlns:w="http://schemas.openxmlformats.org/wordprocessingml/2006/main"/>
      <w:r xmlns:w="http://schemas.openxmlformats.org/wordprocessingml/2006/main">
        <w:t xml:space="preserve">Test results:</w:t>
      </w:r>
    </w:p>
    <w:p>
      <w:pPr xmlns:w="http://schemas.openxmlformats.org/wordprocessingml/2006/main"/>
      <w:r xmlns:w="http://schemas.openxmlformats.org/wordprocessingml/2006/main">
        <w:t xml:space="preserve">the device supports: i8sdot:0, fp16:0, i8mm: 0, sve2: 0running op/histogram.op/histogram cost time: 0.710 ms√√√ all &lt;op/histogram&gt; tests passed.TEST_NAME_UNIT: unit test TEST_CASE_AMOUNT_UNIT: {"blocked":0,"failed":0,"passed":1,"skipped":0}</w:t>
      </w:r>
    </w:p>
    <w:p>
      <w:pPr xmlns:w="http://schemas.openxmlformats.org/wordprocessingml/2006/main">
        <w:keepNext w:val="0"/>
        <w:keepLines w:val="0"/>
        <w:widowControl/>
        <w:numPr>
          <w:ilvl w:val="0"/>
          <w:numId w:val="202"/>
        </w:numPr>
        <w:suppressLineNumbers w:val="0"/>
        <w:spacing w:before="0" w:beforeAutospacing="1" w:after="0" w:afterAutospacing="1"/>
        <w:ind w:left="720" w:hanging="360"/>
      </w:pPr>
      <w:r xmlns:w="http://schemas.openxmlformats.org/wordprocessingml/2006/main">
        <w:t xml:space="preserve">Test case 202:Im2ColTest_im2col</w:t>
      </w:r>
    </w:p>
    <w:p>
      <w:pPr xmlns:w="http://schemas.openxmlformats.org/wordprocessingml/2006/main"/>
      <w:r xmlns:w="http://schemas.openxmlformats.org/wordprocessingml/2006/main">
        <w:t xml:space="preserve">Execute the test command:</w:t>
      </w:r>
    </w:p>
    <w:p>
      <w:pPr xmlns:w="http://schemas.openxmlformats.org/wordprocessingml/2006/main"/>
      <w:r xmlns:w="http://schemas.openxmlformats.org/wordprocessingml/2006/main">
        <w:t xml:space="preserve">./run_test.out op/im2col</w:t>
      </w:r>
    </w:p>
    <w:p>
      <w:pPr xmlns:w="http://schemas.openxmlformats.org/wordprocessingml/2006/main"/>
      <w:r xmlns:w="http://schemas.openxmlformats.org/wordprocessingml/2006/main">
        <w:t xml:space="preserve">Test results:</w:t>
      </w:r>
    </w:p>
    <w:p>
      <w:pPr xmlns:w="http://schemas.openxmlformats.org/wordprocessingml/2006/main"/>
      <w:r xmlns:w="http://schemas.openxmlformats.org/wordprocessingml/2006/main">
        <w:t xml:space="preserve">the device supports: i8sdot:0, fp16:0, i8mm: 0, sve2: 0running op/im2col.op/im2col cost time: 0.445 ms√√√ all &lt;op/im2col&gt; tests passed.TEST_NAME_UNIT: unit test TEST_CASE_AMOUNT_UNIT: {"blocked":0,"failed":0,"passed":1,"skipped":0}</w:t>
      </w:r>
    </w:p>
    <w:p>
      <w:pPr xmlns:w="http://schemas.openxmlformats.org/wordprocessingml/2006/main">
        <w:keepNext w:val="0"/>
        <w:keepLines w:val="0"/>
        <w:widowControl/>
        <w:numPr>
          <w:ilvl w:val="0"/>
          <w:numId w:val="203"/>
        </w:numPr>
        <w:suppressLineNumbers w:val="0"/>
        <w:spacing w:before="0" w:beforeAutospacing="1" w:after="0" w:afterAutospacing="1"/>
        <w:ind w:left="720" w:hanging="360"/>
      </w:pPr>
      <w:r xmlns:w="http://schemas.openxmlformats.org/wordprocessingml/2006/main">
        <w:t xml:space="preserve">Test Case 203: LayerNormTest_layernorm</w:t>
      </w:r>
    </w:p>
    <w:p>
      <w:pPr xmlns:w="http://schemas.openxmlformats.org/wordprocessingml/2006/main"/>
      <w:r xmlns:w="http://schemas.openxmlformats.org/wordprocessingml/2006/main">
        <w:t xml:space="preserve">Execute the test command:</w:t>
      </w:r>
    </w:p>
    <w:p>
      <w:pPr xmlns:w="http://schemas.openxmlformats.org/wordprocessingml/2006/main"/>
      <w:r xmlns:w="http://schemas.openxmlformats.org/wordprocessingml/2006/main">
        <w:t xml:space="preserve">./run_test.out op/layernorm</w:t>
      </w:r>
    </w:p>
    <w:p>
      <w:pPr xmlns:w="http://schemas.openxmlformats.org/wordprocessingml/2006/main"/>
      <w:r xmlns:w="http://schemas.openxmlformats.org/wordprocessingml/2006/main">
        <w:t xml:space="preserve">Test results:</w:t>
      </w:r>
    </w:p>
    <w:p>
      <w:pPr xmlns:w="http://schemas.openxmlformats.org/wordprocessingml/2006/main"/>
      <w:r xmlns:w="http://schemas.openxmlformats.org/wordprocessingml/2006/main">
        <w:t xml:space="preserve">the device supports: i8sdot:0, fp16:0, i8mm: 0, sve2: 0running op/layernorm.op/layernorm cost time: 1.225 ms√√√ all &lt;op/layernorm&gt; tests passed.TEST_NAME_UNIT: unit test TEST_CASE_AMOUNT_UNIT: {"blocked":0,"failed":0,"passed":1,"skipped":0}</w:t>
      </w:r>
    </w:p>
    <w:p>
      <w:pPr xmlns:w="http://schemas.openxmlformats.org/wordprocessingml/2006/main">
        <w:keepNext w:val="0"/>
        <w:keepLines w:val="0"/>
        <w:widowControl/>
        <w:numPr>
          <w:ilvl w:val="0"/>
          <w:numId w:val="204"/>
        </w:numPr>
        <w:suppressLineNumbers w:val="0"/>
        <w:spacing w:before="0" w:beforeAutospacing="1" w:after="0" w:afterAutospacing="1"/>
        <w:ind w:left="720" w:hanging="360"/>
      </w:pPr>
      <w:r xmlns:w="http://schemas.openxmlformats.org/wordprocessingml/2006/main">
        <w:t xml:space="preserve">Test Case 204:LinSpaceTest_linspace</w:t>
      </w:r>
    </w:p>
    <w:p>
      <w:pPr xmlns:w="http://schemas.openxmlformats.org/wordprocessingml/2006/main"/>
      <w:r xmlns:w="http://schemas.openxmlformats.org/wordprocessingml/2006/main">
        <w:t xml:space="preserve">Execute the test command:</w:t>
      </w:r>
    </w:p>
    <w:p>
      <w:pPr xmlns:w="http://schemas.openxmlformats.org/wordprocessingml/2006/main"/>
      <w:r xmlns:w="http://schemas.openxmlformats.org/wordprocessingml/2006/main">
        <w:t xml:space="preserve">./run_test.out op/linspace</w:t>
      </w:r>
    </w:p>
    <w:p>
      <w:pPr xmlns:w="http://schemas.openxmlformats.org/wordprocessingml/2006/main"/>
      <w:r xmlns:w="http://schemas.openxmlformats.org/wordprocessingml/2006/main">
        <w:t xml:space="preserve">Test results:</w:t>
      </w:r>
    </w:p>
    <w:p>
      <w:pPr xmlns:w="http://schemas.openxmlformats.org/wordprocessingml/2006/main"/>
      <w:r xmlns:w="http://schemas.openxmlformats.org/wordprocessingml/2006/main">
        <w:t xml:space="preserve">the device supports: i8sdot:0, fp16:0, i8mm: 0, sve2: 0running op/linspace.op/linspace cost time: 0.417 ms√√√ all &lt;op/linspace&gt; tests passed.TEST_NAME_UNIT: unit test TEST_CASE_AMOUNT_UNIT: {"blocked":0,"failed":0,"passed":1,"skipped":0}</w:t>
      </w:r>
    </w:p>
    <w:p>
      <w:pPr xmlns:w="http://schemas.openxmlformats.org/wordprocessingml/2006/main">
        <w:keepNext w:val="0"/>
        <w:keepLines w:val="0"/>
        <w:widowControl/>
        <w:numPr>
          <w:ilvl w:val="0"/>
          <w:numId w:val="205"/>
        </w:numPr>
        <w:suppressLineNumbers w:val="0"/>
        <w:spacing w:before="0" w:beforeAutospacing="1" w:after="0" w:afterAutospacing="1"/>
        <w:ind w:left="720" w:hanging="360"/>
      </w:pPr>
      <w:r xmlns:w="http://schemas.openxmlformats.org/wordprocessingml/2006/main">
        <w:t xml:space="preserve">Test Case 205: HybridConvSpeedTest_DenseConv</w:t>
      </w:r>
    </w:p>
    <w:p>
      <w:pPr xmlns:w="http://schemas.openxmlformats.org/wordprocessingml/2006/main"/>
      <w:r xmlns:w="http://schemas.openxmlformats.org/wordprocessingml/2006/main">
        <w:t xml:space="preserve">Execute the test command:</w:t>
      </w:r>
    </w:p>
    <w:p>
      <w:pPr xmlns:w="http://schemas.openxmlformats.org/wordprocessingml/2006/main"/>
      <w:r xmlns:w="http://schemas.openxmlformats.org/wordprocessingml/2006/main">
        <w:t xml:space="preserve">./run_test.out op/lowMemory/DenseConv</w:t>
      </w:r>
    </w:p>
    <w:p>
      <w:pPr xmlns:w="http://schemas.openxmlformats.org/wordprocessingml/2006/main"/>
      <w:r xmlns:w="http://schemas.openxmlformats.org/wordprocessingml/2006/main">
        <w:t xml:space="preserve">Test results:</w:t>
      </w:r>
    </w:p>
    <w:p>
      <w:pPr xmlns:w="http://schemas.openxmlformats.org/wordprocessingml/2006/main"/>
      <w:r xmlns:w="http://schemas.openxmlformats.org/wordprocessingml/2006/main">
        <w:t xml:space="preserve">the device supports: i8sdot:0, fp16:0, i8mm: 0, sve2: 0running op/lowMemory/DenseConv.op/lowMemory/DenseConv cost time: 202817.109 ms√√√ all &lt;op/lowMemory/DenseConv&gt; tests passed.TEST_NAME_UNIT: Unit test TEST_CASE_AMOUNT_UNIT: {"blocked":0,"failed":0,"passed":1,"skipped":0}</w:t>
      </w:r>
    </w:p>
    <w:p>
      <w:pPr xmlns:w="http://schemas.openxmlformats.org/wordprocessingml/2006/main">
        <w:keepNext w:val="0"/>
        <w:keepLines w:val="0"/>
        <w:widowControl/>
        <w:numPr>
          <w:ilvl w:val="0"/>
          <w:numId w:val="206"/>
        </w:numPr>
        <w:suppressLineNumbers w:val="0"/>
        <w:spacing w:before="0" w:beforeAutospacing="1" w:after="0" w:afterAutospacing="1"/>
        <w:ind w:left="720" w:hanging="360"/>
      </w:pPr>
      <w:r xmlns:w="http://schemas.openxmlformats.org/wordprocessingml/2006/main">
        <w:t xml:space="preserve">Test Case 206:HybridConvSpeedTest_HybridConv</w:t>
      </w:r>
    </w:p>
    <w:p>
      <w:pPr xmlns:w="http://schemas.openxmlformats.org/wordprocessingml/2006/main"/>
      <w:r xmlns:w="http://schemas.openxmlformats.org/wordprocessingml/2006/main">
        <w:t xml:space="preserve">Execute the test command:</w:t>
      </w:r>
    </w:p>
    <w:p>
      <w:pPr xmlns:w="http://schemas.openxmlformats.org/wordprocessingml/2006/main"/>
      <w:r xmlns:w="http://schemas.openxmlformats.org/wordprocessingml/2006/main">
        <w:t xml:space="preserve">./run_test.out op/lowMemory/HybridConv</w:t>
      </w:r>
    </w:p>
    <w:p>
      <w:pPr xmlns:w="http://schemas.openxmlformats.org/wordprocessingml/2006/main"/>
      <w:r xmlns:w="http://schemas.openxmlformats.org/wordprocessingml/2006/main">
        <w:t xml:space="preserve">Test results:</w:t>
      </w:r>
    </w:p>
    <w:p>
      <w:pPr xmlns:w="http://schemas.openxmlformats.org/wordprocessingml/2006/main"/>
      <w:r xmlns:w="http://schemas.openxmlformats.org/wordprocessingml/2006/main">
        <w:t xml:space="preserve">the device supports: i8sdot:0, fp16:0, i8mm: 0, sve2: 0running op/lowMemory/HybridConv.op/lowMemory/HybridConv cost time: 63942.715 ms√√√ all &lt;op/lowMemory/HybridConv&gt; tests passed.TEST_NAME_UNIT: Unit test TEST_CASE_AMOUNT_UNIT: {"blocked":0,"failed":0,"passed":1,"skipped":0}</w:t>
      </w:r>
    </w:p>
    <w:p>
      <w:pPr xmlns:w="http://schemas.openxmlformats.org/wordprocessingml/2006/main">
        <w:keepNext w:val="0"/>
        <w:keepLines w:val="0"/>
        <w:widowControl/>
        <w:numPr>
          <w:ilvl w:val="0"/>
          <w:numId w:val="207"/>
        </w:numPr>
        <w:suppressLineNumbers w:val="0"/>
        <w:spacing w:before="0" w:beforeAutospacing="1" w:after="0" w:afterAutospacing="1"/>
        <w:ind w:left="720" w:hanging="360"/>
      </w:pPr>
      <w:r xmlns:w="http://schemas.openxmlformats.org/wordprocessingml/2006/main">
        <w:t xml:space="preserve">Test case 207: MatMulTest_matmul</w:t>
      </w:r>
    </w:p>
    <w:p>
      <w:pPr xmlns:w="http://schemas.openxmlformats.org/wordprocessingml/2006/main"/>
      <w:r xmlns:w="http://schemas.openxmlformats.org/wordprocessingml/2006/main">
        <w:t xml:space="preserve">Execute the test command:</w:t>
      </w:r>
    </w:p>
    <w:p>
      <w:pPr xmlns:w="http://schemas.openxmlformats.org/wordprocessingml/2006/main"/>
      <w:r xmlns:w="http://schemas.openxmlformats.org/wordprocessingml/2006/main">
        <w:t xml:space="preserve">./run_test.out op/matmul</w:t>
      </w:r>
    </w:p>
    <w:p>
      <w:pPr xmlns:w="http://schemas.openxmlformats.org/wordprocessingml/2006/main"/>
      <w:r xmlns:w="http://schemas.openxmlformats.org/wordprocessingml/2006/main">
        <w:t xml:space="preserve">Test results:</w:t>
      </w:r>
    </w:p>
    <w:p>
      <w:pPr xmlns:w="http://schemas.openxmlformats.org/wordprocessingml/2006/main"/>
      <w:r xmlns:w="http://schemas.openxmlformats.org/wordprocessingml/2006/main">
        <w:t xml:space="preserve">the device supports: i8sdot:0, fp16:0, i8mm: 0, sve2: 0running op/matmul.running op/matmulBConst.op/matmul cost time: 2462.195 msop/matmulBConst cost time: 487.530 ms√√√ all &lt;op/matmul&gt; tests passed.TEST_NAME_UNIT: Unit test TEST_CASE_AMOUNT_UNIT: {"blocked":0,"failed":0,"passed":2,"skipped":0}</w:t>
      </w:r>
    </w:p>
    <w:p>
      <w:pPr xmlns:w="http://schemas.openxmlformats.org/wordprocessingml/2006/main">
        <w:keepNext w:val="0"/>
        <w:keepLines w:val="0"/>
        <w:widowControl/>
        <w:numPr>
          <w:ilvl w:val="0"/>
          <w:numId w:val="208"/>
        </w:numPr>
        <w:suppressLineNumbers w:val="0"/>
        <w:spacing w:before="0" w:beforeAutospacing="1" w:after="0" w:afterAutospacing="1"/>
        <w:ind w:left="720" w:hanging="360"/>
      </w:pPr>
      <w:r xmlns:w="http://schemas.openxmlformats.org/wordprocessingml/2006/main">
        <w:t xml:space="preserve">Test case 208: MatMulTest_matmulBConst</w:t>
      </w:r>
    </w:p>
    <w:p>
      <w:pPr xmlns:w="http://schemas.openxmlformats.org/wordprocessingml/2006/main"/>
      <w:r xmlns:w="http://schemas.openxmlformats.org/wordprocessingml/2006/main">
        <w:t xml:space="preserve">Execute the test command:</w:t>
      </w:r>
    </w:p>
    <w:p>
      <w:pPr xmlns:w="http://schemas.openxmlformats.org/wordprocessingml/2006/main"/>
      <w:r xmlns:w="http://schemas.openxmlformats.org/wordprocessingml/2006/main">
        <w:t xml:space="preserve">./run_test.out op/matmulBConst</w:t>
      </w:r>
    </w:p>
    <w:p>
      <w:pPr xmlns:w="http://schemas.openxmlformats.org/wordprocessingml/2006/main"/>
      <w:r xmlns:w="http://schemas.openxmlformats.org/wordprocessingml/2006/main">
        <w:t xml:space="preserve">Test results:</w:t>
      </w:r>
    </w:p>
    <w:p>
      <w:pPr xmlns:w="http://schemas.openxmlformats.org/wordprocessingml/2006/main"/>
      <w:r xmlns:w="http://schemas.openxmlformats.org/wordprocessingml/2006/main">
        <w:t xml:space="preserve">the device supports: i8sdot:0, fp16:0, i8mm: 0, sve2: 0running op/matmulBConst.op/matmulBConst cost time: 478.272 ms√√√ all &lt;op/matmulBConst&gt; tests passed.TEST_NAME_UNIT: unit test TEST_CASE_AMOUNT_UNIT: {"blocked":0,"failed":0,"passed":1,"skipped":0}</w:t>
      </w:r>
    </w:p>
    <w:p>
      <w:pPr xmlns:w="http://schemas.openxmlformats.org/wordprocessingml/2006/main">
        <w:keepNext w:val="0"/>
        <w:keepLines w:val="0"/>
        <w:widowControl/>
        <w:numPr>
          <w:ilvl w:val="0"/>
          <w:numId w:val="209"/>
        </w:numPr>
        <w:suppressLineNumbers w:val="0"/>
        <w:spacing w:before="0" w:beforeAutospacing="1" w:after="0" w:afterAutospacing="1"/>
        <w:ind w:left="720" w:hanging="360"/>
      </w:pPr>
      <w:r xmlns:w="http://schemas.openxmlformats.org/wordprocessingml/2006/main">
        <w:t xml:space="preserve">Test Case 209: MomentsTest_moments</w:t>
      </w:r>
    </w:p>
    <w:p>
      <w:pPr xmlns:w="http://schemas.openxmlformats.org/wordprocessingml/2006/main"/>
      <w:r xmlns:w="http://schemas.openxmlformats.org/wordprocessingml/2006/main">
        <w:t xml:space="preserve">Execute the test command:</w:t>
      </w:r>
    </w:p>
    <w:p>
      <w:pPr xmlns:w="http://schemas.openxmlformats.org/wordprocessingml/2006/main"/>
      <w:r xmlns:w="http://schemas.openxmlformats.org/wordprocessingml/2006/main">
        <w:t xml:space="preserve">./run_test.out op/moments</w:t>
      </w:r>
    </w:p>
    <w:p>
      <w:pPr xmlns:w="http://schemas.openxmlformats.org/wordprocessingml/2006/main"/>
      <w:r xmlns:w="http://schemas.openxmlformats.org/wordprocessingml/2006/main">
        <w:t xml:space="preserve">Test results:</w:t>
      </w:r>
    </w:p>
    <w:p>
      <w:pPr xmlns:w="http://schemas.openxmlformats.org/wordprocessingml/2006/main"/>
      <w:r xmlns:w="http://schemas.openxmlformats.org/wordprocessingml/2006/main">
        <w:t xml:space="preserve">the device supports: i8sdot:0, fp16:0, i8mm: 0, sve2: 0running op/moments.op/moments cost time: 0.613 ms√√√ all &lt;op/moments&gt; tests passed.TEST_NAME_UNIT: unit test TEST_CASE_AMOUNT_UNIT: {"blocked":0,"failed":0,"passed":1,"skipped":0}</w:t>
      </w:r>
    </w:p>
    <w:p>
      <w:pPr xmlns:w="http://schemas.openxmlformats.org/wordprocessingml/2006/main">
        <w:keepNext w:val="0"/>
        <w:keepLines w:val="0"/>
        <w:widowControl/>
        <w:numPr>
          <w:ilvl w:val="0"/>
          <w:numId w:val="210"/>
        </w:numPr>
        <w:suppressLineNumbers w:val="0"/>
        <w:spacing w:before="0" w:beforeAutospacing="1" w:after="0" w:afterAutospacing="1"/>
        <w:ind w:left="720" w:hanging="360"/>
      </w:pPr>
      <w:r xmlns:w="http://schemas.openxmlformats.org/wordprocessingml/2006/main">
        <w:t xml:space="preserve">Test Case 210: NormalizeTest_normalize</w:t>
      </w:r>
    </w:p>
    <w:p>
      <w:pPr xmlns:w="http://schemas.openxmlformats.org/wordprocessingml/2006/main"/>
      <w:r xmlns:w="http://schemas.openxmlformats.org/wordprocessingml/2006/main">
        <w:t xml:space="preserve">Execute the test command:</w:t>
      </w:r>
    </w:p>
    <w:p>
      <w:pPr xmlns:w="http://schemas.openxmlformats.org/wordprocessingml/2006/main"/>
      <w:r xmlns:w="http://schemas.openxmlformats.org/wordprocessingml/2006/main">
        <w:t xml:space="preserve">./run_test.out op/normalize</w:t>
      </w:r>
    </w:p>
    <w:p>
      <w:pPr xmlns:w="http://schemas.openxmlformats.org/wordprocessingml/2006/main"/>
      <w:r xmlns:w="http://schemas.openxmlformats.org/wordprocessingml/2006/main">
        <w:t xml:space="preserve">Test results:</w:t>
      </w:r>
    </w:p>
    <w:p>
      <w:pPr xmlns:w="http://schemas.openxmlformats.org/wordprocessingml/2006/main"/>
      <w:r xmlns:w="http://schemas.openxmlformats.org/wordprocessingml/2006/main">
        <w:t xml:space="preserve">the device supports: i8sdot:0, fp16:0, i8mm: 0, sve2: 0running op/normalize.op/normalize cost time: 0.689 ms√√√ all &lt;op/normalize&gt; tests passed.TEST_NAME_UNIT: unit test TEST_CASE_AMOUNT_UNIT: {"blocked":0,"failed":0,"passed":1,"skipped":0}</w:t>
      </w:r>
    </w:p>
    <w:p>
      <w:pPr xmlns:w="http://schemas.openxmlformats.org/wordprocessingml/2006/main">
        <w:keepNext w:val="0"/>
        <w:keepLines w:val="0"/>
        <w:widowControl/>
        <w:numPr>
          <w:ilvl w:val="0"/>
          <w:numId w:val="211"/>
        </w:numPr>
        <w:suppressLineNumbers w:val="0"/>
        <w:spacing w:before="0" w:beforeAutospacing="1" w:after="0" w:afterAutospacing="1"/>
        <w:ind w:left="720" w:hanging="360"/>
      </w:pPr>
      <w:r xmlns:w="http://schemas.openxmlformats.org/wordprocessingml/2006/main">
        <w:t xml:space="preserve">Test Case 211: PadTest_pad</w:t>
      </w:r>
    </w:p>
    <w:p>
      <w:pPr xmlns:w="http://schemas.openxmlformats.org/wordprocessingml/2006/main"/>
      <w:r xmlns:w="http://schemas.openxmlformats.org/wordprocessingml/2006/main">
        <w:t xml:space="preserve">Execute the test command:</w:t>
      </w:r>
    </w:p>
    <w:p>
      <w:pPr xmlns:w="http://schemas.openxmlformats.org/wordprocessingml/2006/main"/>
      <w:r xmlns:w="http://schemas.openxmlformats.org/wordprocessingml/2006/main">
        <w:t xml:space="preserve">./run_test.out op/pad</w:t>
      </w:r>
    </w:p>
    <w:p>
      <w:pPr xmlns:w="http://schemas.openxmlformats.org/wordprocessingml/2006/main"/>
      <w:r xmlns:w="http://schemas.openxmlformats.org/wordprocessingml/2006/main">
        <w:t xml:space="preserve">Test results:</w:t>
      </w:r>
    </w:p>
    <w:p>
      <w:pPr xmlns:w="http://schemas.openxmlformats.org/wordprocessingml/2006/main"/>
      <w:r xmlns:w="http://schemas.openxmlformats.org/wordprocessingml/2006/main">
        <w:t xml:space="preserve">the device supports: i8sdot:0, fp16:0, i8mm: 0, sve2: 0running op/pad.op/pad cost time: 0.500 ms√√√ all &lt;op/pad&gt; tests passed.TEST_NAME_UNIT: unit test TEST_CASE_AMOUNT_UNIT: {"blocked":0,"failed":0,"passed":1,"skipped":0}</w:t>
      </w:r>
    </w:p>
    <w:p>
      <w:pPr xmlns:w="http://schemas.openxmlformats.org/wordprocessingml/2006/main">
        <w:keepNext w:val="0"/>
        <w:keepLines w:val="0"/>
        <w:widowControl/>
        <w:numPr>
          <w:ilvl w:val="0"/>
          <w:numId w:val="212"/>
        </w:numPr>
        <w:suppressLineNumbers w:val="0"/>
        <w:spacing w:before="0" w:beforeAutospacing="1" w:after="0" w:afterAutospacing="1"/>
        <w:ind w:left="720" w:hanging="360"/>
      </w:pPr>
      <w:r xmlns:w="http://schemas.openxmlformats.org/wordprocessingml/2006/main">
        <w:t xml:space="preserve">Test case 212: PReLUTest_prelu</w:t>
      </w:r>
    </w:p>
    <w:p>
      <w:pPr xmlns:w="http://schemas.openxmlformats.org/wordprocessingml/2006/main"/>
      <w:r xmlns:w="http://schemas.openxmlformats.org/wordprocessingml/2006/main">
        <w:t xml:space="preserve">Execute the test command:</w:t>
      </w:r>
    </w:p>
    <w:p>
      <w:pPr xmlns:w="http://schemas.openxmlformats.org/wordprocessingml/2006/main"/>
      <w:r xmlns:w="http://schemas.openxmlformats.org/wordprocessingml/2006/main">
        <w:t xml:space="preserve">./run_test.out op/prelu</w:t>
      </w:r>
    </w:p>
    <w:p>
      <w:pPr xmlns:w="http://schemas.openxmlformats.org/wordprocessingml/2006/main"/>
      <w:r xmlns:w="http://schemas.openxmlformats.org/wordprocessingml/2006/main">
        <w:t xml:space="preserve">Test results:</w:t>
      </w:r>
    </w:p>
    <w:p>
      <w:pPr xmlns:w="http://schemas.openxmlformats.org/wordprocessingml/2006/main"/>
      <w:r xmlns:w="http://schemas.openxmlformats.org/wordprocessingml/2006/main">
        <w:t xml:space="preserve">the device supports: i8sdot:0, fp16:0, i8mm: 0, sve2: 0running op/prelu.running op/preluInt8.op/prelu cost time: 0.529 msop/preluInt8 cost time: 0.206 ms√√√ all &lt;op/prelu&gt; tests passed.TEST_NAME_UNIT: Unit test TEST_CASE_AMOUNT_UNIT: {"blocked":0,"failed":0,"passed":2,"skipped":0}</w:t>
      </w:r>
    </w:p>
    <w:p>
      <w:pPr xmlns:w="http://schemas.openxmlformats.org/wordprocessingml/2006/main">
        <w:keepNext w:val="0"/>
        <w:keepLines w:val="0"/>
        <w:widowControl/>
        <w:numPr>
          <w:ilvl w:val="0"/>
          <w:numId w:val="213"/>
        </w:numPr>
        <w:suppressLineNumbers w:val="0"/>
        <w:spacing w:before="0" w:beforeAutospacing="1" w:after="0" w:afterAutospacing="1"/>
        <w:ind w:left="720" w:hanging="360"/>
      </w:pPr>
      <w:r xmlns:w="http://schemas.openxmlformats.org/wordprocessingml/2006/main">
        <w:t xml:space="preserve">Test case 213: PReLUTest_preluInt8</w:t>
      </w:r>
    </w:p>
    <w:p>
      <w:pPr xmlns:w="http://schemas.openxmlformats.org/wordprocessingml/2006/main"/>
      <w:r xmlns:w="http://schemas.openxmlformats.org/wordprocessingml/2006/main">
        <w:t xml:space="preserve">Execute the test command:</w:t>
      </w:r>
    </w:p>
    <w:p>
      <w:pPr xmlns:w="http://schemas.openxmlformats.org/wordprocessingml/2006/main"/>
      <w:r xmlns:w="http://schemas.openxmlformats.org/wordprocessingml/2006/main">
        <w:t xml:space="preserve">./run_test.out op/preluInt8</w:t>
      </w:r>
    </w:p>
    <w:p>
      <w:pPr xmlns:w="http://schemas.openxmlformats.org/wordprocessingml/2006/main"/>
      <w:r xmlns:w="http://schemas.openxmlformats.org/wordprocessingml/2006/main">
        <w:t xml:space="preserve">Test results:</w:t>
      </w:r>
    </w:p>
    <w:p>
      <w:pPr xmlns:w="http://schemas.openxmlformats.org/wordprocessingml/2006/main"/>
      <w:r xmlns:w="http://schemas.openxmlformats.org/wordprocessingml/2006/main">
        <w:t xml:space="preserve">the device supports: i8sdot:0, fp16:0, i8mm: 0, sve2: 0running op/preluInt8.op/preluInt8 cost time: 0.629 ms√√√ all &lt;op/preluInt8&gt; tests passed.TEST_NAME_UNIT: unit test TEST_CASE_AMOUNT_UNIT: {"blocked":0,"failed":0,"passed":1,"skipped":0}</w:t>
      </w:r>
    </w:p>
    <w:p>
      <w:pPr xmlns:w="http://schemas.openxmlformats.org/wordprocessingml/2006/main">
        <w:keepNext w:val="0"/>
        <w:keepLines w:val="0"/>
        <w:widowControl/>
        <w:numPr>
          <w:ilvl w:val="0"/>
          <w:numId w:val="214"/>
        </w:numPr>
        <w:suppressLineNumbers w:val="0"/>
        <w:spacing w:before="0" w:beforeAutospacing="1" w:after="0" w:afterAutospacing="1"/>
        <w:ind w:left="720" w:hanging="360"/>
      </w:pPr>
      <w:r xmlns:w="http://schemas.openxmlformats.org/wordprocessingml/2006/main">
        <w:t xml:space="preserve">Test Case 214: RandomUniformTest_randomuniform</w:t>
      </w:r>
    </w:p>
    <w:p>
      <w:pPr xmlns:w="http://schemas.openxmlformats.org/wordprocessingml/2006/main"/>
      <w:r xmlns:w="http://schemas.openxmlformats.org/wordprocessingml/2006/main">
        <w:t xml:space="preserve">Execute the test command:</w:t>
      </w:r>
    </w:p>
    <w:p>
      <w:pPr xmlns:w="http://schemas.openxmlformats.org/wordprocessingml/2006/main"/>
      <w:r xmlns:w="http://schemas.openxmlformats.org/wordprocessingml/2006/main">
        <w:t xml:space="preserve">./run_test.out op/randomuniform</w:t>
      </w:r>
    </w:p>
    <w:p>
      <w:pPr xmlns:w="http://schemas.openxmlformats.org/wordprocessingml/2006/main"/>
      <w:r xmlns:w="http://schemas.openxmlformats.org/wordprocessingml/2006/main">
        <w:t xml:space="preserve">Test results:</w:t>
      </w:r>
    </w:p>
    <w:p>
      <w:pPr xmlns:w="http://schemas.openxmlformats.org/wordprocessingml/2006/main"/>
      <w:r xmlns:w="http://schemas.openxmlformats.org/wordprocessingml/2006/main">
        <w:t xml:space="preserve">the device supports: i8sdot:0, fp16:0, i8mm: 0, sve2: 0running op/randomuniform.op/randomuniform cost time: 0.463 ms√√√ all &lt;op/randomuniform&gt; tests passed.TEST_NAME_UNIT: unit test TEST_CASE_AMOUNT_UNIT: {"blocked":0,"failed":0,"passed":1,"skipped":0}</w:t>
      </w:r>
    </w:p>
    <w:p>
      <w:pPr xmlns:w="http://schemas.openxmlformats.org/wordprocessingml/2006/main">
        <w:keepNext w:val="0"/>
        <w:keepLines w:val="0"/>
        <w:widowControl/>
        <w:numPr>
          <w:ilvl w:val="0"/>
          <w:numId w:val="215"/>
        </w:numPr>
        <w:suppressLineNumbers w:val="0"/>
        <w:spacing w:before="0" w:beforeAutospacing="1" w:after="0" w:afterAutospacing="1"/>
        <w:ind w:left="720" w:hanging="360"/>
      </w:pPr>
      <w:r xmlns:w="http://schemas.openxmlformats.org/wordprocessingml/2006/main">
        <w:t xml:space="preserve">Test Case 215: RangeTest_range</w:t>
      </w:r>
    </w:p>
    <w:p>
      <w:pPr xmlns:w="http://schemas.openxmlformats.org/wordprocessingml/2006/main"/>
      <w:r xmlns:w="http://schemas.openxmlformats.org/wordprocessingml/2006/main">
        <w:t xml:space="preserve">Execute the test command:</w:t>
      </w:r>
    </w:p>
    <w:p>
      <w:pPr xmlns:w="http://schemas.openxmlformats.org/wordprocessingml/2006/main"/>
      <w:r xmlns:w="http://schemas.openxmlformats.org/wordprocessingml/2006/main">
        <w:t xml:space="preserve">./run_test.out op/range</w:t>
      </w:r>
    </w:p>
    <w:p>
      <w:pPr xmlns:w="http://schemas.openxmlformats.org/wordprocessingml/2006/main"/>
      <w:r xmlns:w="http://schemas.openxmlformats.org/wordprocessingml/2006/main">
        <w:t xml:space="preserve">Test results:</w:t>
      </w:r>
    </w:p>
    <w:p>
      <w:pPr xmlns:w="http://schemas.openxmlformats.org/wordprocessingml/2006/main"/>
      <w:r xmlns:w="http://schemas.openxmlformats.org/wordprocessingml/2006/main">
        <w:t xml:space="preserve">the device supports: i8sdot:0, fp16:0, i8mm: 0, sve2: 0running op/range.op/range cost time: 0.512 ms√√√ all &lt;op/range&gt; tests passed.TEST_NAME_UNIT: unit test TEST_CASE_AMOUNT_UNIT: {"blocked":0,"failed":0,"passed":1,"skipped":0}</w:t>
      </w:r>
    </w:p>
    <w:p>
      <w:pPr xmlns:w="http://schemas.openxmlformats.org/wordprocessingml/2006/main">
        <w:keepNext w:val="0"/>
        <w:keepLines w:val="0"/>
        <w:widowControl/>
        <w:numPr>
          <w:ilvl w:val="0"/>
          <w:numId w:val="216"/>
        </w:numPr>
        <w:suppressLineNumbers w:val="0"/>
        <w:spacing w:before="0" w:beforeAutospacing="1" w:after="0" w:afterAutospacing="1"/>
        <w:ind w:left="720" w:hanging="360"/>
      </w:pPr>
      <w:r xmlns:w="http://schemas.openxmlformats.org/wordprocessingml/2006/main">
        <w:t xml:space="preserve">Test Case 216:RankTest_rank</w:t>
      </w:r>
    </w:p>
    <w:p>
      <w:pPr xmlns:w="http://schemas.openxmlformats.org/wordprocessingml/2006/main"/>
      <w:r xmlns:w="http://schemas.openxmlformats.org/wordprocessingml/2006/main">
        <w:t xml:space="preserve">Execute the test command:</w:t>
      </w:r>
    </w:p>
    <w:p>
      <w:pPr xmlns:w="http://schemas.openxmlformats.org/wordprocessingml/2006/main"/>
      <w:r xmlns:w="http://schemas.openxmlformats.org/wordprocessingml/2006/main">
        <w:t xml:space="preserve">./run_test.out op/rank</w:t>
      </w:r>
    </w:p>
    <w:p>
      <w:pPr xmlns:w="http://schemas.openxmlformats.org/wordprocessingml/2006/main"/>
      <w:r xmlns:w="http://schemas.openxmlformats.org/wordprocessingml/2006/main">
        <w:t xml:space="preserve">Test results:</w:t>
      </w:r>
    </w:p>
    <w:p>
      <w:pPr xmlns:w="http://schemas.openxmlformats.org/wordprocessingml/2006/main"/>
      <w:r xmlns:w="http://schemas.openxmlformats.org/wordprocessingml/2006/main">
        <w:t xml:space="preserve">the device supports: i8sdot:0, fp16:0, i8mm: 0, sve2: 0running op/rank.op/rank cost time: 0.386 ms√√√ all &lt;op/rank&gt; tests passed.TEST_NAME_UNIT: unit test TEST_CASE_AMOUNT_UNIT: {"blocked":0,"failed":0,"passed":1,"skipped":0}</w:t>
      </w:r>
    </w:p>
    <w:p>
      <w:pPr xmlns:w="http://schemas.openxmlformats.org/wordprocessingml/2006/main">
        <w:keepNext w:val="0"/>
        <w:keepLines w:val="0"/>
        <w:widowControl/>
        <w:numPr>
          <w:ilvl w:val="0"/>
          <w:numId w:val="217"/>
        </w:numPr>
        <w:suppressLineNumbers w:val="0"/>
        <w:spacing w:before="0" w:beforeAutospacing="1" w:after="0" w:afterAutospacing="1"/>
        <w:ind w:left="720" w:hanging="360"/>
      </w:pPr>
      <w:r xmlns:w="http://schemas.openxmlformats.org/wordprocessingml/2006/main">
        <w:t xml:space="preserve">Test Case 217: RasterTest_raster</w:t>
      </w:r>
    </w:p>
    <w:p>
      <w:pPr xmlns:w="http://schemas.openxmlformats.org/wordprocessingml/2006/main"/>
      <w:r xmlns:w="http://schemas.openxmlformats.org/wordprocessingml/2006/main">
        <w:t xml:space="preserve">Execute the test command:</w:t>
      </w:r>
    </w:p>
    <w:p>
      <w:pPr xmlns:w="http://schemas.openxmlformats.org/wordprocessingml/2006/main"/>
      <w:r xmlns:w="http://schemas.openxmlformats.org/wordprocessingml/2006/main">
        <w:t xml:space="preserve">./run_test.out op/raster</w:t>
      </w:r>
    </w:p>
    <w:p>
      <w:pPr xmlns:w="http://schemas.openxmlformats.org/wordprocessingml/2006/main"/>
      <w:r xmlns:w="http://schemas.openxmlformats.org/wordprocessingml/2006/main">
        <w:t xml:space="preserve">Test results:</w:t>
      </w:r>
    </w:p>
    <w:p>
      <w:pPr xmlns:w="http://schemas.openxmlformats.org/wordprocessingml/2006/main"/>
      <w:r xmlns:w="http://schemas.openxmlformats.org/wordprocessingml/2006/main">
        <w:t xml:space="preserve">the device supports: i8sdot:0, fp16:0, i8mm: 0, sve2: 0running op/raster.op/raster cost time: 0.917 ms√√√ all &lt;op/raster&gt; tests passed.TEST_NAME_UNIT: unit test TEST_CASE_AMOUNT_UNIT: {"blocked":0,"failed":0,"passed":1,"skipped":0}</w:t>
      </w:r>
    </w:p>
    <w:p>
      <w:pPr xmlns:w="http://schemas.openxmlformats.org/wordprocessingml/2006/main">
        <w:keepNext w:val="0"/>
        <w:keepLines w:val="0"/>
        <w:widowControl/>
        <w:numPr>
          <w:ilvl w:val="0"/>
          <w:numId w:val="218"/>
        </w:numPr>
        <w:suppressLineNumbers w:val="0"/>
        <w:spacing w:before="0" w:beforeAutospacing="1" w:after="0" w:afterAutospacing="1"/>
        <w:ind w:left="720" w:hanging="360"/>
      </w:pPr>
      <w:r xmlns:w="http://schemas.openxmlformats.org/wordprocessingml/2006/main">
        <w:t xml:space="preserve">Test Case 218: ReductionTest_reduce_max</w:t>
      </w:r>
    </w:p>
    <w:p>
      <w:pPr xmlns:w="http://schemas.openxmlformats.org/wordprocessingml/2006/main"/>
      <w:r xmlns:w="http://schemas.openxmlformats.org/wordprocessingml/2006/main">
        <w:t xml:space="preserve">Execute the test command:</w:t>
      </w:r>
    </w:p>
    <w:p>
      <w:pPr xmlns:w="http://schemas.openxmlformats.org/wordprocessingml/2006/main"/>
      <w:r xmlns:w="http://schemas.openxmlformats.org/wordprocessingml/2006/main">
        <w:t xml:space="preserve">./run_test.out op/reduction/reduce_max</w:t>
      </w:r>
    </w:p>
    <w:p>
      <w:pPr xmlns:w="http://schemas.openxmlformats.org/wordprocessingml/2006/main"/>
      <w:r xmlns:w="http://schemas.openxmlformats.org/wordprocessingml/2006/main">
        <w:t xml:space="preserve">Test results:</w:t>
      </w:r>
    </w:p>
    <w:p>
      <w:pPr xmlns:w="http://schemas.openxmlformats.org/wordprocessingml/2006/main"/>
      <w:r xmlns:w="http://schemas.openxmlformats.org/wordprocessingml/2006/main">
        <w:t xml:space="preserve">the device supports: i8sdot:0, fp16:0, i8mm: 0, sve2: 0running op/reduction/reduce_max.op/reduction/reduce_max cost time: 0.465 ms√√√ all &lt;op/reduction/reduce_max&gt; tests passed.TEST_NAME_UNIT: Unit test TEST_CASE_AMOUNT_UNIT: {"blocked":0,"failed":0,"passed":1,"skipped":0}</w:t>
      </w:r>
    </w:p>
    <w:p>
      <w:pPr xmlns:w="http://schemas.openxmlformats.org/wordprocessingml/2006/main">
        <w:keepNext w:val="0"/>
        <w:keepLines w:val="0"/>
        <w:widowControl/>
        <w:numPr>
          <w:ilvl w:val="0"/>
          <w:numId w:val="219"/>
        </w:numPr>
        <w:suppressLineNumbers w:val="0"/>
        <w:spacing w:before="0" w:beforeAutospacing="1" w:after="0" w:afterAutospacing="1"/>
        <w:ind w:left="720" w:hanging="360"/>
      </w:pPr>
      <w:r xmlns:w="http://schemas.openxmlformats.org/wordprocessingml/2006/main">
        <w:t xml:space="preserve">Test Case 219: ReductionTest_reduce_mean</w:t>
      </w:r>
    </w:p>
    <w:p>
      <w:pPr xmlns:w="http://schemas.openxmlformats.org/wordprocessingml/2006/main"/>
      <w:r xmlns:w="http://schemas.openxmlformats.org/wordprocessingml/2006/main">
        <w:t xml:space="preserve">Execute the test command:</w:t>
      </w:r>
    </w:p>
    <w:p>
      <w:pPr xmlns:w="http://schemas.openxmlformats.org/wordprocessingml/2006/main"/>
      <w:r xmlns:w="http://schemas.openxmlformats.org/wordprocessingml/2006/main">
        <w:t xml:space="preserve">./run_test.out op/reduction/reduce_mean</w:t>
      </w:r>
    </w:p>
    <w:p>
      <w:pPr xmlns:w="http://schemas.openxmlformats.org/wordprocessingml/2006/main"/>
      <w:r xmlns:w="http://schemas.openxmlformats.org/wordprocessingml/2006/main">
        <w:t xml:space="preserve">Test results:</w:t>
      </w:r>
    </w:p>
    <w:p>
      <w:pPr xmlns:w="http://schemas.openxmlformats.org/wordprocessingml/2006/main"/>
      <w:r xmlns:w="http://schemas.openxmlformats.org/wordprocessingml/2006/main">
        <w:t xml:space="preserve">the device supports: i8sdot:0, fp16:0, i8mm: 0, sve2: 0running op/reduction/reduce_mean.op/reduction/reduce_mean cost time: 0.457 ms√√√ all &lt;op/reduction/reduce_mean&gt; tests passed.TEST_NAME_UNIT: Unit test TEST_CASE_AMOUNT_UNIT: {"blocked":0,"failed":0,"passed":1,"skipped":0}</w:t>
      </w:r>
    </w:p>
    <w:p>
      <w:pPr xmlns:w="http://schemas.openxmlformats.org/wordprocessingml/2006/main">
        <w:keepNext w:val="0"/>
        <w:keepLines w:val="0"/>
        <w:widowControl/>
        <w:numPr>
          <w:ilvl w:val="0"/>
          <w:numId w:val="220"/>
        </w:numPr>
        <w:suppressLineNumbers w:val="0"/>
        <w:spacing w:before="0" w:beforeAutospacing="1" w:after="0" w:afterAutospacing="1"/>
        <w:ind w:left="720" w:hanging="360"/>
      </w:pPr>
      <w:r xmlns:w="http://schemas.openxmlformats.org/wordprocessingml/2006/main">
        <w:t xml:space="preserve">Test Case 220: ReductionTest_reduce_min</w:t>
      </w:r>
    </w:p>
    <w:p>
      <w:pPr xmlns:w="http://schemas.openxmlformats.org/wordprocessingml/2006/main"/>
      <w:r xmlns:w="http://schemas.openxmlformats.org/wordprocessingml/2006/main">
        <w:t xml:space="preserve">Execute the test command:</w:t>
      </w:r>
    </w:p>
    <w:p>
      <w:pPr xmlns:w="http://schemas.openxmlformats.org/wordprocessingml/2006/main"/>
      <w:r xmlns:w="http://schemas.openxmlformats.org/wordprocessingml/2006/main">
        <w:t xml:space="preserve">./run_test.out op/reduction/reduce_min</w:t>
      </w:r>
    </w:p>
    <w:p>
      <w:pPr xmlns:w="http://schemas.openxmlformats.org/wordprocessingml/2006/main"/>
      <w:r xmlns:w="http://schemas.openxmlformats.org/wordprocessingml/2006/main">
        <w:t xml:space="preserve">Test results:</w:t>
      </w:r>
    </w:p>
    <w:p>
      <w:pPr xmlns:w="http://schemas.openxmlformats.org/wordprocessingml/2006/main"/>
      <w:r xmlns:w="http://schemas.openxmlformats.org/wordprocessingml/2006/main">
        <w:t xml:space="preserve">the device supports: i8sdot:0, fp16:0, i8mm: 0, sve2: 0running op/reduction/reduce_min.op/reduction/reduce_min cost time: 0.464 ms√√√ all &lt;op/reduction/reduce_min&gt; tests passed.TEST_NAME_UNIT: Unit test TEST_CASE_AMOUNT_UNIT: {"blocked":0,"failed":0,"passed":1,"skipped":0}</w:t>
      </w:r>
    </w:p>
    <w:p>
      <w:pPr xmlns:w="http://schemas.openxmlformats.org/wordprocessingml/2006/main">
        <w:keepNext w:val="0"/>
        <w:keepLines w:val="0"/>
        <w:widowControl/>
        <w:numPr>
          <w:ilvl w:val="0"/>
          <w:numId w:val="221"/>
        </w:numPr>
        <w:suppressLineNumbers w:val="0"/>
        <w:spacing w:before="0" w:beforeAutospacing="1" w:after="0" w:afterAutospacing="1"/>
        <w:ind w:left="720" w:hanging="360"/>
      </w:pPr>
      <w:r xmlns:w="http://schemas.openxmlformats.org/wordprocessingml/2006/main">
        <w:t xml:space="preserve">Test Case 221: ReductionTest_reduce_prod</w:t>
      </w:r>
    </w:p>
    <w:p>
      <w:pPr xmlns:w="http://schemas.openxmlformats.org/wordprocessingml/2006/main"/>
      <w:r xmlns:w="http://schemas.openxmlformats.org/wordprocessingml/2006/main">
        <w:t xml:space="preserve">Execute the test command:</w:t>
      </w:r>
    </w:p>
    <w:p>
      <w:pPr xmlns:w="http://schemas.openxmlformats.org/wordprocessingml/2006/main"/>
      <w:r xmlns:w="http://schemas.openxmlformats.org/wordprocessingml/2006/main">
        <w:t xml:space="preserve">./run_test.out op/reduction/reduce_prod</w:t>
      </w:r>
    </w:p>
    <w:p>
      <w:pPr xmlns:w="http://schemas.openxmlformats.org/wordprocessingml/2006/main"/>
      <w:r xmlns:w="http://schemas.openxmlformats.org/wordprocessingml/2006/main">
        <w:t xml:space="preserve">Test results:</w:t>
      </w:r>
    </w:p>
    <w:p>
      <w:pPr xmlns:w="http://schemas.openxmlformats.org/wordprocessingml/2006/main"/>
      <w:r xmlns:w="http://schemas.openxmlformats.org/wordprocessingml/2006/main">
        <w:t xml:space="preserve">the device supports: i8sdot:0, fp16:0, i8mm: 0, sve2: 0running op/reduction/reduce_prod.op/reduction/reduce_prod cost time: 0.437 ms√√√ all &lt;op/reduction/reduce_prod&gt; tests passed.TEST_NAME_UNIT: Unit test TEST_CASE_AMOUNT_UNIT: {"blocked":0,"failed":0,"passed":1,"skipped":0}</w:t>
      </w:r>
    </w:p>
    <w:p>
      <w:pPr xmlns:w="http://schemas.openxmlformats.org/wordprocessingml/2006/main">
        <w:keepNext w:val="0"/>
        <w:keepLines w:val="0"/>
        <w:widowControl/>
        <w:numPr>
          <w:ilvl w:val="0"/>
          <w:numId w:val="222"/>
        </w:numPr>
        <w:suppressLineNumbers w:val="0"/>
        <w:spacing w:before="0" w:beforeAutospacing="1" w:after="0" w:afterAutospacing="1"/>
        <w:ind w:left="720" w:hanging="360"/>
      </w:pPr>
      <w:r xmlns:w="http://schemas.openxmlformats.org/wordprocessingml/2006/main">
        <w:t xml:space="preserve">Test Case 222: ReductionTest_reduce_sum</w:t>
      </w:r>
    </w:p>
    <w:p>
      <w:pPr xmlns:w="http://schemas.openxmlformats.org/wordprocessingml/2006/main"/>
      <w:r xmlns:w="http://schemas.openxmlformats.org/wordprocessingml/2006/main">
        <w:t xml:space="preserve">Execute the test command:</w:t>
      </w:r>
    </w:p>
    <w:p>
      <w:pPr xmlns:w="http://schemas.openxmlformats.org/wordprocessingml/2006/main"/>
      <w:r xmlns:w="http://schemas.openxmlformats.org/wordprocessingml/2006/main">
        <w:t xml:space="preserve">./run_test.out op/reduction/reduce_sum</w:t>
      </w:r>
    </w:p>
    <w:p>
      <w:pPr xmlns:w="http://schemas.openxmlformats.org/wordprocessingml/2006/main"/>
      <w:r xmlns:w="http://schemas.openxmlformats.org/wordprocessingml/2006/main">
        <w:t xml:space="preserve">Test results:</w:t>
      </w:r>
    </w:p>
    <w:p>
      <w:pPr xmlns:w="http://schemas.openxmlformats.org/wordprocessingml/2006/main"/>
      <w:r xmlns:w="http://schemas.openxmlformats.org/wordprocessingml/2006/main">
        <w:t xml:space="preserve">the device supports: i8sdot:0, fp16:0, i8mm: 0, sve2: 0running op/reduction/reduce_sum.running op/reduction/reduce_sum_multi.op/reduction/reduce_sum cost time: 0.478 msop/reduction/reduce_sum_multi cost time: 0.167 ms√√√ all &lt;op/reduction/reduce_sum&gt; tests passed.TEST_NAME_UNIT: unit test TEST_CASE_AMOUNT_UNIT: {"blocked":0,"failed":0,"passed":2,"skipped":0}</w:t>
      </w:r>
    </w:p>
    <w:p>
      <w:pPr xmlns:w="http://schemas.openxmlformats.org/wordprocessingml/2006/main">
        <w:keepNext w:val="0"/>
        <w:keepLines w:val="0"/>
        <w:widowControl/>
        <w:numPr>
          <w:ilvl w:val="0"/>
          <w:numId w:val="223"/>
        </w:numPr>
        <w:suppressLineNumbers w:val="0"/>
        <w:spacing w:before="0" w:beforeAutospacing="1" w:after="0" w:afterAutospacing="1"/>
        <w:ind w:left="720" w:hanging="360"/>
      </w:pPr>
      <w:r xmlns:w="http://schemas.openxmlformats.org/wordprocessingml/2006/main">
        <w:t xml:space="preserve">Test Case 223: ReductionTest_reduce_sum_multi</w:t>
      </w:r>
    </w:p>
    <w:p>
      <w:pPr xmlns:w="http://schemas.openxmlformats.org/wordprocessingml/2006/main"/>
      <w:r xmlns:w="http://schemas.openxmlformats.org/wordprocessingml/2006/main">
        <w:t xml:space="preserve">Execute the test command:</w:t>
      </w:r>
    </w:p>
    <w:p>
      <w:pPr xmlns:w="http://schemas.openxmlformats.org/wordprocessingml/2006/main"/>
      <w:r xmlns:w="http://schemas.openxmlformats.org/wordprocessingml/2006/main">
        <w:t xml:space="preserve">./run_test.out op/reduction/reduce_sum_multi</w:t>
      </w:r>
    </w:p>
    <w:p>
      <w:pPr xmlns:w="http://schemas.openxmlformats.org/wordprocessingml/2006/main"/>
      <w:r xmlns:w="http://schemas.openxmlformats.org/wordprocessingml/2006/main">
        <w:t xml:space="preserve">Test results:</w:t>
      </w:r>
    </w:p>
    <w:p>
      <w:pPr xmlns:w="http://schemas.openxmlformats.org/wordprocessingml/2006/main"/>
      <w:r xmlns:w="http://schemas.openxmlformats.org/wordprocessingml/2006/main">
        <w:t xml:space="preserve">the device supports: i8sdot:0, fp16:0, i8mm: 0, sve2: 0running op/reduction/reduce_sum_multi.op/reduction/reduce_sum_multi cost time: 0.502 ms√√√ all &lt;op/reduction/reduce_sum_multi&gt; tests passed.TEST_NAME_UNIT: Unit test TEST_CASE_AMOUNT_UNIT: {"blocked":0,"failed":0,"passed":1,"skipped":0}</w:t>
      </w:r>
    </w:p>
    <w:p>
      <w:pPr xmlns:w="http://schemas.openxmlformats.org/wordprocessingml/2006/main">
        <w:keepNext w:val="0"/>
        <w:keepLines w:val="0"/>
        <w:widowControl/>
        <w:numPr>
          <w:ilvl w:val="0"/>
          <w:numId w:val="224"/>
        </w:numPr>
        <w:suppressLineNumbers w:val="0"/>
        <w:spacing w:before="0" w:beforeAutospacing="1" w:after="0" w:afterAutospacing="1"/>
        <w:ind w:left="720" w:hanging="360"/>
      </w:pPr>
      <w:r xmlns:w="http://schemas.openxmlformats.org/wordprocessingml/2006/main">
        <w:t xml:space="preserve">Test case 224: ReLUTest_relu</w:t>
      </w:r>
    </w:p>
    <w:p>
      <w:pPr xmlns:w="http://schemas.openxmlformats.org/wordprocessingml/2006/main"/>
      <w:r xmlns:w="http://schemas.openxmlformats.org/wordprocessingml/2006/main">
        <w:t xml:space="preserve">Execute the test command:</w:t>
      </w:r>
    </w:p>
    <w:p>
      <w:pPr xmlns:w="http://schemas.openxmlformats.org/wordprocessingml/2006/main"/>
      <w:r xmlns:w="http://schemas.openxmlformats.org/wordprocessingml/2006/main">
        <w:t xml:space="preserve">./run_test.out op/relu</w:t>
      </w:r>
    </w:p>
    <w:p>
      <w:pPr xmlns:w="http://schemas.openxmlformats.org/wordprocessingml/2006/main"/>
      <w:r xmlns:w="http://schemas.openxmlformats.org/wordprocessingml/2006/main">
        <w:t xml:space="preserve">Test results:</w:t>
      </w:r>
    </w:p>
    <w:p>
      <w:pPr xmlns:w="http://schemas.openxmlformats.org/wordprocessingml/2006/main"/>
      <w:r xmlns:w="http://schemas.openxmlformats.org/wordprocessingml/2006/main">
        <w:t xml:space="preserve">the device supports: i8sdot:0, fp16:0, i8mm: 0, sve2: 0running op/relu6.running op/relu.op/relu cost time: 0.062 msop/relu6 cost time: 0.400 ms√√√ all &lt;op/relu&gt; tests passed.TEST_NAME_UNIT: Unit test TEST_CASE_AMOUNT_UNIT: {"blocked":0,"failed":0,"passed":2,"skipped":0}</w:t>
      </w:r>
    </w:p>
    <w:p>
      <w:pPr xmlns:w="http://schemas.openxmlformats.org/wordprocessingml/2006/main">
        <w:keepNext w:val="0"/>
        <w:keepLines w:val="0"/>
        <w:widowControl/>
        <w:numPr>
          <w:ilvl w:val="0"/>
          <w:numId w:val="225"/>
        </w:numPr>
        <w:suppressLineNumbers w:val="0"/>
        <w:spacing w:before="0" w:beforeAutospacing="1" w:after="0" w:afterAutospacing="1"/>
        <w:ind w:left="720" w:hanging="360"/>
      </w:pPr>
      <w:r xmlns:w="http://schemas.openxmlformats.org/wordprocessingml/2006/main">
        <w:t xml:space="preserve">Test case 225: ReLU6Test_relu6</w:t>
      </w:r>
    </w:p>
    <w:p>
      <w:pPr xmlns:w="http://schemas.openxmlformats.org/wordprocessingml/2006/main"/>
      <w:r xmlns:w="http://schemas.openxmlformats.org/wordprocessingml/2006/main">
        <w:t xml:space="preserve">Execute the test command:</w:t>
      </w:r>
    </w:p>
    <w:p>
      <w:pPr xmlns:w="http://schemas.openxmlformats.org/wordprocessingml/2006/main"/>
      <w:r xmlns:w="http://schemas.openxmlformats.org/wordprocessingml/2006/main">
        <w:t xml:space="preserve">./run_test.out op/relu6</w:t>
      </w:r>
    </w:p>
    <w:p>
      <w:pPr xmlns:w="http://schemas.openxmlformats.org/wordprocessingml/2006/main"/>
      <w:r xmlns:w="http://schemas.openxmlformats.org/wordprocessingml/2006/main">
        <w:t xml:space="preserve">Test results:</w:t>
      </w:r>
    </w:p>
    <w:p>
      <w:pPr xmlns:w="http://schemas.openxmlformats.org/wordprocessingml/2006/main"/>
      <w:r xmlns:w="http://schemas.openxmlformats.org/wordprocessingml/2006/main">
        <w:t xml:space="preserve">the device supports: i8sdot:0, fp16:0, i8mm: 0, sve2: 0running op/relu6.op/relu6 cost time: 0.401 ms√√√ all &lt;op/relu6&gt; tests passed.TEST_NAME_UNIT: unit test TEST_CASE_AMOUNT_UNIT: {"blocked":0,"failed":0,"passed":1,"skipped":0}</w:t>
      </w:r>
    </w:p>
    <w:p>
      <w:pPr xmlns:w="http://schemas.openxmlformats.org/wordprocessingml/2006/main">
        <w:keepNext w:val="0"/>
        <w:keepLines w:val="0"/>
        <w:widowControl/>
        <w:numPr>
          <w:ilvl w:val="0"/>
          <w:numId w:val="226"/>
        </w:numPr>
        <w:suppressLineNumbers w:val="0"/>
        <w:spacing w:before="0" w:beforeAutospacing="1" w:after="0" w:afterAutospacing="1"/>
        <w:ind w:left="720" w:hanging="360"/>
      </w:pPr>
      <w:r xmlns:w="http://schemas.openxmlformats.org/wordprocessingml/2006/main">
        <w:t xml:space="preserve">Test Case 226: ReshapeTest_nc4hw4</w:t>
      </w:r>
    </w:p>
    <w:p>
      <w:pPr xmlns:w="http://schemas.openxmlformats.org/wordprocessingml/2006/main"/>
      <w:r xmlns:w="http://schemas.openxmlformats.org/wordprocessingml/2006/main">
        <w:t xml:space="preserve">Execute the test command:</w:t>
      </w:r>
    </w:p>
    <w:p>
      <w:pPr xmlns:w="http://schemas.openxmlformats.org/wordprocessingml/2006/main"/>
      <w:r xmlns:w="http://schemas.openxmlformats.org/wordprocessingml/2006/main">
        <w:t xml:space="preserve">./run_test.out op/reshape/nc4hw4</w:t>
      </w:r>
    </w:p>
    <w:p>
      <w:pPr xmlns:w="http://schemas.openxmlformats.org/wordprocessingml/2006/main"/>
      <w:r xmlns:w="http://schemas.openxmlformats.org/wordprocessingml/2006/main">
        <w:t xml:space="preserve">Test results:</w:t>
      </w:r>
    </w:p>
    <w:p>
      <w:pPr xmlns:w="http://schemas.openxmlformats.org/wordprocessingml/2006/main"/>
      <w:r xmlns:w="http://schemas.openxmlformats.org/wordprocessingml/2006/main">
        <w:t xml:space="preserve">the device supports: i8sdot:0, fp16:0, i8mm: 0, sve2: 0running op/reshape/nc4hw4.op/reshape/nc4hw4 cost time: 0.514 ms√√√ all &lt;op/reshape/nc4hw4&gt; tests passed.TEST_NAME_UNIT: Unit test TEST_CASE_AMOUNT_UNIT: {"blocked":0,"failed":0,"passed":1,"skipped":0}</w:t>
      </w:r>
    </w:p>
    <w:p>
      <w:pPr xmlns:w="http://schemas.openxmlformats.org/wordprocessingml/2006/main">
        <w:keepNext w:val="0"/>
        <w:keepLines w:val="0"/>
        <w:widowControl/>
        <w:numPr>
          <w:ilvl w:val="0"/>
          <w:numId w:val="227"/>
        </w:numPr>
        <w:suppressLineNumbers w:val="0"/>
        <w:spacing w:before="0" w:beforeAutospacing="1" w:after="0" w:afterAutospacing="1"/>
        <w:ind w:left="720" w:hanging="360"/>
      </w:pPr>
      <w:r xmlns:w="http://schemas.openxmlformats.org/wordprocessingml/2006/main">
        <w:t xml:space="preserve">Test Case 227: ReshapeTest_nchw</w:t>
      </w:r>
    </w:p>
    <w:p>
      <w:pPr xmlns:w="http://schemas.openxmlformats.org/wordprocessingml/2006/main"/>
      <w:r xmlns:w="http://schemas.openxmlformats.org/wordprocessingml/2006/main">
        <w:t xml:space="preserve">Execute the test command:</w:t>
      </w:r>
    </w:p>
    <w:p>
      <w:pPr xmlns:w="http://schemas.openxmlformats.org/wordprocessingml/2006/main"/>
      <w:r xmlns:w="http://schemas.openxmlformats.org/wordprocessingml/2006/main">
        <w:t xml:space="preserve">./run_test.out op/reshape/nchw</w:t>
      </w:r>
    </w:p>
    <w:p>
      <w:pPr xmlns:w="http://schemas.openxmlformats.org/wordprocessingml/2006/main"/>
      <w:r xmlns:w="http://schemas.openxmlformats.org/wordprocessingml/2006/main">
        <w:t xml:space="preserve">Test results:</w:t>
      </w:r>
    </w:p>
    <w:p>
      <w:pPr xmlns:w="http://schemas.openxmlformats.org/wordprocessingml/2006/main"/>
      <w:r xmlns:w="http://schemas.openxmlformats.org/wordprocessingml/2006/main">
        <w:t xml:space="preserve">the device supports: i8sdot:0, fp16:0, i8mm: 0, sve2: 0running op/reshape/nchw.op/reshape/nchw cost time: 0.446 ms√√√ all &lt;op/reshape/nchw&gt; tests passed.TEST_NAME_UNIT: unit test TEST_CASE_AMOUNT_UNIT: {"blocked":0,"failed":0,"passed":1,"skipped":0}</w:t>
      </w:r>
    </w:p>
    <w:p>
      <w:pPr xmlns:w="http://schemas.openxmlformats.org/wordprocessingml/2006/main">
        <w:keepNext w:val="0"/>
        <w:keepLines w:val="0"/>
        <w:widowControl/>
        <w:numPr>
          <w:ilvl w:val="0"/>
          <w:numId w:val="228"/>
        </w:numPr>
        <w:suppressLineNumbers w:val="0"/>
        <w:spacing w:before="0" w:beforeAutospacing="1" w:after="0" w:afterAutospacing="1"/>
        <w:ind w:left="720" w:hanging="360"/>
      </w:pPr>
      <w:r xmlns:w="http://schemas.openxmlformats.org/wordprocessingml/2006/main">
        <w:t xml:space="preserve">Test Case 228:ReshapeTest_nhwc</w:t>
      </w:r>
    </w:p>
    <w:p>
      <w:pPr xmlns:w="http://schemas.openxmlformats.org/wordprocessingml/2006/main"/>
      <w:r xmlns:w="http://schemas.openxmlformats.org/wordprocessingml/2006/main">
        <w:t xml:space="preserve">Execute the test command:</w:t>
      </w:r>
    </w:p>
    <w:p>
      <w:pPr xmlns:w="http://schemas.openxmlformats.org/wordprocessingml/2006/main"/>
      <w:r xmlns:w="http://schemas.openxmlformats.org/wordprocessingml/2006/main">
        <w:t xml:space="preserve">./run_test.out op/reshape/nhwc</w:t>
      </w:r>
    </w:p>
    <w:p>
      <w:pPr xmlns:w="http://schemas.openxmlformats.org/wordprocessingml/2006/main"/>
      <w:r xmlns:w="http://schemas.openxmlformats.org/wordprocessingml/2006/main">
        <w:t xml:space="preserve">Test results:</w:t>
      </w:r>
    </w:p>
    <w:p>
      <w:pPr xmlns:w="http://schemas.openxmlformats.org/wordprocessingml/2006/main"/>
      <w:r xmlns:w="http://schemas.openxmlformats.org/wordprocessingml/2006/main">
        <w:t xml:space="preserve">the device supports: i8sdot:0, fp16:0, i8mm: 0, sve2: 0running op/reshape/nhwc.op/reshape/nhwc cost time: 0.430 ms√√√ all &lt;op/reshape/nhwc&gt; tests passed.TEST_NAME_UNIT: Unit test TEST_CASE_AMOUNT_UNIT: {"blocked":0,"failed":0,"passed":1,"skipped":0}</w:t>
      </w:r>
    </w:p>
    <w:p>
      <w:pPr xmlns:w="http://schemas.openxmlformats.org/wordprocessingml/2006/main">
        <w:keepNext w:val="0"/>
        <w:keepLines w:val="0"/>
        <w:widowControl/>
        <w:numPr>
          <w:ilvl w:val="0"/>
          <w:numId w:val="229"/>
        </w:numPr>
        <w:suppressLineNumbers w:val="0"/>
        <w:spacing w:before="0" w:beforeAutospacing="1" w:after="0" w:afterAutospacing="1"/>
        <w:ind w:left="720" w:hanging="360"/>
      </w:pPr>
      <w:r xmlns:w="http://schemas.openxmlformats.org/wordprocessingml/2006/main">
        <w:t xml:space="preserve">Test Case 229: ResizeTest_resize</w:t>
      </w:r>
    </w:p>
    <w:p>
      <w:pPr xmlns:w="http://schemas.openxmlformats.org/wordprocessingml/2006/main"/>
      <w:r xmlns:w="http://schemas.openxmlformats.org/wordprocessingml/2006/main">
        <w:t xml:space="preserve">Execute the test command:</w:t>
      </w:r>
    </w:p>
    <w:p>
      <w:pPr xmlns:w="http://schemas.openxmlformats.org/wordprocessingml/2006/main"/>
      <w:r xmlns:w="http://schemas.openxmlformats.org/wordprocessingml/2006/main">
        <w:t xml:space="preserve">./run_test.out op/resize</w:t>
      </w:r>
    </w:p>
    <w:p>
      <w:pPr xmlns:w="http://schemas.openxmlformats.org/wordprocessingml/2006/main"/>
      <w:r xmlns:w="http://schemas.openxmlformats.org/wordprocessingml/2006/main">
        <w:t xml:space="preserve">Test results:</w:t>
      </w:r>
    </w:p>
    <w:p>
      <w:pPr xmlns:w="http://schemas.openxmlformats.org/wordprocessingml/2006/main"/>
      <w:r xmlns:w="http://schemas.openxmlformats.org/wordprocessingml/2006/main">
        <w:t xml:space="preserve">the device supports: i8sdot:0, fp16:0, i8mm: 0, sve2: 0running op/resize.op/resize cost time: 0.607 ms√√√ all &lt;op/resize&gt; tests passed.TEST_NAME_UNIT: unit test TEST_CASE_AMOUNT_UNIT: {"blocked":0,"failed":0,"passed":1,"skipped":0}</w:t>
      </w:r>
    </w:p>
    <w:p>
      <w:pPr xmlns:w="http://schemas.openxmlformats.org/wordprocessingml/2006/main">
        <w:keepNext w:val="0"/>
        <w:keepLines w:val="0"/>
        <w:widowControl/>
        <w:numPr>
          <w:ilvl w:val="0"/>
          <w:numId w:val="230"/>
        </w:numPr>
        <w:suppressLineNumbers w:val="0"/>
        <w:spacing w:before="0" w:beforeAutospacing="1" w:after="0" w:afterAutospacing="1"/>
        <w:ind w:left="720" w:hanging="360"/>
      </w:pPr>
      <w:r xmlns:w="http://schemas.openxmlformats.org/wordprocessingml/2006/main">
        <w:t xml:space="preserve">Test Case 230: ReverseTest_reverse</w:t>
      </w:r>
    </w:p>
    <w:p>
      <w:pPr xmlns:w="http://schemas.openxmlformats.org/wordprocessingml/2006/main"/>
      <w:r xmlns:w="http://schemas.openxmlformats.org/wordprocessingml/2006/main">
        <w:t xml:space="preserve">Execute the test command:</w:t>
      </w:r>
    </w:p>
    <w:p>
      <w:pPr xmlns:w="http://schemas.openxmlformats.org/wordprocessingml/2006/main"/>
      <w:r xmlns:w="http://schemas.openxmlformats.org/wordprocessingml/2006/main">
        <w:t xml:space="preserve">./run_test.out op/reverse</w:t>
      </w:r>
    </w:p>
    <w:p>
      <w:pPr xmlns:w="http://schemas.openxmlformats.org/wordprocessingml/2006/main"/>
      <w:r xmlns:w="http://schemas.openxmlformats.org/wordprocessingml/2006/main">
        <w:t xml:space="preserve">Test results:</w:t>
      </w:r>
    </w:p>
    <w:p>
      <w:pPr xmlns:w="http://schemas.openxmlformats.org/wordprocessingml/2006/main"/>
      <w:r xmlns:w="http://schemas.openxmlformats.org/wordprocessingml/2006/main">
        <w:t xml:space="preserve">the device supports: i8sdot:0, fp16:0, i8mm: 0, sve2: 0running op/reverse.op/reverse cost time: 0.812 ms√√√ all &lt;op/reverse&gt; tests passed.TEST_NAME_UNIT: unit test TEST_CASE_AMOUNT_UNIT: {"blocked":0,"failed":0,"passed":1,"skipped":0}</w:t>
      </w:r>
    </w:p>
    <w:p>
      <w:pPr xmlns:w="http://schemas.openxmlformats.org/wordprocessingml/2006/main">
        <w:keepNext w:val="0"/>
        <w:keepLines w:val="0"/>
        <w:widowControl/>
        <w:numPr>
          <w:ilvl w:val="0"/>
          <w:numId w:val="231"/>
        </w:numPr>
        <w:suppressLineNumbers w:val="0"/>
        <w:spacing w:before="0" w:beforeAutospacing="1" w:after="0" w:afterAutospacing="1"/>
        <w:ind w:left="720" w:hanging="360"/>
      </w:pPr>
      <w:r xmlns:w="http://schemas.openxmlformats.org/wordprocessingml/2006/main">
        <w:t xml:space="preserve">Test Case 231: SequenceGRUTest_SequenceGRU</w:t>
      </w:r>
    </w:p>
    <w:p>
      <w:pPr xmlns:w="http://schemas.openxmlformats.org/wordprocessingml/2006/main"/>
      <w:r xmlns:w="http://schemas.openxmlformats.org/wordprocessingml/2006/main">
        <w:t xml:space="preserve">Execute the test command:</w:t>
      </w:r>
    </w:p>
    <w:p>
      <w:pPr xmlns:w="http://schemas.openxmlformats.org/wordprocessingml/2006/main"/>
      <w:r xmlns:w="http://schemas.openxmlformats.org/wordprocessingml/2006/main">
        <w:t xml:space="preserve">./run_test.out op/rnn/SequenceGRU</w:t>
      </w:r>
    </w:p>
    <w:p>
      <w:pPr xmlns:w="http://schemas.openxmlformats.org/wordprocessingml/2006/main"/>
      <w:r xmlns:w="http://schemas.openxmlformats.org/wordprocessingml/2006/main">
        <w:t xml:space="preserve">Test results:</w:t>
      </w:r>
    </w:p>
    <w:p>
      <w:pPr xmlns:w="http://schemas.openxmlformats.org/wordprocessingml/2006/main"/>
      <w:r xmlns:w="http://schemas.openxmlformats.org/wordprocessingml/2006/main">
        <w:t xml:space="preserve">the device supports: i8sdot:0, fp16:0, i8mm: 0, sve2: 0running op/rnn/SequenceGRU.op/rnn/SequenceGRU cost time: 6.733 ms√√√ all &lt;op/rnn/SequenceGRU&gt; tests passed.TEST_NAME_UNIT: Unit test TEST_CASE_AMOUNT_UNIT: {"blocked":0,"failed":0,"passed":1,"skipped":0}</w:t>
      </w:r>
    </w:p>
    <w:p>
      <w:pPr xmlns:w="http://schemas.openxmlformats.org/wordprocessingml/2006/main">
        <w:keepNext w:val="0"/>
        <w:keepLines w:val="0"/>
        <w:widowControl/>
        <w:numPr>
          <w:ilvl w:val="0"/>
          <w:numId w:val="232"/>
        </w:numPr>
        <w:suppressLineNumbers w:val="0"/>
        <w:spacing w:before="0" w:beforeAutospacing="1" w:after="0" w:afterAutospacing="1"/>
        <w:ind w:left="720" w:hanging="360"/>
      </w:pPr>
      <w:r xmlns:w="http://schemas.openxmlformats.org/wordprocessingml/2006/main">
        <w:t xml:space="preserve">Test case 232: ScaleTest_scale</w:t>
      </w:r>
    </w:p>
    <w:p>
      <w:pPr xmlns:w="http://schemas.openxmlformats.org/wordprocessingml/2006/main"/>
      <w:r xmlns:w="http://schemas.openxmlformats.org/wordprocessingml/2006/main">
        <w:t xml:space="preserve">Execute the test command:</w:t>
      </w:r>
    </w:p>
    <w:p>
      <w:pPr xmlns:w="http://schemas.openxmlformats.org/wordprocessingml/2006/main"/>
      <w:r xmlns:w="http://schemas.openxmlformats.org/wordprocessingml/2006/main">
        <w:t xml:space="preserve">./run_test.out op/scale</w:t>
      </w:r>
    </w:p>
    <w:p>
      <w:pPr xmlns:w="http://schemas.openxmlformats.org/wordprocessingml/2006/main"/>
      <w:r xmlns:w="http://schemas.openxmlformats.org/wordprocessingml/2006/main">
        <w:t xml:space="preserve">Test results:</w:t>
      </w:r>
    </w:p>
    <w:p>
      <w:pPr xmlns:w="http://schemas.openxmlformats.org/wordprocessingml/2006/main"/>
      <w:r xmlns:w="http://schemas.openxmlformats.org/wordprocessingml/2006/main">
        <w:t xml:space="preserve">the device supports: i8sdot:0, fp16:0, i8mm: 0, sve2: 0running op/scale.running op/scaleInt8.op/scale cost time: 0.576 msop/scaleInt8 cost time: 0.187 ms√√√ all &lt;op/scale&gt; tests passed.TEST_NAME_UNIT: Unit test TEST_CASE_AMOUNT_UNIT: {"blocked":0,"failed":0,"passed":2,"skipped":0}</w:t>
      </w:r>
    </w:p>
    <w:p>
      <w:pPr xmlns:w="http://schemas.openxmlformats.org/wordprocessingml/2006/main">
        <w:keepNext w:val="0"/>
        <w:keepLines w:val="0"/>
        <w:widowControl/>
        <w:numPr>
          <w:ilvl w:val="0"/>
          <w:numId w:val="233"/>
        </w:numPr>
        <w:suppressLineNumbers w:val="0"/>
        <w:spacing w:before="0" w:beforeAutospacing="1" w:after="0" w:afterAutospacing="1"/>
        <w:ind w:left="720" w:hanging="360"/>
      </w:pPr>
      <w:r xmlns:w="http://schemas.openxmlformats.org/wordprocessingml/2006/main">
        <w:t xml:space="preserve">Test Case 233: ScaleTest_scaleInt8</w:t>
      </w:r>
    </w:p>
    <w:p>
      <w:pPr xmlns:w="http://schemas.openxmlformats.org/wordprocessingml/2006/main"/>
      <w:r xmlns:w="http://schemas.openxmlformats.org/wordprocessingml/2006/main">
        <w:t xml:space="preserve">Execute the test command:</w:t>
      </w:r>
    </w:p>
    <w:p>
      <w:pPr xmlns:w="http://schemas.openxmlformats.org/wordprocessingml/2006/main"/>
      <w:r xmlns:w="http://schemas.openxmlformats.org/wordprocessingml/2006/main">
        <w:t xml:space="preserve">./run_test.out op/scaleInt8</w:t>
      </w:r>
    </w:p>
    <w:p>
      <w:pPr xmlns:w="http://schemas.openxmlformats.org/wordprocessingml/2006/main"/>
      <w:r xmlns:w="http://schemas.openxmlformats.org/wordprocessingml/2006/main">
        <w:t xml:space="preserve">Test results:</w:t>
      </w:r>
    </w:p>
    <w:p>
      <w:pPr xmlns:w="http://schemas.openxmlformats.org/wordprocessingml/2006/main"/>
      <w:r xmlns:w="http://schemas.openxmlformats.org/wordprocessingml/2006/main">
        <w:t xml:space="preserve">the device supports: i8sdot:0, fp16:0, i8mm: 0, sve2: 0running op/scaleInt8.op/scaleInt8 cost time: 0.610 ms√√√ all &lt;op/scaleInt8&gt; tests passed.TEST_NAME_UNIT: unit test TEST_CASE_AMOUNT_UNIT: {"blocked":0,"failed":0,"passed":1,"skipped":0}</w:t>
      </w:r>
    </w:p>
    <w:p>
      <w:pPr xmlns:w="http://schemas.openxmlformats.org/wordprocessingml/2006/main">
        <w:keepNext w:val="0"/>
        <w:keepLines w:val="0"/>
        <w:widowControl/>
        <w:numPr>
          <w:ilvl w:val="0"/>
          <w:numId w:val="234"/>
        </w:numPr>
        <w:suppressLineNumbers w:val="0"/>
        <w:spacing w:before="0" w:beforeAutospacing="1" w:after="0" w:afterAutospacing="1"/>
        <w:ind w:left="720" w:hanging="360"/>
      </w:pPr>
      <w:r xmlns:w="http://schemas.openxmlformats.org/wordprocessingml/2006/main">
        <w:t xml:space="preserve">Test Case 234: SelectTest_select</w:t>
      </w:r>
    </w:p>
    <w:p>
      <w:pPr xmlns:w="http://schemas.openxmlformats.org/wordprocessingml/2006/main"/>
      <w:r xmlns:w="http://schemas.openxmlformats.org/wordprocessingml/2006/main">
        <w:t xml:space="preserve">Execute the test command:</w:t>
      </w:r>
    </w:p>
    <w:p>
      <w:pPr xmlns:w="http://schemas.openxmlformats.org/wordprocessingml/2006/main"/>
      <w:r xmlns:w="http://schemas.openxmlformats.org/wordprocessingml/2006/main">
        <w:t xml:space="preserve">./run_test.out op/select</w:t>
      </w:r>
    </w:p>
    <w:p>
      <w:pPr xmlns:w="http://schemas.openxmlformats.org/wordprocessingml/2006/main"/>
      <w:r xmlns:w="http://schemas.openxmlformats.org/wordprocessingml/2006/main">
        <w:t xml:space="preserve">Test results:</w:t>
      </w:r>
    </w:p>
    <w:p>
      <w:pPr xmlns:w="http://schemas.openxmlformats.org/wordprocessingml/2006/main"/>
      <w:r xmlns:w="http://schemas.openxmlformats.org/wordprocessingml/2006/main">
        <w:t xml:space="preserve">the device supports: i8sdot:0, fp16:0, i8mm: 0, sve2: 0running op/select.op/select cost time: 1.369 ms√√√ all &lt;op/select&gt; tests passed.TEST_NAME_UNIT: unit test TEST_CASE_AMOUNT_UNIT: {"blocked":0,"failed":0,"passed":1,"skipped":0}</w:t>
      </w:r>
    </w:p>
    <w:p>
      <w:pPr xmlns:w="http://schemas.openxmlformats.org/wordprocessingml/2006/main">
        <w:keepNext w:val="0"/>
        <w:keepLines w:val="0"/>
        <w:widowControl/>
        <w:numPr>
          <w:ilvl w:val="0"/>
          <w:numId w:val="235"/>
        </w:numPr>
        <w:suppressLineNumbers w:val="0"/>
        <w:spacing w:before="0" w:beforeAutospacing="1" w:after="0" w:afterAutospacing="1"/>
        <w:ind w:left="720" w:hanging="360"/>
      </w:pPr>
      <w:r xmlns:w="http://schemas.openxmlformats.org/wordprocessingml/2006/main">
        <w:t xml:space="preserve">Test Case 235: SeLUTest_selu</w:t>
      </w:r>
    </w:p>
    <w:p>
      <w:pPr xmlns:w="http://schemas.openxmlformats.org/wordprocessingml/2006/main"/>
      <w:r xmlns:w="http://schemas.openxmlformats.org/wordprocessingml/2006/main">
        <w:t xml:space="preserve">Execute the test command:</w:t>
      </w:r>
    </w:p>
    <w:p>
      <w:pPr xmlns:w="http://schemas.openxmlformats.org/wordprocessingml/2006/main"/>
      <w:r xmlns:w="http://schemas.openxmlformats.org/wordprocessingml/2006/main">
        <w:t xml:space="preserve">./run_test.out op/selu</w:t>
      </w:r>
    </w:p>
    <w:p>
      <w:pPr xmlns:w="http://schemas.openxmlformats.org/wordprocessingml/2006/main"/>
      <w:r xmlns:w="http://schemas.openxmlformats.org/wordprocessingml/2006/main">
        <w:t xml:space="preserve">Test results:</w:t>
      </w:r>
    </w:p>
    <w:p>
      <w:pPr xmlns:w="http://schemas.openxmlformats.org/wordprocessingml/2006/main"/>
      <w:r xmlns:w="http://schemas.openxmlformats.org/wordprocessingml/2006/main">
        <w:t xml:space="preserve">the device supports: i8sdot:0, fp16:0, i8mm: 0, sve2: 0running op/selu.op/selu cost time: 0.941 ms√√√ all &lt;op/selu&gt; tests passed.TEST_NAME_UNIT: unit test TEST_CASE_AMOUNT_UNIT: {"blocked":0,"failed":0,"passed":1,"skipped":0}</w:t>
      </w:r>
    </w:p>
    <w:p>
      <w:pPr xmlns:w="http://schemas.openxmlformats.org/wordprocessingml/2006/main">
        <w:keepNext w:val="0"/>
        <w:keepLines w:val="0"/>
        <w:widowControl/>
        <w:numPr>
          <w:ilvl w:val="0"/>
          <w:numId w:val="236"/>
        </w:numPr>
        <w:suppressLineNumbers w:val="0"/>
        <w:spacing w:before="0" w:beforeAutospacing="1" w:after="0" w:afterAutospacing="1"/>
        <w:ind w:left="720" w:hanging="360"/>
      </w:pPr>
      <w:r xmlns:w="http://schemas.openxmlformats.org/wordprocessingml/2006/main">
        <w:t xml:space="preserve">Test case 236: SetDiff1DTest_setdiff1d</w:t>
      </w:r>
    </w:p>
    <w:p>
      <w:pPr xmlns:w="http://schemas.openxmlformats.org/wordprocessingml/2006/main"/>
      <w:r xmlns:w="http://schemas.openxmlformats.org/wordprocessingml/2006/main">
        <w:t xml:space="preserve">Execute the test command:</w:t>
      </w:r>
    </w:p>
    <w:p>
      <w:pPr xmlns:w="http://schemas.openxmlformats.org/wordprocessingml/2006/main"/>
      <w:r xmlns:w="http://schemas.openxmlformats.org/wordprocessingml/2006/main">
        <w:t xml:space="preserve">./run_test.out op/setdiff1d</w:t>
      </w:r>
    </w:p>
    <w:p>
      <w:pPr xmlns:w="http://schemas.openxmlformats.org/wordprocessingml/2006/main"/>
      <w:r xmlns:w="http://schemas.openxmlformats.org/wordprocessingml/2006/main">
        <w:t xml:space="preserve">Test results:</w:t>
      </w:r>
    </w:p>
    <w:p>
      <w:pPr xmlns:w="http://schemas.openxmlformats.org/wordprocessingml/2006/main"/>
      <w:r xmlns:w="http://schemas.openxmlformats.org/wordprocessingml/2006/main">
        <w:t xml:space="preserve">the device supports: i8sdot:0, fp16:0, i8mm: 0, sve2: 0running op/setdiff1d.op/setdiff1d cost time: 0.412 ms√√√ all &lt;op/setdiff1d&gt; tests passed.TEST_NAME_UNIT: unit test TEST_CASE_AMOUNT_UNIT: {"blocked":0,"failed":0,"passed":1,"skipped":0}</w:t>
      </w:r>
    </w:p>
    <w:p>
      <w:pPr xmlns:w="http://schemas.openxmlformats.org/wordprocessingml/2006/main">
        <w:keepNext w:val="0"/>
        <w:keepLines w:val="0"/>
        <w:widowControl/>
        <w:numPr>
          <w:ilvl w:val="0"/>
          <w:numId w:val="237"/>
        </w:numPr>
        <w:suppressLineNumbers w:val="0"/>
        <w:spacing w:before="0" w:beforeAutospacing="1" w:after="0" w:afterAutospacing="1"/>
        <w:ind w:left="720" w:hanging="360"/>
      </w:pPr>
      <w:r xmlns:w="http://schemas.openxmlformats.org/wordprocessingml/2006/main">
        <w:t xml:space="preserve">Test Case 237: ShapeTest_shape</w:t>
      </w:r>
    </w:p>
    <w:p>
      <w:pPr xmlns:w="http://schemas.openxmlformats.org/wordprocessingml/2006/main"/>
      <w:r xmlns:w="http://schemas.openxmlformats.org/wordprocessingml/2006/main">
        <w:t xml:space="preserve">Execute the test command:</w:t>
      </w:r>
    </w:p>
    <w:p>
      <w:pPr xmlns:w="http://schemas.openxmlformats.org/wordprocessingml/2006/main"/>
      <w:r xmlns:w="http://schemas.openxmlformats.org/wordprocessingml/2006/main">
        <w:t xml:space="preserve">./run_test.out op/shape</w:t>
      </w:r>
    </w:p>
    <w:p>
      <w:pPr xmlns:w="http://schemas.openxmlformats.org/wordprocessingml/2006/main"/>
      <w:r xmlns:w="http://schemas.openxmlformats.org/wordprocessingml/2006/main">
        <w:t xml:space="preserve">Test results:</w:t>
      </w:r>
    </w:p>
    <w:p>
      <w:pPr xmlns:w="http://schemas.openxmlformats.org/wordprocessingml/2006/main"/>
      <w:r xmlns:w="http://schemas.openxmlformats.org/wordprocessingml/2006/main">
        <w:t xml:space="preserve">the device supports: i8sdot:0, fp16:0, i8mm: 0, sve2: 0running op/shape.op/shape cost time: 0.361 ms√√√ all &lt;op/shape&gt; tests passed.TEST_NAME_UNIT: unit test TEST_CASE_AMOUNT_UNIT: {"blocked":0,"failed":0,"passed":1,"skipped":0}</w:t>
      </w:r>
    </w:p>
    <w:p>
      <w:pPr xmlns:w="http://schemas.openxmlformats.org/wordprocessingml/2006/main">
        <w:keepNext w:val="0"/>
        <w:keepLines w:val="0"/>
        <w:widowControl/>
        <w:numPr>
          <w:ilvl w:val="0"/>
          <w:numId w:val="238"/>
        </w:numPr>
        <w:suppressLineNumbers w:val="0"/>
        <w:spacing w:before="0" w:beforeAutospacing="1" w:after="0" w:afterAutospacing="1"/>
        <w:ind w:left="720" w:hanging="360"/>
      </w:pPr>
      <w:r xmlns:w="http://schemas.openxmlformats.org/wordprocessingml/2006/main">
        <w:t xml:space="preserve">Test Case 238: SizeTest_size</w:t>
      </w:r>
    </w:p>
    <w:p>
      <w:pPr xmlns:w="http://schemas.openxmlformats.org/wordprocessingml/2006/main"/>
      <w:r xmlns:w="http://schemas.openxmlformats.org/wordprocessingml/2006/main">
        <w:t xml:space="preserve">Execute the test command:</w:t>
      </w:r>
    </w:p>
    <w:p>
      <w:pPr xmlns:w="http://schemas.openxmlformats.org/wordprocessingml/2006/main"/>
      <w:r xmlns:w="http://schemas.openxmlformats.org/wordprocessingml/2006/main">
        <w:t xml:space="preserve">./run_test.out op/size</w:t>
      </w:r>
    </w:p>
    <w:p>
      <w:pPr xmlns:w="http://schemas.openxmlformats.org/wordprocessingml/2006/main"/>
      <w:r xmlns:w="http://schemas.openxmlformats.org/wordprocessingml/2006/main">
        <w:t xml:space="preserve">Test results:</w:t>
      </w:r>
    </w:p>
    <w:p>
      <w:pPr xmlns:w="http://schemas.openxmlformats.org/wordprocessingml/2006/main"/>
      <w:r xmlns:w="http://schemas.openxmlformats.org/wordprocessingml/2006/main">
        <w:t xml:space="preserve">the device supports: i8sdot:0, fp16:0, i8mm: 0, sve2: 0running op/size.op/size cost time: 0.471 ms√√√ all &lt;op/size&gt; tests passed.TEST_NAME_UNIT: Unit test TEST_CASE_AMOUNT_UNIT: {"blocked":0,"failed":0,"passed":1,"skipped":0}</w:t>
      </w:r>
    </w:p>
    <w:p>
      <w:pPr xmlns:w="http://schemas.openxmlformats.org/wordprocessingml/2006/main">
        <w:keepNext w:val="0"/>
        <w:keepLines w:val="0"/>
        <w:widowControl/>
        <w:numPr>
          <w:ilvl w:val="0"/>
          <w:numId w:val="239"/>
        </w:numPr>
        <w:suppressLineNumbers w:val="0"/>
        <w:spacing w:before="0" w:beforeAutospacing="1" w:after="0" w:afterAutospacing="1"/>
        <w:ind w:left="720" w:hanging="360"/>
      </w:pPr>
      <w:r xmlns:w="http://schemas.openxmlformats.org/wordprocessingml/2006/main">
        <w:t xml:space="preserve">Test Case 239: SoftmaxTest_softmax</w:t>
      </w:r>
    </w:p>
    <w:p>
      <w:pPr xmlns:w="http://schemas.openxmlformats.org/wordprocessingml/2006/main"/>
      <w:r xmlns:w="http://schemas.openxmlformats.org/wordprocessingml/2006/main">
        <w:t xml:space="preserve">Execute the test command:</w:t>
      </w:r>
    </w:p>
    <w:p>
      <w:pPr xmlns:w="http://schemas.openxmlformats.org/wordprocessingml/2006/main"/>
      <w:r xmlns:w="http://schemas.openxmlformats.org/wordprocessingml/2006/main">
        <w:t xml:space="preserve">./run_test.out op/softmax</w:t>
      </w:r>
    </w:p>
    <w:p>
      <w:pPr xmlns:w="http://schemas.openxmlformats.org/wordprocessingml/2006/main"/>
      <w:r xmlns:w="http://schemas.openxmlformats.org/wordprocessingml/2006/main">
        <w:t xml:space="preserve">Test results:</w:t>
      </w:r>
    </w:p>
    <w:p>
      <w:pPr xmlns:w="http://schemas.openxmlformats.org/wordprocessingml/2006/main"/>
      <w:r xmlns:w="http://schemas.openxmlformats.org/wordprocessingml/2006/main">
        <w:t xml:space="preserve">the device supports: i8sdot:0, fp16:0, i8mm: 0, sve2: 0running op/softmax.running op/softmaxInt8.op/softmax cost time: 63.487 msop/softmaxInt8 cost time: 0.416 ms√√√ all &lt;op/softmax&gt; tests passed.TEST_NAME_UNIT: Unit test TEST_CASE_AMOUNT_UNIT: {"blocked":0,"failed":0,"passed":2,"skipped":0}</w:t>
      </w:r>
    </w:p>
    <w:p>
      <w:pPr xmlns:w="http://schemas.openxmlformats.org/wordprocessingml/2006/main">
        <w:keepNext w:val="0"/>
        <w:keepLines w:val="0"/>
        <w:widowControl/>
        <w:numPr>
          <w:ilvl w:val="0"/>
          <w:numId w:val="240"/>
        </w:numPr>
        <w:suppressLineNumbers w:val="0"/>
        <w:spacing w:before="0" w:beforeAutospacing="1" w:after="0" w:afterAutospacing="1"/>
        <w:ind w:left="720" w:hanging="360"/>
      </w:pPr>
      <w:r xmlns:w="http://schemas.openxmlformats.org/wordprocessingml/2006/main">
        <w:t xml:space="preserve">Test case 240: SoftmaxTest_softmaxInt8</w:t>
      </w:r>
    </w:p>
    <w:p>
      <w:pPr xmlns:w="http://schemas.openxmlformats.org/wordprocessingml/2006/main"/>
      <w:r xmlns:w="http://schemas.openxmlformats.org/wordprocessingml/2006/main">
        <w:t xml:space="preserve">Execute the test command:</w:t>
      </w:r>
    </w:p>
    <w:p>
      <w:pPr xmlns:w="http://schemas.openxmlformats.org/wordprocessingml/2006/main"/>
      <w:r xmlns:w="http://schemas.openxmlformats.org/wordprocessingml/2006/main">
        <w:t xml:space="preserve">./run_test.out op/softmaxInt8</w:t>
      </w:r>
    </w:p>
    <w:p>
      <w:pPr xmlns:w="http://schemas.openxmlformats.org/wordprocessingml/2006/main"/>
      <w:r xmlns:w="http://schemas.openxmlformats.org/wordprocessingml/2006/main">
        <w:t xml:space="preserve">Test results:</w:t>
      </w:r>
    </w:p>
    <w:p>
      <w:pPr xmlns:w="http://schemas.openxmlformats.org/wordprocessingml/2006/main"/>
      <w:r xmlns:w="http://schemas.openxmlformats.org/wordprocessingml/2006/main">
        <w:t xml:space="preserve">the device supports: i8sdot:0, fp16:0, i8mm: 0, sve2: 0running op/softmaxInt8.op/softmaxInt8 cost time: 0.784 ms√√√ all &lt;op/softmaxInt8&gt; tests passed.TEST_NAME_UNIT: unit test TEST_CASE_AMOUNT_UNIT: {"blocked":0,"failed":0,"passed":1,"skipped":0}</w:t>
      </w:r>
    </w:p>
    <w:p>
      <w:pPr xmlns:w="http://schemas.openxmlformats.org/wordprocessingml/2006/main">
        <w:keepNext w:val="0"/>
        <w:keepLines w:val="0"/>
        <w:widowControl/>
        <w:numPr>
          <w:ilvl w:val="0"/>
          <w:numId w:val="241"/>
        </w:numPr>
        <w:suppressLineNumbers w:val="0"/>
        <w:spacing w:before="0" w:beforeAutospacing="1" w:after="0" w:afterAutospacing="1"/>
        <w:ind w:left="720" w:hanging="360"/>
      </w:pPr>
      <w:r xmlns:w="http://schemas.openxmlformats.org/wordprocessingml/2006/main">
        <w:t xml:space="preserve">Test Case 241:SoftplusTest_softplus</w:t>
      </w:r>
    </w:p>
    <w:p>
      <w:pPr xmlns:w="http://schemas.openxmlformats.org/wordprocessingml/2006/main"/>
      <w:r xmlns:w="http://schemas.openxmlformats.org/wordprocessingml/2006/main">
        <w:t xml:space="preserve">Execute the test command:</w:t>
      </w:r>
    </w:p>
    <w:p>
      <w:pPr xmlns:w="http://schemas.openxmlformats.org/wordprocessingml/2006/main"/>
      <w:r xmlns:w="http://schemas.openxmlformats.org/wordprocessingml/2006/main">
        <w:t xml:space="preserve">./run_test.out op/softplus</w:t>
      </w:r>
    </w:p>
    <w:p>
      <w:pPr xmlns:w="http://schemas.openxmlformats.org/wordprocessingml/2006/main"/>
      <w:r xmlns:w="http://schemas.openxmlformats.org/wordprocessingml/2006/main">
        <w:t xml:space="preserve">Test results:</w:t>
      </w:r>
    </w:p>
    <w:p>
      <w:pPr xmlns:w="http://schemas.openxmlformats.org/wordprocessingml/2006/main"/>
      <w:r xmlns:w="http://schemas.openxmlformats.org/wordprocessingml/2006/main">
        <w:t xml:space="preserve">the device supports: i8sdot:0, fp16:0, i8mm: 0, sve2: 0running op/softplus.op/softplus cost time: 0.505 ms√√√ all &lt;op/softplus&gt; tests passed.TEST_NAME_UNIT: unit test TEST_CASE_AMOUNT_UNIT: {"blocked":0,"failed":0,"passed":1,"skipped":0}</w:t>
      </w:r>
    </w:p>
    <w:p>
      <w:pPr xmlns:w="http://schemas.openxmlformats.org/wordprocessingml/2006/main">
        <w:keepNext w:val="0"/>
        <w:keepLines w:val="0"/>
        <w:widowControl/>
        <w:numPr>
          <w:ilvl w:val="0"/>
          <w:numId w:val="242"/>
        </w:numPr>
        <w:suppressLineNumbers w:val="0"/>
        <w:spacing w:before="0" w:beforeAutospacing="1" w:after="0" w:afterAutospacing="1"/>
        <w:ind w:left="720" w:hanging="360"/>
      </w:pPr>
      <w:r xmlns:w="http://schemas.openxmlformats.org/wordprocessingml/2006/main">
        <w:t xml:space="preserve">Test Case 242:SoftsignTest_softsign</w:t>
      </w:r>
    </w:p>
    <w:p>
      <w:pPr xmlns:w="http://schemas.openxmlformats.org/wordprocessingml/2006/main"/>
      <w:r xmlns:w="http://schemas.openxmlformats.org/wordprocessingml/2006/main">
        <w:t xml:space="preserve">Execute the test command:</w:t>
      </w:r>
    </w:p>
    <w:p>
      <w:pPr xmlns:w="http://schemas.openxmlformats.org/wordprocessingml/2006/main"/>
      <w:r xmlns:w="http://schemas.openxmlformats.org/wordprocessingml/2006/main">
        <w:t xml:space="preserve">./run_test.out op/softsign</w:t>
      </w:r>
    </w:p>
    <w:p>
      <w:pPr xmlns:w="http://schemas.openxmlformats.org/wordprocessingml/2006/main"/>
      <w:r xmlns:w="http://schemas.openxmlformats.org/wordprocessingml/2006/main">
        <w:t xml:space="preserve">Test results:</w:t>
      </w:r>
    </w:p>
    <w:p>
      <w:pPr xmlns:w="http://schemas.openxmlformats.org/wordprocessingml/2006/main"/>
      <w:r xmlns:w="http://schemas.openxmlformats.org/wordprocessingml/2006/main">
        <w:t xml:space="preserve">the device supports: i8sdot:0, fp16:0, i8mm: 0, sve2: 0running op/softsign.op/softsign cost time: 0.547 ms√√√ all &lt;op/softsign&gt; tests passed.TEST_NAME_UNIT: unit test TEST_CASE_AMOUNT_UNIT: {"blocked":0,"failed":0,"passed":1,"skipped":0}</w:t>
      </w:r>
    </w:p>
    <w:p>
      <w:pPr xmlns:w="http://schemas.openxmlformats.org/wordprocessingml/2006/main">
        <w:keepNext w:val="0"/>
        <w:keepLines w:val="0"/>
        <w:widowControl/>
        <w:numPr>
          <w:ilvl w:val="0"/>
          <w:numId w:val="243"/>
        </w:numPr>
        <w:suppressLineNumbers w:val="0"/>
        <w:spacing w:before="0" w:beforeAutospacing="1" w:after="0" w:afterAutospacing="1"/>
        <w:ind w:left="720" w:hanging="360"/>
      </w:pPr>
      <w:r xmlns:w="http://schemas.openxmlformats.org/wordprocessingml/2006/main">
        <w:t xml:space="preserve">Test Case 243: SortTest_sort</w:t>
      </w:r>
    </w:p>
    <w:p>
      <w:pPr xmlns:w="http://schemas.openxmlformats.org/wordprocessingml/2006/main"/>
      <w:r xmlns:w="http://schemas.openxmlformats.org/wordprocessingml/2006/main">
        <w:t xml:space="preserve">Execute the test command:</w:t>
      </w:r>
    </w:p>
    <w:p>
      <w:pPr xmlns:w="http://schemas.openxmlformats.org/wordprocessingml/2006/main"/>
      <w:r xmlns:w="http://schemas.openxmlformats.org/wordprocessingml/2006/main">
        <w:t xml:space="preserve">./run_test.out op/sort</w:t>
      </w:r>
    </w:p>
    <w:p>
      <w:pPr xmlns:w="http://schemas.openxmlformats.org/wordprocessingml/2006/main"/>
      <w:r xmlns:w="http://schemas.openxmlformats.org/wordprocessingml/2006/main">
        <w:t xml:space="preserve">Test results:</w:t>
      </w:r>
    </w:p>
    <w:p>
      <w:pPr xmlns:w="http://schemas.openxmlformats.org/wordprocessingml/2006/main"/>
      <w:r xmlns:w="http://schemas.openxmlformats.org/wordprocessingml/2006/main">
        <w:t xml:space="preserve">the device supports: i8sdot:0, fp16:0, i8mm: 0, sve2: 0running op/sort.op/sort cost time: 1.108 ms√√√ all &lt;op/sort&gt; tests passed.TEST_NAME_UNIT: unit test TEST_CASE_AMOUNT_UNIT: {"blocked":0,"failed":0,"passed":1,"skipped":0}</w:t>
      </w:r>
    </w:p>
    <w:p>
      <w:pPr xmlns:w="http://schemas.openxmlformats.org/wordprocessingml/2006/main">
        <w:keepNext w:val="0"/>
        <w:keepLines w:val="0"/>
        <w:widowControl/>
        <w:numPr>
          <w:ilvl w:val="0"/>
          <w:numId w:val="244"/>
        </w:numPr>
        <w:suppressLineNumbers w:val="0"/>
        <w:spacing w:before="0" w:beforeAutospacing="1" w:after="0" w:afterAutospacing="1"/>
        <w:ind w:left="720" w:hanging="360"/>
      </w:pPr>
      <w:r xmlns:w="http://schemas.openxmlformats.org/wordprocessingml/2006/main">
        <w:t xml:space="preserve">Test Case 244: SpaceToBatchNDTest_space_to_batch_nd</w:t>
      </w:r>
    </w:p>
    <w:p>
      <w:pPr xmlns:w="http://schemas.openxmlformats.org/wordprocessingml/2006/main"/>
      <w:r xmlns:w="http://schemas.openxmlformats.org/wordprocessingml/2006/main">
        <w:t xml:space="preserve">Execute the test command:</w:t>
      </w:r>
    </w:p>
    <w:p>
      <w:pPr xmlns:w="http://schemas.openxmlformats.org/wordprocessingml/2006/main"/>
      <w:r xmlns:w="http://schemas.openxmlformats.org/wordprocessingml/2006/main">
        <w:t xml:space="preserve">./run_test.out op/space_to_batch_nd</w:t>
      </w:r>
    </w:p>
    <w:p>
      <w:pPr xmlns:w="http://schemas.openxmlformats.org/wordprocessingml/2006/main"/>
      <w:r xmlns:w="http://schemas.openxmlformats.org/wordprocessingml/2006/main">
        <w:t xml:space="preserve">Test results:</w:t>
      </w:r>
    </w:p>
    <w:p>
      <w:pPr xmlns:w="http://schemas.openxmlformats.org/wordprocessingml/2006/main"/>
      <w:r xmlns:w="http://schemas.openxmlformats.org/wordprocessingml/2006/main">
        <w:t xml:space="preserve">the device supports: i8sdot:0, fp16:0, i8mm: 0, sve2: 0running op/space_to_batch_nd.op/space_to_batch_nd cost time: 0.653 ms√√√ all &lt;op/space_to_batch_nd&gt; tests passed.TEST_NAME_UNIT: Unit test TEST_CASE_AMOUNT_UNIT: {"blocked":0,"failed":0,"passed":1,"skipped":0}</w:t>
      </w:r>
    </w:p>
    <w:p>
      <w:pPr xmlns:w="http://schemas.openxmlformats.org/wordprocessingml/2006/main">
        <w:keepNext w:val="0"/>
        <w:keepLines w:val="0"/>
        <w:widowControl/>
        <w:numPr>
          <w:ilvl w:val="0"/>
          <w:numId w:val="245"/>
        </w:numPr>
        <w:suppressLineNumbers w:val="0"/>
        <w:spacing w:before="0" w:beforeAutospacing="1" w:after="0" w:afterAutospacing="1"/>
        <w:ind w:left="720" w:hanging="360"/>
      </w:pPr>
      <w:r xmlns:w="http://schemas.openxmlformats.org/wordprocessingml/2006/main">
        <w:t xml:space="preserve">Test Case 245: SpaceToDepthTest_spacetodepth</w:t>
      </w:r>
    </w:p>
    <w:p>
      <w:pPr xmlns:w="http://schemas.openxmlformats.org/wordprocessingml/2006/main"/>
      <w:r xmlns:w="http://schemas.openxmlformats.org/wordprocessingml/2006/main">
        <w:t xml:space="preserve">Execute the test command:</w:t>
      </w:r>
    </w:p>
    <w:p>
      <w:pPr xmlns:w="http://schemas.openxmlformats.org/wordprocessingml/2006/main"/>
      <w:r xmlns:w="http://schemas.openxmlformats.org/wordprocessingml/2006/main">
        <w:t xml:space="preserve">./run_test.out op/spacetodepth</w:t>
      </w:r>
    </w:p>
    <w:p>
      <w:pPr xmlns:w="http://schemas.openxmlformats.org/wordprocessingml/2006/main"/>
      <w:r xmlns:w="http://schemas.openxmlformats.org/wordprocessingml/2006/main">
        <w:t xml:space="preserve">Test results:</w:t>
      </w:r>
    </w:p>
    <w:p>
      <w:pPr xmlns:w="http://schemas.openxmlformats.org/wordprocessingml/2006/main"/>
      <w:r xmlns:w="http://schemas.openxmlformats.org/wordprocessingml/2006/main">
        <w:t xml:space="preserve">the device supports: i8sdot:0, fp16:0, i8mm: 0, sve2: 0running op/spacetodepth.op/spacetodepth cost time: 0.539 ms√√√ all &lt;op/spacetodepth&gt; tests passed.TEST_NAME_UNIT: Unit test TEST_CASE_AMOUNT_UNIT: {"blocked":0,"failed":0,"passed":1,"skipped":0}</w:t>
      </w:r>
    </w:p>
    <w:p>
      <w:pPr xmlns:w="http://schemas.openxmlformats.org/wordprocessingml/2006/main">
        <w:keepNext w:val="0"/>
        <w:keepLines w:val="0"/>
        <w:widowControl/>
        <w:numPr>
          <w:ilvl w:val="0"/>
          <w:numId w:val="246"/>
        </w:numPr>
        <w:suppressLineNumbers w:val="0"/>
        <w:spacing w:before="0" w:beforeAutospacing="1" w:after="0" w:afterAutospacing="1"/>
        <w:ind w:left="720" w:hanging="360"/>
      </w:pPr>
      <w:r xmlns:w="http://schemas.openxmlformats.org/wordprocessingml/2006/main">
        <w:t xml:space="preserve">Test Case 246:SplitTest_split</w:t>
      </w:r>
    </w:p>
    <w:p>
      <w:pPr xmlns:w="http://schemas.openxmlformats.org/wordprocessingml/2006/main"/>
      <w:r xmlns:w="http://schemas.openxmlformats.org/wordprocessingml/2006/main">
        <w:t xml:space="preserve">Execute the test command:</w:t>
      </w:r>
    </w:p>
    <w:p>
      <w:pPr xmlns:w="http://schemas.openxmlformats.org/wordprocessingml/2006/main"/>
      <w:r xmlns:w="http://schemas.openxmlformats.org/wordprocessingml/2006/main">
        <w:t xml:space="preserve">./run_test.out op/split</w:t>
      </w:r>
    </w:p>
    <w:p>
      <w:pPr xmlns:w="http://schemas.openxmlformats.org/wordprocessingml/2006/main"/>
      <w:r xmlns:w="http://schemas.openxmlformats.org/wordprocessingml/2006/main">
        <w:t xml:space="preserve">Test results:</w:t>
      </w:r>
    </w:p>
    <w:p>
      <w:pPr xmlns:w="http://schemas.openxmlformats.org/wordprocessingml/2006/main"/>
      <w:r xmlns:w="http://schemas.openxmlformats.org/wordprocessingml/2006/main">
        <w:t xml:space="preserve">the device supports: i8sdot:0, fp16:0, i8mm: 0, sve2: 0running op/split.running op/splitc4.op/split cost time: 0.472 msop/splitc4 cost time: 0.473 ms√√√ all &lt;op/split&gt; tests passed.TEST_NAME_UNIT: Unit test TEST_CASE_AMOUNT_UNIT: {"blocked":0,"failed":0,"passed":2,"skipped":0}</w:t>
      </w:r>
    </w:p>
    <w:p>
      <w:pPr xmlns:w="http://schemas.openxmlformats.org/wordprocessingml/2006/main">
        <w:keepNext w:val="0"/>
        <w:keepLines w:val="0"/>
        <w:widowControl/>
        <w:numPr>
          <w:ilvl w:val="0"/>
          <w:numId w:val="247"/>
        </w:numPr>
        <w:suppressLineNumbers w:val="0"/>
        <w:spacing w:before="0" w:beforeAutospacing="1" w:after="0" w:afterAutospacing="1"/>
        <w:ind w:left="720" w:hanging="360"/>
      </w:pPr>
      <w:r xmlns:w="http://schemas.openxmlformats.org/wordprocessingml/2006/main">
        <w:t xml:space="preserve">Test Case 247:StridedSliceTest_splitc4</w:t>
      </w:r>
    </w:p>
    <w:p>
      <w:pPr xmlns:w="http://schemas.openxmlformats.org/wordprocessingml/2006/main"/>
      <w:r xmlns:w="http://schemas.openxmlformats.org/wordprocessingml/2006/main">
        <w:t xml:space="preserve">Execute the test command:</w:t>
      </w:r>
    </w:p>
    <w:p>
      <w:pPr xmlns:w="http://schemas.openxmlformats.org/wordprocessingml/2006/main"/>
      <w:r xmlns:w="http://schemas.openxmlformats.org/wordprocessingml/2006/main">
        <w:t xml:space="preserve">./run_test.out op/splitc4</w:t>
      </w:r>
    </w:p>
    <w:p>
      <w:pPr xmlns:w="http://schemas.openxmlformats.org/wordprocessingml/2006/main"/>
      <w:r xmlns:w="http://schemas.openxmlformats.org/wordprocessingml/2006/main">
        <w:t xml:space="preserve">Test results:</w:t>
      </w:r>
    </w:p>
    <w:p>
      <w:pPr xmlns:w="http://schemas.openxmlformats.org/wordprocessingml/2006/main"/>
      <w:r xmlns:w="http://schemas.openxmlformats.org/wordprocessingml/2006/main">
        <w:t xml:space="preserve">the device supports: i8sdot:0, fp16:0, i8mm: 0, sve2: 0running op/splitc4.op/splitc4 cost time: 0.804 ms√√√ all &lt;op/splitc4&gt; tests passed.TEST_NAME_UNIT: unit test TEST_CASE_AMOUNT_UNIT: {"blocked":0,"failed":0,"passed":1,"skipped":0}</w:t>
      </w:r>
    </w:p>
    <w:p>
      <w:pPr xmlns:w="http://schemas.openxmlformats.org/wordprocessingml/2006/main">
        <w:keepNext w:val="0"/>
        <w:keepLines w:val="0"/>
        <w:widowControl/>
        <w:numPr>
          <w:ilvl w:val="0"/>
          <w:numId w:val="248"/>
        </w:numPr>
        <w:suppressLineNumbers w:val="0"/>
        <w:spacing w:before="0" w:beforeAutospacing="1" w:after="0" w:afterAutospacing="1"/>
        <w:ind w:left="720" w:hanging="360"/>
      </w:pPr>
      <w:r xmlns:w="http://schemas.openxmlformats.org/wordprocessingml/2006/main">
        <w:t xml:space="preserve">Test Case 248: SqueezeTest_squeeze</w:t>
      </w:r>
    </w:p>
    <w:p>
      <w:pPr xmlns:w="http://schemas.openxmlformats.org/wordprocessingml/2006/main"/>
      <w:r xmlns:w="http://schemas.openxmlformats.org/wordprocessingml/2006/main">
        <w:t xml:space="preserve">Execute the test command:</w:t>
      </w:r>
    </w:p>
    <w:p>
      <w:pPr xmlns:w="http://schemas.openxmlformats.org/wordprocessingml/2006/main"/>
      <w:r xmlns:w="http://schemas.openxmlformats.org/wordprocessingml/2006/main">
        <w:t xml:space="preserve">./run_test.out op/squeeze</w:t>
      </w:r>
    </w:p>
    <w:p>
      <w:pPr xmlns:w="http://schemas.openxmlformats.org/wordprocessingml/2006/main"/>
      <w:r xmlns:w="http://schemas.openxmlformats.org/wordprocessingml/2006/main">
        <w:t xml:space="preserve">Test results:</w:t>
      </w:r>
    </w:p>
    <w:p>
      <w:pPr xmlns:w="http://schemas.openxmlformats.org/wordprocessingml/2006/main"/>
      <w:r xmlns:w="http://schemas.openxmlformats.org/wordprocessingml/2006/main">
        <w:t xml:space="preserve">the device supports: i8sdot:0, fp16:0, i8mm: 0, sve2: 0running op/squeeze.Cannot Squeeze dim[1], 1 is expected, 2 is got. input shape: **Tensor shape**: 2, 2,op/squeeze cost time: 0.450 ms√√√ all &lt;op/squeeze&gt; tests passed.TEST_NAME_UNIT: Unit test TEST_CASE_AMOUNT_UNIT: {"blocked":0,"failed":0,"passed":1,"skipped":0}</w:t>
      </w:r>
    </w:p>
    <w:p>
      <w:pPr xmlns:w="http://schemas.openxmlformats.org/wordprocessingml/2006/main">
        <w:keepNext w:val="0"/>
        <w:keepLines w:val="0"/>
        <w:widowControl/>
        <w:numPr>
          <w:ilvl w:val="0"/>
          <w:numId w:val="249"/>
        </w:numPr>
        <w:suppressLineNumbers w:val="0"/>
        <w:spacing w:before="0" w:beforeAutospacing="1" w:after="0" w:afterAutospacing="1"/>
        <w:ind w:left="720" w:hanging="360"/>
      </w:pPr>
      <w:r xmlns:w="http://schemas.openxmlformats.org/wordprocessingml/2006/main">
        <w:t xml:space="preserve">Test Case 249: StackTest_stack</w:t>
      </w:r>
    </w:p>
    <w:p>
      <w:pPr xmlns:w="http://schemas.openxmlformats.org/wordprocessingml/2006/main"/>
      <w:r xmlns:w="http://schemas.openxmlformats.org/wordprocessingml/2006/main">
        <w:t xml:space="preserve">Execute the test command:</w:t>
      </w:r>
    </w:p>
    <w:p>
      <w:pPr xmlns:w="http://schemas.openxmlformats.org/wordprocessingml/2006/main"/>
      <w:r xmlns:w="http://schemas.openxmlformats.org/wordprocessingml/2006/main">
        <w:t xml:space="preserve">./run_test.out op/stack</w:t>
      </w:r>
    </w:p>
    <w:p>
      <w:pPr xmlns:w="http://schemas.openxmlformats.org/wordprocessingml/2006/main"/>
      <w:r xmlns:w="http://schemas.openxmlformats.org/wordprocessingml/2006/main">
        <w:t xml:space="preserve">Test results:</w:t>
      </w:r>
    </w:p>
    <w:p>
      <w:pPr xmlns:w="http://schemas.openxmlformats.org/wordprocessingml/2006/main"/>
      <w:r xmlns:w="http://schemas.openxmlformats.org/wordprocessingml/2006/main">
        <w:t xml:space="preserve">the device supports: i8sdot:0, fp16:0, i8mm: 0, sve2: 0running op/stack.op/stack cost time: 0.447 ms√√√ all &lt;op/stack&gt; tests passed.TEST_NAME_UNIT: unit test TEST_CASE_AMOUNT_UNIT: {"blocked":0,"failed":0,"passed":1,"skipped":0}</w:t>
      </w:r>
    </w:p>
    <w:p>
      <w:pPr xmlns:w="http://schemas.openxmlformats.org/wordprocessingml/2006/main">
        <w:keepNext w:val="0"/>
        <w:keepLines w:val="0"/>
        <w:widowControl/>
        <w:numPr>
          <w:ilvl w:val="0"/>
          <w:numId w:val="250"/>
        </w:numPr>
        <w:suppressLineNumbers w:val="0"/>
        <w:spacing w:before="0" w:beforeAutospacing="1" w:after="0" w:afterAutospacing="1"/>
        <w:ind w:left="720" w:hanging="360"/>
      </w:pPr>
      <w:r xmlns:w="http://schemas.openxmlformats.org/wordprocessingml/2006/main">
        <w:t xml:space="preserve">Test Case 250: StridedSliceTest_stridedslice</w:t>
      </w:r>
    </w:p>
    <w:p>
      <w:pPr xmlns:w="http://schemas.openxmlformats.org/wordprocessingml/2006/main"/>
      <w:r xmlns:w="http://schemas.openxmlformats.org/wordprocessingml/2006/main">
        <w:t xml:space="preserve">Execute the test command:</w:t>
      </w:r>
    </w:p>
    <w:p>
      <w:pPr xmlns:w="http://schemas.openxmlformats.org/wordprocessingml/2006/main"/>
      <w:r xmlns:w="http://schemas.openxmlformats.org/wordprocessingml/2006/main">
        <w:t xml:space="preserve">./run_test.out op/stridedslice</w:t>
      </w:r>
    </w:p>
    <w:p>
      <w:pPr xmlns:w="http://schemas.openxmlformats.org/wordprocessingml/2006/main"/>
      <w:r xmlns:w="http://schemas.openxmlformats.org/wordprocessingml/2006/main">
        <w:t xml:space="preserve">Test results:</w:t>
      </w:r>
    </w:p>
    <w:p>
      <w:pPr xmlns:w="http://schemas.openxmlformats.org/wordprocessingml/2006/main"/>
      <w:r xmlns:w="http://schemas.openxmlformats.org/wordprocessingml/2006/main">
        <w:t xml:space="preserve">the device supports: i8sdot:0, fp16:0, i8mm: 0, sve2: 0running op/stridedslice.op/stridedslice cost time: 1.190 ms√√√ all &lt;op/stridedslice&gt; tests passed.TEST_NAME_UNIT: unit test TEST_CASE_AMOUNT_UNIT: {"blocked":0,"failed":0,"passed":1,"skipped":0}</w:t>
      </w:r>
    </w:p>
    <w:p>
      <w:pPr xmlns:w="http://schemas.openxmlformats.org/wordprocessingml/2006/main">
        <w:keepNext w:val="0"/>
        <w:keepLines w:val="0"/>
        <w:widowControl/>
        <w:numPr>
          <w:ilvl w:val="0"/>
          <w:numId w:val="251"/>
        </w:numPr>
        <w:suppressLineNumbers w:val="0"/>
        <w:spacing w:before="0" w:beforeAutospacing="1" w:after="0" w:afterAutospacing="1"/>
        <w:ind w:left="720" w:hanging="360"/>
      </w:pPr>
      <w:r xmlns:w="http://schemas.openxmlformats.org/wordprocessingml/2006/main">
        <w:t xml:space="preserve">Test Case 251: SvdTest_svd</w:t>
      </w:r>
    </w:p>
    <w:p>
      <w:pPr xmlns:w="http://schemas.openxmlformats.org/wordprocessingml/2006/main"/>
      <w:r xmlns:w="http://schemas.openxmlformats.org/wordprocessingml/2006/main">
        <w:t xml:space="preserve">Execute the test command:</w:t>
      </w:r>
    </w:p>
    <w:p>
      <w:pPr xmlns:w="http://schemas.openxmlformats.org/wordprocessingml/2006/main"/>
      <w:r xmlns:w="http://schemas.openxmlformats.org/wordprocessingml/2006/main">
        <w:t xml:space="preserve">./run_test.out op/svd</w:t>
      </w:r>
    </w:p>
    <w:p>
      <w:pPr xmlns:w="http://schemas.openxmlformats.org/wordprocessingml/2006/main"/>
      <w:r xmlns:w="http://schemas.openxmlformats.org/wordprocessingml/2006/main">
        <w:t xml:space="preserve">Test results:</w:t>
      </w:r>
    </w:p>
    <w:p>
      <w:pPr xmlns:w="http://schemas.openxmlformats.org/wordprocessingml/2006/main"/>
      <w:r xmlns:w="http://schemas.openxmlformats.org/wordprocessingml/2006/main">
        <w:t xml:space="preserve">the device supports: i8sdot:0, fp16:0, i8mm: 0, sve2: 0running op/svd.run, 37, cost time: 0.169000 msrun, 136, cost time: 0.054000 msop/svd cost time: 0.529 ms√√√ all &lt;op/svd&gt; tests passed.TEST_NAME_UNIT: unit test TEST_CASE_AMOUNT_UNIT: {"blocked":0,"failed":0,"passed":1,"skipped":0}</w:t>
      </w:r>
    </w:p>
    <w:p>
      <w:pPr xmlns:w="http://schemas.openxmlformats.org/wordprocessingml/2006/main">
        <w:keepNext w:val="0"/>
        <w:keepLines w:val="0"/>
        <w:widowControl/>
        <w:numPr>
          <w:ilvl w:val="0"/>
          <w:numId w:val="252"/>
        </w:numPr>
        <w:suppressLineNumbers w:val="0"/>
        <w:spacing w:before="0" w:beforeAutospacing="1" w:after="0" w:afterAutospacing="1"/>
        <w:ind w:left="720" w:hanging="360"/>
      </w:pPr>
      <w:r xmlns:w="http://schemas.openxmlformats.org/wordprocessingml/2006/main">
        <w:t xml:space="preserve">Test Case 252:TanHTest_tanh</w:t>
      </w:r>
    </w:p>
    <w:p>
      <w:pPr xmlns:w="http://schemas.openxmlformats.org/wordprocessingml/2006/main"/>
      <w:r xmlns:w="http://schemas.openxmlformats.org/wordprocessingml/2006/main">
        <w:t xml:space="preserve">Execute the test command:</w:t>
      </w:r>
    </w:p>
    <w:p>
      <w:pPr xmlns:w="http://schemas.openxmlformats.org/wordprocessingml/2006/main"/>
      <w:r xmlns:w="http://schemas.openxmlformats.org/wordprocessingml/2006/main">
        <w:t xml:space="preserve">./run_test.out op/tanh</w:t>
      </w:r>
    </w:p>
    <w:p>
      <w:pPr xmlns:w="http://schemas.openxmlformats.org/wordprocessingml/2006/main"/>
      <w:r xmlns:w="http://schemas.openxmlformats.org/wordprocessingml/2006/main">
        <w:t xml:space="preserve">Test results:</w:t>
      </w:r>
    </w:p>
    <w:p>
      <w:pPr xmlns:w="http://schemas.openxmlformats.org/wordprocessingml/2006/main"/>
      <w:r xmlns:w="http://schemas.openxmlformats.org/wordprocessingml/2006/main">
        <w:t xml:space="preserve">the device supports: i8sdot:0, fp16:0, i8mm: 0, sve2: 0running op/tanh.op/tanh cost time: 0.428 ms√√√ all &lt;op/tanh&gt; tests passed.TEST_NAME_UNIT: unit test TEST_CASE_AMOUNT_UNIT: {"blocked":0,"failed":0,"passed":1,"skipped":0}</w:t>
      </w:r>
    </w:p>
    <w:p>
      <w:pPr xmlns:w="http://schemas.openxmlformats.org/wordprocessingml/2006/main">
        <w:keepNext w:val="0"/>
        <w:keepLines w:val="0"/>
        <w:widowControl/>
        <w:numPr>
          <w:ilvl w:val="0"/>
          <w:numId w:val="253"/>
        </w:numPr>
        <w:suppressLineNumbers w:val="0"/>
        <w:spacing w:before="0" w:beforeAutospacing="1" w:after="0" w:afterAutospacing="1"/>
        <w:ind w:left="720" w:hanging="360"/>
      </w:pPr>
      <w:r xmlns:w="http://schemas.openxmlformats.org/wordprocessingml/2006/main">
        <w:t xml:space="preserve">Test Case 253: ThresholdTest_threshold</w:t>
      </w:r>
    </w:p>
    <w:p>
      <w:pPr xmlns:w="http://schemas.openxmlformats.org/wordprocessingml/2006/main"/>
      <w:r xmlns:w="http://schemas.openxmlformats.org/wordprocessingml/2006/main">
        <w:t xml:space="preserve">Execute the test command:</w:t>
      </w:r>
    </w:p>
    <w:p>
      <w:pPr xmlns:w="http://schemas.openxmlformats.org/wordprocessingml/2006/main"/>
      <w:r xmlns:w="http://schemas.openxmlformats.org/wordprocessingml/2006/main">
        <w:t xml:space="preserve">./run_test.out op/threshold</w:t>
      </w:r>
    </w:p>
    <w:p>
      <w:pPr xmlns:w="http://schemas.openxmlformats.org/wordprocessingml/2006/main"/>
      <w:r xmlns:w="http://schemas.openxmlformats.org/wordprocessingml/2006/main">
        <w:t xml:space="preserve">Test results:</w:t>
      </w:r>
    </w:p>
    <w:p>
      <w:pPr xmlns:w="http://schemas.openxmlformats.org/wordprocessingml/2006/main"/>
      <w:r xmlns:w="http://schemas.openxmlformats.org/wordprocessingml/2006/main">
        <w:t xml:space="preserve">the device supports: i8sdot:0, fp16:0, i8mm: 0, sve2: 0running op/threshold.op/threshold cost time: 0.493 ms√√√ all &lt;op/threshold&gt; tests passed.TEST_NAME_UNIT: Unit test TEST_CASE_AMOUNT_UNIT: {"blocked":0,"failed":0,"passed":1,"skipped":0}</w:t>
      </w:r>
    </w:p>
    <w:p>
      <w:pPr xmlns:w="http://schemas.openxmlformats.org/wordprocessingml/2006/main">
        <w:keepNext w:val="0"/>
        <w:keepLines w:val="0"/>
        <w:widowControl/>
        <w:numPr>
          <w:ilvl w:val="0"/>
          <w:numId w:val="254"/>
        </w:numPr>
        <w:suppressLineNumbers w:val="0"/>
        <w:spacing w:before="0" w:beforeAutospacing="1" w:after="0" w:afterAutospacing="1"/>
        <w:ind w:left="720" w:hanging="360"/>
      </w:pPr>
      <w:r xmlns:w="http://schemas.openxmlformats.org/wordprocessingml/2006/main">
        <w:t xml:space="preserve">Test Case 254: TileTest_tile</w:t>
      </w:r>
    </w:p>
    <w:p>
      <w:pPr xmlns:w="http://schemas.openxmlformats.org/wordprocessingml/2006/main"/>
      <w:r xmlns:w="http://schemas.openxmlformats.org/wordprocessingml/2006/main">
        <w:t xml:space="preserve">Execute the test command:</w:t>
      </w:r>
    </w:p>
    <w:p>
      <w:pPr xmlns:w="http://schemas.openxmlformats.org/wordprocessingml/2006/main"/>
      <w:r xmlns:w="http://schemas.openxmlformats.org/wordprocessingml/2006/main">
        <w:t xml:space="preserve">./run_test.out op/tile</w:t>
      </w:r>
    </w:p>
    <w:p>
      <w:pPr xmlns:w="http://schemas.openxmlformats.org/wordprocessingml/2006/main"/>
      <w:r xmlns:w="http://schemas.openxmlformats.org/wordprocessingml/2006/main">
        <w:t xml:space="preserve">Test results:</w:t>
      </w:r>
    </w:p>
    <w:p>
      <w:pPr xmlns:w="http://schemas.openxmlformats.org/wordprocessingml/2006/main"/>
      <w:r xmlns:w="http://schemas.openxmlformats.org/wordprocessingml/2006/main">
        <w:t xml:space="preserve">the device supports: i8sdot:0, fp16:0, i8mm: 0, sve2: 0running op/tile.op/tile cost time: 0.628 ms√√√ all &lt;op/tile&gt; tests passed.TEST_NAME_UNIT: unit test TEST_CASE_AMOUNT_UNIT: {"blocked":0,"failed":0,"passed":1,"skipped":0}</w:t>
      </w:r>
    </w:p>
    <w:p>
      <w:pPr xmlns:w="http://schemas.openxmlformats.org/wordprocessingml/2006/main">
        <w:keepNext w:val="0"/>
        <w:keepLines w:val="0"/>
        <w:widowControl/>
        <w:numPr>
          <w:ilvl w:val="0"/>
          <w:numId w:val="255"/>
        </w:numPr>
        <w:suppressLineNumbers w:val="0"/>
        <w:spacing w:before="0" w:beforeAutospacing="1" w:after="0" w:afterAutospacing="1"/>
        <w:ind w:left="720" w:hanging="360"/>
      </w:pPr>
      <w:r xmlns:w="http://schemas.openxmlformats.org/wordprocessingml/2006/main">
        <w:t xml:space="preserve">Test Case 255: TransposeTest_transpose</w:t>
      </w:r>
    </w:p>
    <w:p>
      <w:pPr xmlns:w="http://schemas.openxmlformats.org/wordprocessingml/2006/main"/>
      <w:r xmlns:w="http://schemas.openxmlformats.org/wordprocessingml/2006/main">
        <w:t xml:space="preserve">Execute the test command:</w:t>
      </w:r>
    </w:p>
    <w:p>
      <w:pPr xmlns:w="http://schemas.openxmlformats.org/wordprocessingml/2006/main"/>
      <w:r xmlns:w="http://schemas.openxmlformats.org/wordprocessingml/2006/main">
        <w:t xml:space="preserve">./run_test.out op/transpose</w:t>
      </w:r>
    </w:p>
    <w:p>
      <w:pPr xmlns:w="http://schemas.openxmlformats.org/wordprocessingml/2006/main"/>
      <w:r xmlns:w="http://schemas.openxmlformats.org/wordprocessingml/2006/main">
        <w:t xml:space="preserve">Test results:</w:t>
      </w:r>
    </w:p>
    <w:p>
      <w:pPr xmlns:w="http://schemas.openxmlformats.org/wordprocessingml/2006/main"/>
      <w:r xmlns:w="http://schemas.openxmlformats.org/wordprocessingml/2006/main">
        <w:t xml:space="preserve">the device supports: i8sdot:0, fp16:0, i8mm: 0, sve2: 0running op/transpose.op/transpose cost time: 0.406 ms√√√ all &lt;op/transpose&gt; tests passed.TEST_NAME_UNIT: unit test TEST_CASE_AMOUNT_UNIT: {"blocked":0,"failed":0,"passed":1,"skipped":0}</w:t>
      </w:r>
    </w:p>
    <w:p>
      <w:pPr xmlns:w="http://schemas.openxmlformats.org/wordprocessingml/2006/main">
        <w:keepNext w:val="0"/>
        <w:keepLines w:val="0"/>
        <w:widowControl/>
        <w:numPr>
          <w:ilvl w:val="0"/>
          <w:numId w:val="256"/>
        </w:numPr>
        <w:suppressLineNumbers w:val="0"/>
        <w:spacing w:before="0" w:beforeAutospacing="1" w:after="0" w:afterAutospacing="1"/>
        <w:ind w:left="720" w:hanging="360"/>
      </w:pPr>
      <w:r xmlns:w="http://schemas.openxmlformats.org/wordprocessingml/2006/main">
        <w:t xml:space="preserve">Test Case 256: UnaryTest_abs</w:t>
      </w:r>
    </w:p>
    <w:p>
      <w:pPr xmlns:w="http://schemas.openxmlformats.org/wordprocessingml/2006/main"/>
      <w:r xmlns:w="http://schemas.openxmlformats.org/wordprocessingml/2006/main">
        <w:t xml:space="preserve">Execute the test command:</w:t>
      </w:r>
    </w:p>
    <w:p>
      <w:pPr xmlns:w="http://schemas.openxmlformats.org/wordprocessingml/2006/main"/>
      <w:r xmlns:w="http://schemas.openxmlformats.org/wordprocessingml/2006/main">
        <w:t xml:space="preserve">./run_test.out op/unary/abs</w:t>
      </w:r>
    </w:p>
    <w:p>
      <w:pPr xmlns:w="http://schemas.openxmlformats.org/wordprocessingml/2006/main"/>
      <w:r xmlns:w="http://schemas.openxmlformats.org/wordprocessingml/2006/main">
        <w:t xml:space="preserve">Test results:</w:t>
      </w:r>
    </w:p>
    <w:p>
      <w:pPr xmlns:w="http://schemas.openxmlformats.org/wordprocessingml/2006/main"/>
      <w:r xmlns:w="http://schemas.openxmlformats.org/wordprocessingml/2006/main">
        <w:t xml:space="preserve">the device supports: i8sdot:0, fp16:0, i8mm: 0, sve2: 0running op/unary/abs.running op/unary/absInt8.op/unary/abs cost time: 0.458 msop/unary/absInt8 cost time: 0.129 ms√√√ all &lt;op/unary/abs&gt; tests passed.TEST_NAME_UNIT: unit test TEST_CASE_AMOUNT_UNIT: {"blocked":0,"failed":0,"passed":2,"skipped":0}</w:t>
      </w:r>
    </w:p>
    <w:p>
      <w:pPr xmlns:w="http://schemas.openxmlformats.org/wordprocessingml/2006/main">
        <w:keepNext w:val="0"/>
        <w:keepLines w:val="0"/>
        <w:widowControl/>
        <w:numPr>
          <w:ilvl w:val="0"/>
          <w:numId w:val="257"/>
        </w:numPr>
        <w:suppressLineNumbers w:val="0"/>
        <w:spacing w:before="0" w:beforeAutospacing="1" w:after="0" w:afterAutospacing="1"/>
        <w:ind w:left="720" w:hanging="360"/>
      </w:pPr>
      <w:r xmlns:w="http://schemas.openxmlformats.org/wordprocessingml/2006/main">
        <w:t xml:space="preserve">Test Case 257: UnaryTest_absInt8</w:t>
      </w:r>
    </w:p>
    <w:p>
      <w:pPr xmlns:w="http://schemas.openxmlformats.org/wordprocessingml/2006/main"/>
      <w:r xmlns:w="http://schemas.openxmlformats.org/wordprocessingml/2006/main">
        <w:t xml:space="preserve">Execute the test command:</w:t>
      </w:r>
    </w:p>
    <w:p>
      <w:pPr xmlns:w="http://schemas.openxmlformats.org/wordprocessingml/2006/main"/>
      <w:r xmlns:w="http://schemas.openxmlformats.org/wordprocessingml/2006/main">
        <w:t xml:space="preserve">./run_test.out op/unary/absInt8</w:t>
      </w:r>
    </w:p>
    <w:p>
      <w:pPr xmlns:w="http://schemas.openxmlformats.org/wordprocessingml/2006/main"/>
      <w:r xmlns:w="http://schemas.openxmlformats.org/wordprocessingml/2006/main">
        <w:t xml:space="preserve">Test results:</w:t>
      </w:r>
    </w:p>
    <w:p>
      <w:pPr xmlns:w="http://schemas.openxmlformats.org/wordprocessingml/2006/main"/>
      <w:r xmlns:w="http://schemas.openxmlformats.org/wordprocessingml/2006/main">
        <w:t xml:space="preserve">the device supports: i8sdot:0, fp16:0, i8mm: 0, sve2: 0running op/unary/absInt8.op/unary/absInt8 cost time: 0.484 ms√√√ all &lt;op/unary/absInt8&gt; tests passed.TEST_NAME_UNIT: Unit test TEST_CASE_AMOUNT_UNIT: {"blocked":0,"failed":0,"passed":1,"skipped":0}</w:t>
      </w:r>
    </w:p>
    <w:p>
      <w:pPr xmlns:w="http://schemas.openxmlformats.org/wordprocessingml/2006/main">
        <w:keepNext w:val="0"/>
        <w:keepLines w:val="0"/>
        <w:widowControl/>
        <w:numPr>
          <w:ilvl w:val="0"/>
          <w:numId w:val="258"/>
        </w:numPr>
        <w:suppressLineNumbers w:val="0"/>
        <w:spacing w:before="0" w:beforeAutospacing="1" w:after="0" w:afterAutospacing="1"/>
        <w:ind w:left="720" w:hanging="360"/>
      </w:pPr>
      <w:r xmlns:w="http://schemas.openxmlformats.org/wordprocessingml/2006/main">
        <w:t xml:space="preserve">Test Case 258: UnaryTest_acos</w:t>
      </w:r>
    </w:p>
    <w:p>
      <w:pPr xmlns:w="http://schemas.openxmlformats.org/wordprocessingml/2006/main"/>
      <w:r xmlns:w="http://schemas.openxmlformats.org/wordprocessingml/2006/main">
        <w:t xml:space="preserve">Execute the test command:</w:t>
      </w:r>
    </w:p>
    <w:p>
      <w:pPr xmlns:w="http://schemas.openxmlformats.org/wordprocessingml/2006/main"/>
      <w:r xmlns:w="http://schemas.openxmlformats.org/wordprocessingml/2006/main">
        <w:t xml:space="preserve">./run_test.out op/unary/acos</w:t>
      </w:r>
    </w:p>
    <w:p>
      <w:pPr xmlns:w="http://schemas.openxmlformats.org/wordprocessingml/2006/main"/>
      <w:r xmlns:w="http://schemas.openxmlformats.org/wordprocessingml/2006/main">
        <w:t xml:space="preserve">Test results:</w:t>
      </w:r>
    </w:p>
    <w:p>
      <w:pPr xmlns:w="http://schemas.openxmlformats.org/wordprocessingml/2006/main"/>
      <w:r xmlns:w="http://schemas.openxmlformats.org/wordprocessingml/2006/main">
        <w:t xml:space="preserve">the device supports: i8sdot:0, fp16:0, i8mm: 0, sve2: 0running op/unary/acos.running op/unary/acosh.running op/unary/acosInt8.running op/unary/acoshInt8.op/unary/acos cost time: 0.439 msop/unary/acosInt8 cost time: 0.050 msop/unary/acosh cost time: 0.089 msop/unary/acoshInt8 cost time: 0.178 ms√√√ all &lt;op/unary/acos&gt; tests passed.TEST_NAME_UNIT: unit test TEST_CASE_AMOUNT_UNIT: {"blocked":0,"failed":0,"passed":4,"skipped":0}</w:t>
      </w:r>
    </w:p>
    <w:p>
      <w:pPr xmlns:w="http://schemas.openxmlformats.org/wordprocessingml/2006/main">
        <w:keepNext w:val="0"/>
        <w:keepLines w:val="0"/>
        <w:widowControl/>
        <w:numPr>
          <w:ilvl w:val="0"/>
          <w:numId w:val="259"/>
        </w:numPr>
        <w:suppressLineNumbers w:val="0"/>
        <w:spacing w:before="0" w:beforeAutospacing="1" w:after="0" w:afterAutospacing="1"/>
        <w:ind w:left="720" w:hanging="360"/>
      </w:pPr>
      <w:r xmlns:w="http://schemas.openxmlformats.org/wordprocessingml/2006/main">
        <w:t xml:space="preserve">Test Case 259: UnaryTest_acosInt8</w:t>
      </w:r>
    </w:p>
    <w:p>
      <w:pPr xmlns:w="http://schemas.openxmlformats.org/wordprocessingml/2006/main"/>
      <w:r xmlns:w="http://schemas.openxmlformats.org/wordprocessingml/2006/main">
        <w:t xml:space="preserve">Execute the test command:</w:t>
      </w:r>
    </w:p>
    <w:p>
      <w:pPr xmlns:w="http://schemas.openxmlformats.org/wordprocessingml/2006/main"/>
      <w:r xmlns:w="http://schemas.openxmlformats.org/wordprocessingml/2006/main">
        <w:t xml:space="preserve">./run_test.out op/unary/acosInt8</w:t>
      </w:r>
    </w:p>
    <w:p>
      <w:pPr xmlns:w="http://schemas.openxmlformats.org/wordprocessingml/2006/main"/>
      <w:r xmlns:w="http://schemas.openxmlformats.org/wordprocessingml/2006/main">
        <w:t xml:space="preserve">Test results:</w:t>
      </w:r>
    </w:p>
    <w:p>
      <w:pPr xmlns:w="http://schemas.openxmlformats.org/wordprocessingml/2006/main"/>
      <w:r xmlns:w="http://schemas.openxmlformats.org/wordprocessingml/2006/main">
        <w:t xml:space="preserve">the device supports: i8sdot:0, fp16:0, i8mm: 0, sve2: 0running op/unary/acosInt8.op/unary/acosInt8 cost time: 0.494 ms√√√ all &lt;op/unary/acosInt8&gt; tests passed.TEST_NAME_UNIT: Unit test TEST_CASE_AMOUNT_UNIT: {"blocked":0,"failed":0,"passed":1,"skipped":0}</w:t>
      </w:r>
    </w:p>
    <w:p>
      <w:pPr xmlns:w="http://schemas.openxmlformats.org/wordprocessingml/2006/main">
        <w:keepNext w:val="0"/>
        <w:keepLines w:val="0"/>
        <w:widowControl/>
        <w:numPr>
          <w:ilvl w:val="0"/>
          <w:numId w:val="260"/>
        </w:numPr>
        <w:suppressLineNumbers w:val="0"/>
        <w:spacing w:before="0" w:beforeAutospacing="1" w:after="0" w:afterAutospacing="1"/>
        <w:ind w:left="720" w:hanging="360"/>
      </w:pPr>
      <w:r xmlns:w="http://schemas.openxmlformats.org/wordprocessingml/2006/main">
        <w:t xml:space="preserve">Test Case 260: UnaryTest_acosh</w:t>
      </w:r>
    </w:p>
    <w:p>
      <w:pPr xmlns:w="http://schemas.openxmlformats.org/wordprocessingml/2006/main"/>
      <w:r xmlns:w="http://schemas.openxmlformats.org/wordprocessingml/2006/main">
        <w:t xml:space="preserve">Execute the test command:</w:t>
      </w:r>
    </w:p>
    <w:p>
      <w:pPr xmlns:w="http://schemas.openxmlformats.org/wordprocessingml/2006/main"/>
      <w:r xmlns:w="http://schemas.openxmlformats.org/wordprocessingml/2006/main">
        <w:t xml:space="preserve">./run_test.out op/unary/acosh</w:t>
      </w:r>
    </w:p>
    <w:p>
      <w:pPr xmlns:w="http://schemas.openxmlformats.org/wordprocessingml/2006/main"/>
      <w:r xmlns:w="http://schemas.openxmlformats.org/wordprocessingml/2006/main">
        <w:t xml:space="preserve">Test results:</w:t>
      </w:r>
    </w:p>
    <w:p>
      <w:pPr xmlns:w="http://schemas.openxmlformats.org/wordprocessingml/2006/main"/>
      <w:r xmlns:w="http://schemas.openxmlformats.org/wordprocessingml/2006/main">
        <w:t xml:space="preserve">the device supports: i8sdot:0, fp16:0, i8mm: 0, sve2: 0running op/unary/acosh.running op/unary/acoshInt8.op/unary/acosh cost time: 0.461 msop/unary/acoshInt8 cost time: 0.183 ms√√√ all &lt;op/unary/acosh&gt; tests passed.TEST_NAME_UNIT: unit test TEST_CASE_AMOUNT_UNIT: {"blocked":0,"failed":0,"passed":2,"skipped":0}</w:t>
      </w:r>
    </w:p>
    <w:p>
      <w:pPr xmlns:w="http://schemas.openxmlformats.org/wordprocessingml/2006/main">
        <w:keepNext w:val="0"/>
        <w:keepLines w:val="0"/>
        <w:widowControl/>
        <w:numPr>
          <w:ilvl w:val="0"/>
          <w:numId w:val="261"/>
        </w:numPr>
        <w:suppressLineNumbers w:val="0"/>
        <w:spacing w:before="0" w:beforeAutospacing="1" w:after="0" w:afterAutospacing="1"/>
        <w:ind w:left="720" w:hanging="360"/>
      </w:pPr>
      <w:r xmlns:w="http://schemas.openxmlformats.org/wordprocessingml/2006/main">
        <w:t xml:space="preserve">Test Case 261: UnaryTest_acoshInt8</w:t>
      </w:r>
    </w:p>
    <w:p>
      <w:pPr xmlns:w="http://schemas.openxmlformats.org/wordprocessingml/2006/main"/>
      <w:r xmlns:w="http://schemas.openxmlformats.org/wordprocessingml/2006/main">
        <w:t xml:space="preserve">Execute the test command:</w:t>
      </w:r>
    </w:p>
    <w:p>
      <w:pPr xmlns:w="http://schemas.openxmlformats.org/wordprocessingml/2006/main"/>
      <w:r xmlns:w="http://schemas.openxmlformats.org/wordprocessingml/2006/main">
        <w:t xml:space="preserve">./run_test.out op/unary/acoshInt8</w:t>
      </w:r>
    </w:p>
    <w:p>
      <w:pPr xmlns:w="http://schemas.openxmlformats.org/wordprocessingml/2006/main"/>
      <w:r xmlns:w="http://schemas.openxmlformats.org/wordprocessingml/2006/main">
        <w:t xml:space="preserve">Test results:</w:t>
      </w:r>
    </w:p>
    <w:p>
      <w:pPr xmlns:w="http://schemas.openxmlformats.org/wordprocessingml/2006/main"/>
      <w:r xmlns:w="http://schemas.openxmlformats.org/wordprocessingml/2006/main">
        <w:t xml:space="preserve">the device supports: i8sdot:0, fp16:0, i8mm: 0, sve2: 0running op/unary/acoshInt8.op/unary/acoshInt8 cost time: 0.571 ms√√√ all &lt;op/unary/acoshInt8&gt; tests passed.TEST_NAME_UNIT: Unit test TEST_CASE_AMOUNT_UNIT: {"blocked":0,"failed":0,"passed":1,"skipped":0}</w:t>
      </w:r>
    </w:p>
    <w:p>
      <w:pPr xmlns:w="http://schemas.openxmlformats.org/wordprocessingml/2006/main">
        <w:keepNext w:val="0"/>
        <w:keepLines w:val="0"/>
        <w:widowControl/>
        <w:numPr>
          <w:ilvl w:val="0"/>
          <w:numId w:val="262"/>
        </w:numPr>
        <w:suppressLineNumbers w:val="0"/>
        <w:spacing w:before="0" w:beforeAutospacing="1" w:after="0" w:afterAutospacing="1"/>
        <w:ind w:left="720" w:hanging="360"/>
      </w:pPr>
      <w:r xmlns:w="http://schemas.openxmlformats.org/wordprocessingml/2006/main">
        <w:t xml:space="preserve">Test Case 262: UnaryTest_asin</w:t>
      </w:r>
    </w:p>
    <w:p>
      <w:pPr xmlns:w="http://schemas.openxmlformats.org/wordprocessingml/2006/main"/>
      <w:r xmlns:w="http://schemas.openxmlformats.org/wordprocessingml/2006/main">
        <w:t xml:space="preserve">Execute the test command:</w:t>
      </w:r>
    </w:p>
    <w:p>
      <w:pPr xmlns:w="http://schemas.openxmlformats.org/wordprocessingml/2006/main"/>
      <w:r xmlns:w="http://schemas.openxmlformats.org/wordprocessingml/2006/main">
        <w:t xml:space="preserve">./run_test.out op/unary/asin</w:t>
      </w:r>
    </w:p>
    <w:p>
      <w:pPr xmlns:w="http://schemas.openxmlformats.org/wordprocessingml/2006/main"/>
      <w:r xmlns:w="http://schemas.openxmlformats.org/wordprocessingml/2006/main">
        <w:t xml:space="preserve">Test results:</w:t>
      </w:r>
    </w:p>
    <w:p>
      <w:pPr xmlns:w="http://schemas.openxmlformats.org/wordprocessingml/2006/main"/>
      <w:r xmlns:w="http://schemas.openxmlformats.org/wordprocessingml/2006/main">
        <w:t xml:space="preserve">the device supports: i8sdot:0, fp16:0, i8mm: 0, sve2: 0running op/unary/asin.running op/unary/asinh.running op/unary/asinInt8.running op/unary/asinhInt8.op/unary/asin cost time: 0.435 msop/unary/asinInt8 cost time: 0.052 msop/unary/asinh cost time: 0.094 msop/unary/asinhInt8 cost time: 0.216 ms√√√ all &lt;op/unary/asin&gt; tests passed.TEST_NAME_UNIT: Unit test TEST_CASE_AMOUNT_UNIT: {"blocked":0,"failed":0,"passed":4,"skipped":0}</w:t>
      </w:r>
    </w:p>
    <w:p>
      <w:pPr xmlns:w="http://schemas.openxmlformats.org/wordprocessingml/2006/main">
        <w:keepNext w:val="0"/>
        <w:keepLines w:val="0"/>
        <w:widowControl/>
        <w:numPr>
          <w:ilvl w:val="0"/>
          <w:numId w:val="263"/>
        </w:numPr>
        <w:suppressLineNumbers w:val="0"/>
        <w:spacing w:before="0" w:beforeAutospacing="1" w:after="0" w:afterAutospacing="1"/>
        <w:ind w:left="720" w:hanging="360"/>
      </w:pPr>
      <w:r xmlns:w="http://schemas.openxmlformats.org/wordprocessingml/2006/main">
        <w:t xml:space="preserve">Test Case 263: UnaryTest_asinInt8</w:t>
      </w:r>
    </w:p>
    <w:p>
      <w:pPr xmlns:w="http://schemas.openxmlformats.org/wordprocessingml/2006/main"/>
      <w:r xmlns:w="http://schemas.openxmlformats.org/wordprocessingml/2006/main">
        <w:t xml:space="preserve">Execute the test command:</w:t>
      </w:r>
    </w:p>
    <w:p>
      <w:pPr xmlns:w="http://schemas.openxmlformats.org/wordprocessingml/2006/main"/>
      <w:r xmlns:w="http://schemas.openxmlformats.org/wordprocessingml/2006/main">
        <w:t xml:space="preserve">./run_test.out op/unary/asinInt8</w:t>
      </w:r>
    </w:p>
    <w:p>
      <w:pPr xmlns:w="http://schemas.openxmlformats.org/wordprocessingml/2006/main"/>
      <w:r xmlns:w="http://schemas.openxmlformats.org/wordprocessingml/2006/main">
        <w:t xml:space="preserve">Test results:</w:t>
      </w:r>
    </w:p>
    <w:p>
      <w:pPr xmlns:w="http://schemas.openxmlformats.org/wordprocessingml/2006/main"/>
      <w:r xmlns:w="http://schemas.openxmlformats.org/wordprocessingml/2006/main">
        <w:t xml:space="preserve">the device supports: i8sdot:0, fp16:0, i8mm: 0, sve2: 0running op/unary/asinInt8.op/unary/asinInt8 cost time: 0.426 ms√√√ all &lt;op/unary/asinInt8&gt; tests passed.TEST_NAME_UNIT: Unit test TEST_CASE_AMOUNT_UNIT: {"blocked":0,"failed":0,"passed":1,"skipped":0}</w:t>
      </w:r>
    </w:p>
    <w:p>
      <w:pPr xmlns:w="http://schemas.openxmlformats.org/wordprocessingml/2006/main">
        <w:keepNext w:val="0"/>
        <w:keepLines w:val="0"/>
        <w:widowControl/>
        <w:numPr>
          <w:ilvl w:val="0"/>
          <w:numId w:val="264"/>
        </w:numPr>
        <w:suppressLineNumbers w:val="0"/>
        <w:spacing w:before="0" w:beforeAutospacing="1" w:after="0" w:afterAutospacing="1"/>
        <w:ind w:left="720" w:hanging="360"/>
      </w:pPr>
      <w:r xmlns:w="http://schemas.openxmlformats.org/wordprocessingml/2006/main">
        <w:t xml:space="preserve">Test case 264: UnaryTest_asinh</w:t>
      </w:r>
    </w:p>
    <w:p>
      <w:pPr xmlns:w="http://schemas.openxmlformats.org/wordprocessingml/2006/main"/>
      <w:r xmlns:w="http://schemas.openxmlformats.org/wordprocessingml/2006/main">
        <w:t xml:space="preserve">Execute the test command:</w:t>
      </w:r>
    </w:p>
    <w:p>
      <w:pPr xmlns:w="http://schemas.openxmlformats.org/wordprocessingml/2006/main"/>
      <w:r xmlns:w="http://schemas.openxmlformats.org/wordprocessingml/2006/main">
        <w:t xml:space="preserve">./run_test.out op/unary/asinh</w:t>
      </w:r>
    </w:p>
    <w:p>
      <w:pPr xmlns:w="http://schemas.openxmlformats.org/wordprocessingml/2006/main"/>
      <w:r xmlns:w="http://schemas.openxmlformats.org/wordprocessingml/2006/main">
        <w:t xml:space="preserve">Test results:</w:t>
      </w:r>
    </w:p>
    <w:p>
      <w:pPr xmlns:w="http://schemas.openxmlformats.org/wordprocessingml/2006/main"/>
      <w:r xmlns:w="http://schemas.openxmlformats.org/wordprocessingml/2006/main">
        <w:t xml:space="preserve">the device supports: i8sdot:0, fp16:0, i8mm: 0, sve2: 0running op/unary/asinh.running op/unary/asinhInt8.op/unary/asinh cost time: 0.508 msop/unary/asinhInt8 cost time: 0.200 ms√√√ all &lt;op/unary/asinh&gt; tests passed.TEST_NAME_UNIT: unit test TEST_CASE_AMOUNT_UNIT: {"blocked":0,"failed":0,"passed":2,"skipped":0}</w:t>
      </w:r>
    </w:p>
    <w:p>
      <w:pPr xmlns:w="http://schemas.openxmlformats.org/wordprocessingml/2006/main">
        <w:keepNext w:val="0"/>
        <w:keepLines w:val="0"/>
        <w:widowControl/>
        <w:numPr>
          <w:ilvl w:val="0"/>
          <w:numId w:val="265"/>
        </w:numPr>
        <w:suppressLineNumbers w:val="0"/>
        <w:spacing w:before="0" w:beforeAutospacing="1" w:after="0" w:afterAutospacing="1"/>
        <w:ind w:left="720" w:hanging="360"/>
      </w:pPr>
      <w:r xmlns:w="http://schemas.openxmlformats.org/wordprocessingml/2006/main">
        <w:t xml:space="preserve">Test Case 265: UnaryTest_asinhInt8</w:t>
      </w:r>
    </w:p>
    <w:p>
      <w:pPr xmlns:w="http://schemas.openxmlformats.org/wordprocessingml/2006/main"/>
      <w:r xmlns:w="http://schemas.openxmlformats.org/wordprocessingml/2006/main">
        <w:t xml:space="preserve">Execute the test command:</w:t>
      </w:r>
    </w:p>
    <w:p>
      <w:pPr xmlns:w="http://schemas.openxmlformats.org/wordprocessingml/2006/main"/>
      <w:r xmlns:w="http://schemas.openxmlformats.org/wordprocessingml/2006/main">
        <w:t xml:space="preserve">./run_test.out op/unary/asinhInt8</w:t>
      </w:r>
    </w:p>
    <w:p>
      <w:pPr xmlns:w="http://schemas.openxmlformats.org/wordprocessingml/2006/main"/>
      <w:r xmlns:w="http://schemas.openxmlformats.org/wordprocessingml/2006/main">
        <w:t xml:space="preserve">Test results:</w:t>
      </w:r>
    </w:p>
    <w:p>
      <w:pPr xmlns:w="http://schemas.openxmlformats.org/wordprocessingml/2006/main"/>
      <w:r xmlns:w="http://schemas.openxmlformats.org/wordprocessingml/2006/main">
        <w:t xml:space="preserve">the device supports: i8sdot:0, fp16:0, i8mm: 0, sve2: 0running op/unary/asinhInt8.op/unary/asinhInt8 cost time: 0.610 ms√√√ all &lt;op/unary/asinhInt8&gt; tests passed.TEST_NAME_UNIT: Unit test TEST_CASE_AMOUNT_UNIT: {"blocked":0,"failed":0,"passed":1,"skipped":0}</w:t>
      </w:r>
    </w:p>
    <w:p>
      <w:pPr xmlns:w="http://schemas.openxmlformats.org/wordprocessingml/2006/main">
        <w:keepNext w:val="0"/>
        <w:keepLines w:val="0"/>
        <w:widowControl/>
        <w:numPr>
          <w:ilvl w:val="0"/>
          <w:numId w:val="266"/>
        </w:numPr>
        <w:suppressLineNumbers w:val="0"/>
        <w:spacing w:before="0" w:beforeAutospacing="1" w:after="0" w:afterAutospacing="1"/>
        <w:ind w:left="720" w:hanging="360"/>
      </w:pPr>
      <w:r xmlns:w="http://schemas.openxmlformats.org/wordprocessingml/2006/main">
        <w:t xml:space="preserve">Test Case 266: UnaryTest_atan</w:t>
      </w:r>
    </w:p>
    <w:p>
      <w:pPr xmlns:w="http://schemas.openxmlformats.org/wordprocessingml/2006/main"/>
      <w:r xmlns:w="http://schemas.openxmlformats.org/wordprocessingml/2006/main">
        <w:t xml:space="preserve">Execute the test command:</w:t>
      </w:r>
    </w:p>
    <w:p>
      <w:pPr xmlns:w="http://schemas.openxmlformats.org/wordprocessingml/2006/main"/>
      <w:r xmlns:w="http://schemas.openxmlformats.org/wordprocessingml/2006/main">
        <w:t xml:space="preserve">./run_test.out op/unary/atan</w:t>
      </w:r>
    </w:p>
    <w:p>
      <w:pPr xmlns:w="http://schemas.openxmlformats.org/wordprocessingml/2006/main"/>
      <w:r xmlns:w="http://schemas.openxmlformats.org/wordprocessingml/2006/main">
        <w:t xml:space="preserve">Test results:</w:t>
      </w:r>
    </w:p>
    <w:p>
      <w:pPr xmlns:w="http://schemas.openxmlformats.org/wordprocessingml/2006/main"/>
      <w:r xmlns:w="http://schemas.openxmlformats.org/wordprocessingml/2006/main">
        <w:t xml:space="preserve">the device supports: i8sdot:0, fp16:0, i8mm: 0, sve2: 0running op/unary/atan.running op/unary/atanh.running op/unary/atanInt8.running op/unary/atanhInt8.op/unary/atan cost time: 0.466 msop/unary/atanInt8 cost time: 0.199 msop/unary/atanh cost time: 0.083 msop/unary/atanhInt8 cost time: 0.134 ms√√√ all &lt;op/unary/atan&gt; tests passed.TEST_NAME_UNIT: Unit test TEST_CASE_AMOUNT_UNIT: {"blocked":0,"failed":0,"passed":4,"skipped":0}</w:t>
      </w:r>
    </w:p>
    <w:p>
      <w:pPr xmlns:w="http://schemas.openxmlformats.org/wordprocessingml/2006/main">
        <w:keepNext w:val="0"/>
        <w:keepLines w:val="0"/>
        <w:widowControl/>
        <w:numPr>
          <w:ilvl w:val="0"/>
          <w:numId w:val="267"/>
        </w:numPr>
        <w:suppressLineNumbers w:val="0"/>
        <w:spacing w:before="0" w:beforeAutospacing="1" w:after="0" w:afterAutospacing="1"/>
        <w:ind w:left="720" w:hanging="360"/>
      </w:pPr>
      <w:r xmlns:w="http://schemas.openxmlformats.org/wordprocessingml/2006/main">
        <w:t xml:space="preserve">Test Case 267: UnaryTest_atanInt8</w:t>
      </w:r>
    </w:p>
    <w:p>
      <w:pPr xmlns:w="http://schemas.openxmlformats.org/wordprocessingml/2006/main"/>
      <w:r xmlns:w="http://schemas.openxmlformats.org/wordprocessingml/2006/main">
        <w:t xml:space="preserve">Execute the test command:</w:t>
      </w:r>
    </w:p>
    <w:p>
      <w:pPr xmlns:w="http://schemas.openxmlformats.org/wordprocessingml/2006/main"/>
      <w:r xmlns:w="http://schemas.openxmlformats.org/wordprocessingml/2006/main">
        <w:t xml:space="preserve">./run_test.out op/unary/atanInt8</w:t>
      </w:r>
    </w:p>
    <w:p>
      <w:pPr xmlns:w="http://schemas.openxmlformats.org/wordprocessingml/2006/main"/>
      <w:r xmlns:w="http://schemas.openxmlformats.org/wordprocessingml/2006/main">
        <w:t xml:space="preserve">Test results:</w:t>
      </w:r>
    </w:p>
    <w:p>
      <w:pPr xmlns:w="http://schemas.openxmlformats.org/wordprocessingml/2006/main"/>
      <w:r xmlns:w="http://schemas.openxmlformats.org/wordprocessingml/2006/main">
        <w:t xml:space="preserve">the device supports: i8sdot:0, fp16:0, i8mm: 0, sve2: 0running op/unary/atanInt8.op/unary/atanInt8 cost time: 0.520 ms√√√ all &lt;op/unary/atanInt8&gt; tests passed.TEST_NAME_UNIT: Unit test TEST_CASE_AMOUNT_UNIT: {"blocked":0,"failed":0,"passed":1,"skipped":0}</w:t>
      </w:r>
    </w:p>
    <w:p>
      <w:pPr xmlns:w="http://schemas.openxmlformats.org/wordprocessingml/2006/main">
        <w:keepNext w:val="0"/>
        <w:keepLines w:val="0"/>
        <w:widowControl/>
        <w:numPr>
          <w:ilvl w:val="0"/>
          <w:numId w:val="268"/>
        </w:numPr>
        <w:suppressLineNumbers w:val="0"/>
        <w:spacing w:before="0" w:beforeAutospacing="1" w:after="0" w:afterAutospacing="1"/>
        <w:ind w:left="720" w:hanging="360"/>
      </w:pPr>
      <w:r xmlns:w="http://schemas.openxmlformats.org/wordprocessingml/2006/main">
        <w:t xml:space="preserve">Test Case 268: UnaryTest_atanh</w:t>
      </w:r>
    </w:p>
    <w:p>
      <w:pPr xmlns:w="http://schemas.openxmlformats.org/wordprocessingml/2006/main"/>
      <w:r xmlns:w="http://schemas.openxmlformats.org/wordprocessingml/2006/main">
        <w:t xml:space="preserve">Execute the test command:</w:t>
      </w:r>
    </w:p>
    <w:p>
      <w:pPr xmlns:w="http://schemas.openxmlformats.org/wordprocessingml/2006/main"/>
      <w:r xmlns:w="http://schemas.openxmlformats.org/wordprocessingml/2006/main">
        <w:t xml:space="preserve">./run_test.out op/unary/atanh</w:t>
      </w:r>
    </w:p>
    <w:p>
      <w:pPr xmlns:w="http://schemas.openxmlformats.org/wordprocessingml/2006/main"/>
      <w:r xmlns:w="http://schemas.openxmlformats.org/wordprocessingml/2006/main">
        <w:t xml:space="preserve">Test results:</w:t>
      </w:r>
    </w:p>
    <w:p>
      <w:pPr xmlns:w="http://schemas.openxmlformats.org/wordprocessingml/2006/main"/>
      <w:r xmlns:w="http://schemas.openxmlformats.org/wordprocessingml/2006/main">
        <w:t xml:space="preserve">the device supports: i8sdot:0, fp16:0, i8mm: 0, sve2: 0running op/unary/atanh.running op/unary/atanhInt8.op/unary/atanh cost time: 0.437 msop/unary/atanhInt8 cost time: 0.217 ms√√√ all &lt;op/unary/atanh&gt; tests passed.TEST_NAME_UNIT: unit test TEST_CASE_AMOUNT_UNIT: {"blocked":0,"failed":0,"passed":2,"skipped":0}</w:t>
      </w:r>
    </w:p>
    <w:p>
      <w:pPr xmlns:w="http://schemas.openxmlformats.org/wordprocessingml/2006/main">
        <w:keepNext w:val="0"/>
        <w:keepLines w:val="0"/>
        <w:widowControl/>
        <w:numPr>
          <w:ilvl w:val="0"/>
          <w:numId w:val="269"/>
        </w:numPr>
        <w:suppressLineNumbers w:val="0"/>
        <w:spacing w:before="0" w:beforeAutospacing="1" w:after="0" w:afterAutospacing="1"/>
        <w:ind w:left="720" w:hanging="360"/>
      </w:pPr>
      <w:r xmlns:w="http://schemas.openxmlformats.org/wordprocessingml/2006/main">
        <w:t xml:space="preserve">Test Case 269: UnaryTest_atanhInt8</w:t>
      </w:r>
    </w:p>
    <w:p>
      <w:pPr xmlns:w="http://schemas.openxmlformats.org/wordprocessingml/2006/main"/>
      <w:r xmlns:w="http://schemas.openxmlformats.org/wordprocessingml/2006/main">
        <w:t xml:space="preserve">Execute the test command:</w:t>
      </w:r>
    </w:p>
    <w:p>
      <w:pPr xmlns:w="http://schemas.openxmlformats.org/wordprocessingml/2006/main"/>
      <w:r xmlns:w="http://schemas.openxmlformats.org/wordprocessingml/2006/main">
        <w:t xml:space="preserve">./run_test.out op/unary/atanhInt8</w:t>
      </w:r>
    </w:p>
    <w:p>
      <w:pPr xmlns:w="http://schemas.openxmlformats.org/wordprocessingml/2006/main"/>
      <w:r xmlns:w="http://schemas.openxmlformats.org/wordprocessingml/2006/main">
        <w:t xml:space="preserve">Test results:</w:t>
      </w:r>
    </w:p>
    <w:p>
      <w:pPr xmlns:w="http://schemas.openxmlformats.org/wordprocessingml/2006/main"/>
      <w:r xmlns:w="http://schemas.openxmlformats.org/wordprocessingml/2006/main">
        <w:t xml:space="preserve">the device supports: i8sdot:0, fp16:0, i8mm: 0, sve2: 0running op/unary/atanhInt8.op/unary/atanhInt8 cost time: 0.596 ms√√√ all &lt;op/unary/atanhInt8&gt; tests passed.TEST_NAME_UNIT: Unit test TEST_CASE_AMOUNT_UNIT: {"blocked":0,"failed":0,"passed":1,"skipped":0}</w:t>
      </w:r>
    </w:p>
    <w:p>
      <w:pPr xmlns:w="http://schemas.openxmlformats.org/wordprocessingml/2006/main">
        <w:keepNext w:val="0"/>
        <w:keepLines w:val="0"/>
        <w:widowControl/>
        <w:numPr>
          <w:ilvl w:val="0"/>
          <w:numId w:val="270"/>
        </w:numPr>
        <w:suppressLineNumbers w:val="0"/>
        <w:spacing w:before="0" w:beforeAutospacing="1" w:after="0" w:afterAutospacing="1"/>
        <w:ind w:left="720" w:hanging="360"/>
      </w:pPr>
      <w:r xmlns:w="http://schemas.openxmlformats.org/wordprocessingml/2006/main">
        <w:t xml:space="preserve">Test Case 270: UnaryTest_ceil</w:t>
      </w:r>
    </w:p>
    <w:p>
      <w:pPr xmlns:w="http://schemas.openxmlformats.org/wordprocessingml/2006/main"/>
      <w:r xmlns:w="http://schemas.openxmlformats.org/wordprocessingml/2006/main">
        <w:t xml:space="preserve">Execute the test command:</w:t>
      </w:r>
    </w:p>
    <w:p>
      <w:pPr xmlns:w="http://schemas.openxmlformats.org/wordprocessingml/2006/main"/>
      <w:r xmlns:w="http://schemas.openxmlformats.org/wordprocessingml/2006/main">
        <w:t xml:space="preserve">./run_test.out op/unary/ceil</w:t>
      </w:r>
    </w:p>
    <w:p>
      <w:pPr xmlns:w="http://schemas.openxmlformats.org/wordprocessingml/2006/main"/>
      <w:r xmlns:w="http://schemas.openxmlformats.org/wordprocessingml/2006/main">
        <w:t xml:space="preserve">Test results:</w:t>
      </w:r>
    </w:p>
    <w:p>
      <w:pPr xmlns:w="http://schemas.openxmlformats.org/wordprocessingml/2006/main"/>
      <w:r xmlns:w="http://schemas.openxmlformats.org/wordprocessingml/2006/main">
        <w:t xml:space="preserve">the device supports: i8sdot:0, fp16:0, i8mm: 0, sve2: 0running op/unary/ceil.op/unary/ceil cost time: 0.424 ms√√√ all &lt;op/unary/ceil&gt; tests passed.TEST_NAME_UNIT: unit test TEST_CASE_AMOUNT_UNIT: {"blocked":0,"failed":0,"passed":1,"skipped":0}</w:t>
      </w:r>
    </w:p>
    <w:p>
      <w:pPr xmlns:w="http://schemas.openxmlformats.org/wordprocessingml/2006/main">
        <w:keepNext w:val="0"/>
        <w:keepLines w:val="0"/>
        <w:widowControl/>
        <w:numPr>
          <w:ilvl w:val="0"/>
          <w:numId w:val="271"/>
        </w:numPr>
        <w:suppressLineNumbers w:val="0"/>
        <w:spacing w:before="0" w:beforeAutospacing="1" w:after="0" w:afterAutospacing="1"/>
        <w:ind w:left="720" w:hanging="360"/>
      </w:pPr>
      <w:r xmlns:w="http://schemas.openxmlformats.org/wordprocessingml/2006/main">
        <w:t xml:space="preserve">Test Case 271:UnaryTest_cos</w:t>
      </w:r>
    </w:p>
    <w:p>
      <w:pPr xmlns:w="http://schemas.openxmlformats.org/wordprocessingml/2006/main"/>
      <w:r xmlns:w="http://schemas.openxmlformats.org/wordprocessingml/2006/main">
        <w:t xml:space="preserve">Execute the test command:</w:t>
      </w:r>
    </w:p>
    <w:p>
      <w:pPr xmlns:w="http://schemas.openxmlformats.org/wordprocessingml/2006/main"/>
      <w:r xmlns:w="http://schemas.openxmlformats.org/wordprocessingml/2006/main">
        <w:t xml:space="preserve">./run_test.out op/unary/cos</w:t>
      </w:r>
    </w:p>
    <w:p>
      <w:pPr xmlns:w="http://schemas.openxmlformats.org/wordprocessingml/2006/main"/>
      <w:r xmlns:w="http://schemas.openxmlformats.org/wordprocessingml/2006/main">
        <w:t xml:space="preserve">Test results:</w:t>
      </w:r>
    </w:p>
    <w:p>
      <w:pPr xmlns:w="http://schemas.openxmlformats.org/wordprocessingml/2006/main"/>
      <w:r xmlns:w="http://schemas.openxmlformats.org/wordprocessingml/2006/main">
        <w:t xml:space="preserve">the device supports: i8sdot:0, fp16:0, i8mm: 0, sve2: 0running op/unary/cos.running op/unary/cosh.running op/unary/cosInt8.running op/unary/coshInt8.op/unary/cos cost time: 0.432 msop/unary/cosInt8 cost time: 0.199 msop/unary/cosh cost time: 0.083 msop/unary/coshInt8 cost time: 0.132 ms√√√ all &lt;op/unary/cos&gt; tests passed.TEST_NAME_UNIT: unit test TEST_CASE_AMOUNT_UNIT: {"blocked":0,"failed":0,"passed":4,"skipped":0}</w:t>
      </w:r>
    </w:p>
    <w:p>
      <w:pPr xmlns:w="http://schemas.openxmlformats.org/wordprocessingml/2006/main">
        <w:keepNext w:val="0"/>
        <w:keepLines w:val="0"/>
        <w:widowControl/>
        <w:numPr>
          <w:ilvl w:val="0"/>
          <w:numId w:val="272"/>
        </w:numPr>
        <w:suppressLineNumbers w:val="0"/>
        <w:spacing w:before="0" w:beforeAutospacing="1" w:after="0" w:afterAutospacing="1"/>
        <w:ind w:left="720" w:hanging="360"/>
      </w:pPr>
      <w:r xmlns:w="http://schemas.openxmlformats.org/wordprocessingml/2006/main">
        <w:t xml:space="preserve">Test Case 272: UnaryTest_cosInt8</w:t>
      </w:r>
    </w:p>
    <w:p>
      <w:pPr xmlns:w="http://schemas.openxmlformats.org/wordprocessingml/2006/main"/>
      <w:r xmlns:w="http://schemas.openxmlformats.org/wordprocessingml/2006/main">
        <w:t xml:space="preserve">Execute the test command:</w:t>
      </w:r>
    </w:p>
    <w:p>
      <w:pPr xmlns:w="http://schemas.openxmlformats.org/wordprocessingml/2006/main"/>
      <w:r xmlns:w="http://schemas.openxmlformats.org/wordprocessingml/2006/main">
        <w:t xml:space="preserve">./run_test.out op/unary/cosInt8</w:t>
      </w:r>
    </w:p>
    <w:p>
      <w:pPr xmlns:w="http://schemas.openxmlformats.org/wordprocessingml/2006/main"/>
      <w:r xmlns:w="http://schemas.openxmlformats.org/wordprocessingml/2006/main">
        <w:t xml:space="preserve">Test results:</w:t>
      </w:r>
    </w:p>
    <w:p>
      <w:pPr xmlns:w="http://schemas.openxmlformats.org/wordprocessingml/2006/main"/>
      <w:r xmlns:w="http://schemas.openxmlformats.org/wordprocessingml/2006/main">
        <w:t xml:space="preserve">the device supports: i8sdot:0, fp16:0, i8mm: 0, sve2: 0running op/unary/cosInt8.op/unary/cosInt8 cost time: 0.541 ms√√√ all &lt;op/unary/cosInt8&gt; tests passed.TEST_NAME_UNIT: Unit test TEST_CASE_AMOUNT_UNIT: {"blocked":0,"failed":0,"passed":1,"skipped":0}</w:t>
      </w:r>
    </w:p>
    <w:p>
      <w:pPr xmlns:w="http://schemas.openxmlformats.org/wordprocessingml/2006/main">
        <w:keepNext w:val="0"/>
        <w:keepLines w:val="0"/>
        <w:widowControl/>
        <w:numPr>
          <w:ilvl w:val="0"/>
          <w:numId w:val="273"/>
        </w:numPr>
        <w:suppressLineNumbers w:val="0"/>
        <w:spacing w:before="0" w:beforeAutospacing="1" w:after="0" w:afterAutospacing="1"/>
        <w:ind w:left="720" w:hanging="360"/>
      </w:pPr>
      <w:r xmlns:w="http://schemas.openxmlformats.org/wordprocessingml/2006/main">
        <w:t xml:space="preserve">Test Case 273: UnaryTest_cosh</w:t>
      </w:r>
    </w:p>
    <w:p>
      <w:pPr xmlns:w="http://schemas.openxmlformats.org/wordprocessingml/2006/main"/>
      <w:r xmlns:w="http://schemas.openxmlformats.org/wordprocessingml/2006/main">
        <w:t xml:space="preserve">Execute the test command:</w:t>
      </w:r>
    </w:p>
    <w:p>
      <w:pPr xmlns:w="http://schemas.openxmlformats.org/wordprocessingml/2006/main"/>
      <w:r xmlns:w="http://schemas.openxmlformats.org/wordprocessingml/2006/main">
        <w:t xml:space="preserve">./run_test.out op/unary/cosh</w:t>
      </w:r>
    </w:p>
    <w:p>
      <w:pPr xmlns:w="http://schemas.openxmlformats.org/wordprocessingml/2006/main"/>
      <w:r xmlns:w="http://schemas.openxmlformats.org/wordprocessingml/2006/main">
        <w:t xml:space="preserve">Test results:</w:t>
      </w:r>
    </w:p>
    <w:p>
      <w:pPr xmlns:w="http://schemas.openxmlformats.org/wordprocessingml/2006/main"/>
      <w:r xmlns:w="http://schemas.openxmlformats.org/wordprocessingml/2006/main">
        <w:t xml:space="preserve">the device supports: i8sdot:0, fp16:0, i8mm: 0, sve2: 0running op/unary/cosh.running op/unary/coshInt8.op/unary/cosh cost time: 0.415 msop/unary/coshInt8 cost time: 0.196 ms√√√ all &lt;op/unary/cosh&gt; tests passed.TEST_NAME_UNIT: unit test TEST_CASE_AMOUNT_UNIT: {"blocked":0,"failed":0,"passed":2,"skipped":0}</w:t>
      </w:r>
    </w:p>
    <w:p>
      <w:pPr xmlns:w="http://schemas.openxmlformats.org/wordprocessingml/2006/main">
        <w:keepNext w:val="0"/>
        <w:keepLines w:val="0"/>
        <w:widowControl/>
        <w:numPr>
          <w:ilvl w:val="0"/>
          <w:numId w:val="274"/>
        </w:numPr>
        <w:suppressLineNumbers w:val="0"/>
        <w:spacing w:before="0" w:beforeAutospacing="1" w:after="0" w:afterAutospacing="1"/>
        <w:ind w:left="720" w:hanging="360"/>
      </w:pPr>
      <w:r xmlns:w="http://schemas.openxmlformats.org/wordprocessingml/2006/main">
        <w:t xml:space="preserve">Test Case 274: UnaryTest_coshInt8</w:t>
      </w:r>
    </w:p>
    <w:p>
      <w:pPr xmlns:w="http://schemas.openxmlformats.org/wordprocessingml/2006/main"/>
      <w:r xmlns:w="http://schemas.openxmlformats.org/wordprocessingml/2006/main">
        <w:t xml:space="preserve">Execute the test command:</w:t>
      </w:r>
    </w:p>
    <w:p>
      <w:pPr xmlns:w="http://schemas.openxmlformats.org/wordprocessingml/2006/main"/>
      <w:r xmlns:w="http://schemas.openxmlformats.org/wordprocessingml/2006/main">
        <w:t xml:space="preserve">./run_test.out op/unary/coshInt8</w:t>
      </w:r>
    </w:p>
    <w:p>
      <w:pPr xmlns:w="http://schemas.openxmlformats.org/wordprocessingml/2006/main"/>
      <w:r xmlns:w="http://schemas.openxmlformats.org/wordprocessingml/2006/main">
        <w:t xml:space="preserve">Test results:</w:t>
      </w:r>
    </w:p>
    <w:p>
      <w:pPr xmlns:w="http://schemas.openxmlformats.org/wordprocessingml/2006/main"/>
      <w:r xmlns:w="http://schemas.openxmlformats.org/wordprocessingml/2006/main">
        <w:t xml:space="preserve">the device supports: i8sdot:0, fp16:0, i8mm: 0, sve2: 0running op/unary/coshInt8.op/unary/coshInt8 cost time: 0.537 ms√√√ all &lt;op/unary/coshInt8&gt; tests passed.TEST_NAME_UNIT: Unit test TEST_CASE_AMOUNT_UNIT: {"blocked":0,"failed":0,"passed":1,"skipped":0}</w:t>
      </w:r>
    </w:p>
    <w:p>
      <w:pPr xmlns:w="http://schemas.openxmlformats.org/wordprocessingml/2006/main">
        <w:keepNext w:val="0"/>
        <w:keepLines w:val="0"/>
        <w:widowControl/>
        <w:numPr>
          <w:ilvl w:val="0"/>
          <w:numId w:val="275"/>
        </w:numPr>
        <w:suppressLineNumbers w:val="0"/>
        <w:spacing w:before="0" w:beforeAutospacing="1" w:after="0" w:afterAutospacing="1"/>
        <w:ind w:left="720" w:hanging="360"/>
      </w:pPr>
      <w:r xmlns:w="http://schemas.openxmlformats.org/wordprocessingml/2006/main">
        <w:t xml:space="preserve">Test Case 275: UnaryTest_erf</w:t>
      </w:r>
    </w:p>
    <w:p>
      <w:pPr xmlns:w="http://schemas.openxmlformats.org/wordprocessingml/2006/main"/>
      <w:r xmlns:w="http://schemas.openxmlformats.org/wordprocessingml/2006/main">
        <w:t xml:space="preserve">Execute the test command:</w:t>
      </w:r>
    </w:p>
    <w:p>
      <w:pPr xmlns:w="http://schemas.openxmlformats.org/wordprocessingml/2006/main"/>
      <w:r xmlns:w="http://schemas.openxmlformats.org/wordprocessingml/2006/main">
        <w:t xml:space="preserve">./run_test.out op/unary/erf</w:t>
      </w:r>
    </w:p>
    <w:p>
      <w:pPr xmlns:w="http://schemas.openxmlformats.org/wordprocessingml/2006/main"/>
      <w:r xmlns:w="http://schemas.openxmlformats.org/wordprocessingml/2006/main">
        <w:t xml:space="preserve">Test results:</w:t>
      </w:r>
    </w:p>
    <w:p>
      <w:pPr xmlns:w="http://schemas.openxmlformats.org/wordprocessingml/2006/main"/>
      <w:r xmlns:w="http://schemas.openxmlformats.org/wordprocessingml/2006/main">
        <w:t xml:space="preserve">the device supports: i8sdot:0, fp16:0, i8mm: 0, sve2: 0running op/unary/erf.running op/unary/erfc.running op/unary/erfinv.running op/unary/erfInt8.running op/unary/erfcInt8.running op/unary/erfinvInt8.op/unary/erf cost time: 0.447 msop/unary/erfInt8 cost time: 0.214 msop/unary/erfc cost time: 0.067 msop/unary/erfcInt8 cost time: 0.295 msop/unary/erfinv cost time: 0.056 msop/unary/erfinvInt8 cost time: 0.103 ms√√√ all &lt;op/unary/erf&gt; tests passed.TEST_NAME_UNIT: Unit test TEST_CASE_AMOUNT_UNIT: {"blocked":0,"failed":0,"passed":6,"skipped":0}</w:t>
      </w:r>
    </w:p>
    <w:p>
      <w:pPr xmlns:w="http://schemas.openxmlformats.org/wordprocessingml/2006/main">
        <w:keepNext w:val="0"/>
        <w:keepLines w:val="0"/>
        <w:widowControl/>
        <w:numPr>
          <w:ilvl w:val="0"/>
          <w:numId w:val="276"/>
        </w:numPr>
        <w:suppressLineNumbers w:val="0"/>
        <w:spacing w:before="0" w:beforeAutospacing="1" w:after="0" w:afterAutospacing="1"/>
        <w:ind w:left="720" w:hanging="360"/>
      </w:pPr>
      <w:r xmlns:w="http://schemas.openxmlformats.org/wordprocessingml/2006/main">
        <w:t xml:space="preserve">Test Case 276: UnaryTest_erfInt8</w:t>
      </w:r>
    </w:p>
    <w:p>
      <w:pPr xmlns:w="http://schemas.openxmlformats.org/wordprocessingml/2006/main"/>
      <w:r xmlns:w="http://schemas.openxmlformats.org/wordprocessingml/2006/main">
        <w:t xml:space="preserve">Execute the test command:</w:t>
      </w:r>
    </w:p>
    <w:p>
      <w:pPr xmlns:w="http://schemas.openxmlformats.org/wordprocessingml/2006/main"/>
      <w:r xmlns:w="http://schemas.openxmlformats.org/wordprocessingml/2006/main">
        <w:t xml:space="preserve">./run_test.out op/unary/erfInt8</w:t>
      </w:r>
    </w:p>
    <w:p>
      <w:pPr xmlns:w="http://schemas.openxmlformats.org/wordprocessingml/2006/main"/>
      <w:r xmlns:w="http://schemas.openxmlformats.org/wordprocessingml/2006/main">
        <w:t xml:space="preserve">Test results:</w:t>
      </w:r>
    </w:p>
    <w:p>
      <w:pPr xmlns:w="http://schemas.openxmlformats.org/wordprocessingml/2006/main"/>
      <w:r xmlns:w="http://schemas.openxmlformats.org/wordprocessingml/2006/main">
        <w:t xml:space="preserve">the device supports: i8sdot:0, fp16:0, i8mm: 0, sve2: 0running op/unary/erfInt8.op/unary/erfInt8 cost time: 0.557 ms√√√ all &lt;op/unary/erfInt8&gt; tests passed.TEST_NAME_UNIT: Unit test TEST_CASE_AMOUNT_UNIT: {"blocked":0,"failed":0,"passed":1,"skipped":0}</w:t>
      </w:r>
    </w:p>
    <w:p>
      <w:pPr xmlns:w="http://schemas.openxmlformats.org/wordprocessingml/2006/main">
        <w:keepNext w:val="0"/>
        <w:keepLines w:val="0"/>
        <w:widowControl/>
        <w:numPr>
          <w:ilvl w:val="0"/>
          <w:numId w:val="277"/>
        </w:numPr>
        <w:suppressLineNumbers w:val="0"/>
        <w:spacing w:before="0" w:beforeAutospacing="1" w:after="0" w:afterAutospacing="1"/>
        <w:ind w:left="720" w:hanging="360"/>
      </w:pPr>
      <w:r xmlns:w="http://schemas.openxmlformats.org/wordprocessingml/2006/main">
        <w:t xml:space="preserve">Test Case 277: UnaryTest_erfc</w:t>
      </w:r>
    </w:p>
    <w:p>
      <w:pPr xmlns:w="http://schemas.openxmlformats.org/wordprocessingml/2006/main"/>
      <w:r xmlns:w="http://schemas.openxmlformats.org/wordprocessingml/2006/main">
        <w:t xml:space="preserve">Execute the test command:</w:t>
      </w:r>
    </w:p>
    <w:p>
      <w:pPr xmlns:w="http://schemas.openxmlformats.org/wordprocessingml/2006/main"/>
      <w:r xmlns:w="http://schemas.openxmlformats.org/wordprocessingml/2006/main">
        <w:t xml:space="preserve">./run_test.out op/unary/erfc</w:t>
      </w:r>
    </w:p>
    <w:p>
      <w:pPr xmlns:w="http://schemas.openxmlformats.org/wordprocessingml/2006/main"/>
      <w:r xmlns:w="http://schemas.openxmlformats.org/wordprocessingml/2006/main">
        <w:t xml:space="preserve">Test results:</w:t>
      </w:r>
    </w:p>
    <w:p>
      <w:pPr xmlns:w="http://schemas.openxmlformats.org/wordprocessingml/2006/main"/>
      <w:r xmlns:w="http://schemas.openxmlformats.org/wordprocessingml/2006/main">
        <w:t xml:space="preserve">the device supports: i8sdot:0, fp16:0, i8mm: 0, sve2: 0running op/unary/erfc.running op/unary/erfcInt8.op/unary/erfc cost time: 0.430 msop/unary/erfcInt8 cost time: 0.199 ms√√√ all &lt;op/unary/erfc&gt; tests passed.TEST_NAME_UNIT: unit test TEST_CASE_AMOUNT_UNIT: {"blocked":0,"failed":0,"passed":2,"skipped":0}</w:t>
      </w:r>
    </w:p>
    <w:p>
      <w:pPr xmlns:w="http://schemas.openxmlformats.org/wordprocessingml/2006/main">
        <w:keepNext w:val="0"/>
        <w:keepLines w:val="0"/>
        <w:widowControl/>
        <w:numPr>
          <w:ilvl w:val="0"/>
          <w:numId w:val="278"/>
        </w:numPr>
        <w:suppressLineNumbers w:val="0"/>
        <w:spacing w:before="0" w:beforeAutospacing="1" w:after="0" w:afterAutospacing="1"/>
        <w:ind w:left="720" w:hanging="360"/>
      </w:pPr>
      <w:r xmlns:w="http://schemas.openxmlformats.org/wordprocessingml/2006/main">
        <w:t xml:space="preserve">Test Case 278: UnaryTest_erfcInt8</w:t>
      </w:r>
    </w:p>
    <w:p>
      <w:pPr xmlns:w="http://schemas.openxmlformats.org/wordprocessingml/2006/main"/>
      <w:r xmlns:w="http://schemas.openxmlformats.org/wordprocessingml/2006/main">
        <w:t xml:space="preserve">Execute the test command:</w:t>
      </w:r>
    </w:p>
    <w:p>
      <w:pPr xmlns:w="http://schemas.openxmlformats.org/wordprocessingml/2006/main"/>
      <w:r xmlns:w="http://schemas.openxmlformats.org/wordprocessingml/2006/main">
        <w:t xml:space="preserve">./run_test.out op/unary/erfcInt8</w:t>
      </w:r>
    </w:p>
    <w:p>
      <w:pPr xmlns:w="http://schemas.openxmlformats.org/wordprocessingml/2006/main"/>
      <w:r xmlns:w="http://schemas.openxmlformats.org/wordprocessingml/2006/main">
        <w:t xml:space="preserve">Test results:</w:t>
      </w:r>
    </w:p>
    <w:p>
      <w:pPr xmlns:w="http://schemas.openxmlformats.org/wordprocessingml/2006/main"/>
      <w:r xmlns:w="http://schemas.openxmlformats.org/wordprocessingml/2006/main">
        <w:t xml:space="preserve">the device supports: i8sdot:0, fp16:0, i8mm: 0, sve2: 0running op/unary/erfcInt8.op/unary/erfcInt8 cost time: 0.605 ms√√√ all &lt;op/unary/erfcInt8&gt; tests passed.TEST_NAME_UNIT: Unit test TEST_CASE_AMOUNT_UNIT: {"blocked":0,"failed":0,"passed":1,"skipped":0}</w:t>
      </w:r>
    </w:p>
    <w:p>
      <w:pPr xmlns:w="http://schemas.openxmlformats.org/wordprocessingml/2006/main">
        <w:keepNext w:val="0"/>
        <w:keepLines w:val="0"/>
        <w:widowControl/>
        <w:numPr>
          <w:ilvl w:val="0"/>
          <w:numId w:val="279"/>
        </w:numPr>
        <w:suppressLineNumbers w:val="0"/>
        <w:spacing w:before="0" w:beforeAutospacing="1" w:after="0" w:afterAutospacing="1"/>
        <w:ind w:left="720" w:hanging="360"/>
      </w:pPr>
      <w:r xmlns:w="http://schemas.openxmlformats.org/wordprocessingml/2006/main">
        <w:t xml:space="preserve">Test Case 279: UnaryTest_erfinv</w:t>
      </w:r>
    </w:p>
    <w:p>
      <w:pPr xmlns:w="http://schemas.openxmlformats.org/wordprocessingml/2006/main"/>
      <w:r xmlns:w="http://schemas.openxmlformats.org/wordprocessingml/2006/main">
        <w:t xml:space="preserve">Execute the test command:</w:t>
      </w:r>
    </w:p>
    <w:p>
      <w:pPr xmlns:w="http://schemas.openxmlformats.org/wordprocessingml/2006/main"/>
      <w:r xmlns:w="http://schemas.openxmlformats.org/wordprocessingml/2006/main">
        <w:t xml:space="preserve">./run_test.out op/unary/erfinv</w:t>
      </w:r>
    </w:p>
    <w:p>
      <w:pPr xmlns:w="http://schemas.openxmlformats.org/wordprocessingml/2006/main"/>
      <w:r xmlns:w="http://schemas.openxmlformats.org/wordprocessingml/2006/main">
        <w:t xml:space="preserve">Test results:</w:t>
      </w:r>
    </w:p>
    <w:p>
      <w:pPr xmlns:w="http://schemas.openxmlformats.org/wordprocessingml/2006/main"/>
      <w:r xmlns:w="http://schemas.openxmlformats.org/wordprocessingml/2006/main">
        <w:t xml:space="preserve">the device supports: i8sdot:0, fp16:0, i8mm: 0, sve2: 0running op/unary/erfinv.running op/unary/erfinvInt8.op/unary/erfinv cost time: 0.445 msop/unary/erfinvInt8 cost time: 0.188 ms√√√ all &lt;op/unary/erfinv&gt; tests passed.TEST_NAME_UNIT: unit test TEST_CASE_AMOUNT_UNIT: {"blocked":0,"failed":0,"passed":2,"skipped":0}</w:t>
      </w:r>
    </w:p>
    <w:p>
      <w:pPr xmlns:w="http://schemas.openxmlformats.org/wordprocessingml/2006/main">
        <w:keepNext w:val="0"/>
        <w:keepLines w:val="0"/>
        <w:widowControl/>
        <w:numPr>
          <w:ilvl w:val="0"/>
          <w:numId w:val="280"/>
        </w:numPr>
        <w:suppressLineNumbers w:val="0"/>
        <w:spacing w:before="0" w:beforeAutospacing="1" w:after="0" w:afterAutospacing="1"/>
        <w:ind w:left="720" w:hanging="360"/>
      </w:pPr>
      <w:r xmlns:w="http://schemas.openxmlformats.org/wordprocessingml/2006/main">
        <w:t xml:space="preserve">Test Case 280: UnaryTest_erfinvInt8</w:t>
      </w:r>
    </w:p>
    <w:p>
      <w:pPr xmlns:w="http://schemas.openxmlformats.org/wordprocessingml/2006/main"/>
      <w:r xmlns:w="http://schemas.openxmlformats.org/wordprocessingml/2006/main">
        <w:t xml:space="preserve">Execute the test command:</w:t>
      </w:r>
    </w:p>
    <w:p>
      <w:pPr xmlns:w="http://schemas.openxmlformats.org/wordprocessingml/2006/main"/>
      <w:r xmlns:w="http://schemas.openxmlformats.org/wordprocessingml/2006/main">
        <w:t xml:space="preserve">./run_test.out op/unary/erfinvInt8</w:t>
      </w:r>
    </w:p>
    <w:p>
      <w:pPr xmlns:w="http://schemas.openxmlformats.org/wordprocessingml/2006/main"/>
      <w:r xmlns:w="http://schemas.openxmlformats.org/wordprocessingml/2006/main">
        <w:t xml:space="preserve">Test results:</w:t>
      </w:r>
    </w:p>
    <w:p>
      <w:pPr xmlns:w="http://schemas.openxmlformats.org/wordprocessingml/2006/main"/>
      <w:r xmlns:w="http://schemas.openxmlformats.org/wordprocessingml/2006/main">
        <w:t xml:space="preserve">the device supports: i8sdot:0, fp16:0, i8mm: 0, sve2: 0running op/unary/erfinvInt8.op/unary/erfinvInt8 cost time: 0.572 ms√√√ all &lt;op/unary/erfinvInt8&gt; tests passed.TEST_NAME_UNIT: Unit test TEST_CASE_AMOUNT_UNIT: {"blocked":0,"failed":0,"passed":1,"skipped":0}</w:t>
      </w:r>
    </w:p>
    <w:p>
      <w:pPr xmlns:w="http://schemas.openxmlformats.org/wordprocessingml/2006/main">
        <w:keepNext w:val="0"/>
        <w:keepLines w:val="0"/>
        <w:widowControl/>
        <w:numPr>
          <w:ilvl w:val="0"/>
          <w:numId w:val="281"/>
        </w:numPr>
        <w:suppressLineNumbers w:val="0"/>
        <w:spacing w:before="0" w:beforeAutospacing="1" w:after="0" w:afterAutospacing="1"/>
        <w:ind w:left="720" w:hanging="360"/>
      </w:pPr>
      <w:r xmlns:w="http://schemas.openxmlformats.org/wordprocessingml/2006/main">
        <w:t xml:space="preserve">Test Case 281: UnaryTest_exp</w:t>
      </w:r>
    </w:p>
    <w:p>
      <w:pPr xmlns:w="http://schemas.openxmlformats.org/wordprocessingml/2006/main"/>
      <w:r xmlns:w="http://schemas.openxmlformats.org/wordprocessingml/2006/main">
        <w:t xml:space="preserve">Execute the test command:</w:t>
      </w:r>
    </w:p>
    <w:p>
      <w:pPr xmlns:w="http://schemas.openxmlformats.org/wordprocessingml/2006/main"/>
      <w:r xmlns:w="http://schemas.openxmlformats.org/wordprocessingml/2006/main">
        <w:t xml:space="preserve">./run_test.out op/unary/exp</w:t>
      </w:r>
    </w:p>
    <w:p>
      <w:pPr xmlns:w="http://schemas.openxmlformats.org/wordprocessingml/2006/main"/>
      <w:r xmlns:w="http://schemas.openxmlformats.org/wordprocessingml/2006/main">
        <w:t xml:space="preserve">Test results:</w:t>
      </w:r>
    </w:p>
    <w:p>
      <w:pPr xmlns:w="http://schemas.openxmlformats.org/wordprocessingml/2006/main"/>
      <w:r xmlns:w="http://schemas.openxmlformats.org/wordprocessingml/2006/main">
        <w:t xml:space="preserve">the device supports: i8sdot:0, fp16:0, i8mm: 0, sve2: 0running op/unary/exp.running op/unary/expm1.running op/unary/expInt8.running op/unary/expm1Int8.op/unary/exp cost time: 0.391 msop/unary/expInt8 cost time: 0.223 msop/unary/expm1 cost time: 0.059 msop/unary/expm1Int8 cost time: 0.052 ms√√√ all &lt;op/unary/exp&gt; tests passed.TEST_NAME_UNIT: unit test TEST_CASE_AMOUNT_UNIT: {"blocked":0,"failed":0,"passed":4,"skipped":0}</w:t>
      </w:r>
    </w:p>
    <w:p>
      <w:pPr xmlns:w="http://schemas.openxmlformats.org/wordprocessingml/2006/main">
        <w:keepNext w:val="0"/>
        <w:keepLines w:val="0"/>
        <w:widowControl/>
        <w:numPr>
          <w:ilvl w:val="0"/>
          <w:numId w:val="282"/>
        </w:numPr>
        <w:suppressLineNumbers w:val="0"/>
        <w:spacing w:before="0" w:beforeAutospacing="1" w:after="0" w:afterAutospacing="1"/>
        <w:ind w:left="720" w:hanging="360"/>
      </w:pPr>
      <w:r xmlns:w="http://schemas.openxmlformats.org/wordprocessingml/2006/main">
        <w:t xml:space="preserve">Test Case 282: UnaryTest_expInt8</w:t>
      </w:r>
    </w:p>
    <w:p>
      <w:pPr xmlns:w="http://schemas.openxmlformats.org/wordprocessingml/2006/main"/>
      <w:r xmlns:w="http://schemas.openxmlformats.org/wordprocessingml/2006/main">
        <w:t xml:space="preserve">Execute the test command:</w:t>
      </w:r>
    </w:p>
    <w:p>
      <w:pPr xmlns:w="http://schemas.openxmlformats.org/wordprocessingml/2006/main"/>
      <w:r xmlns:w="http://schemas.openxmlformats.org/wordprocessingml/2006/main">
        <w:t xml:space="preserve">./run_test.out op/unary/expInt8</w:t>
      </w:r>
    </w:p>
    <w:p>
      <w:pPr xmlns:w="http://schemas.openxmlformats.org/wordprocessingml/2006/main"/>
      <w:r xmlns:w="http://schemas.openxmlformats.org/wordprocessingml/2006/main">
        <w:t xml:space="preserve">Test results:</w:t>
      </w:r>
    </w:p>
    <w:p>
      <w:pPr xmlns:w="http://schemas.openxmlformats.org/wordprocessingml/2006/main"/>
      <w:r xmlns:w="http://schemas.openxmlformats.org/wordprocessingml/2006/main">
        <w:t xml:space="preserve">the device supports: i8sdot:0, fp16:0, i8mm: 0, sve2: 0running op/unary/expInt8.op/unary/expInt8 cost time: 0.559 ms√√√ all &lt;op/unary/expInt8&gt; tests passed.TEST_NAME_UNIT: Unit test TEST_CASE_AMOUNT_UNIT: {"blocked":0,"failed":0,"passed":1,"skipped":0}</w:t>
      </w:r>
    </w:p>
    <w:p>
      <w:pPr xmlns:w="http://schemas.openxmlformats.org/wordprocessingml/2006/main">
        <w:keepNext w:val="0"/>
        <w:keepLines w:val="0"/>
        <w:widowControl/>
        <w:numPr>
          <w:ilvl w:val="0"/>
          <w:numId w:val="283"/>
        </w:numPr>
        <w:suppressLineNumbers w:val="0"/>
        <w:spacing w:before="0" w:beforeAutospacing="1" w:after="0" w:afterAutospacing="1"/>
        <w:ind w:left="720" w:hanging="360"/>
      </w:pPr>
      <w:r xmlns:w="http://schemas.openxmlformats.org/wordprocessingml/2006/main">
        <w:t xml:space="preserve">Test Case 283:UnaryTest_expm1</w:t>
      </w:r>
    </w:p>
    <w:p>
      <w:pPr xmlns:w="http://schemas.openxmlformats.org/wordprocessingml/2006/main"/>
      <w:r xmlns:w="http://schemas.openxmlformats.org/wordprocessingml/2006/main">
        <w:t xml:space="preserve">Execute the test command:</w:t>
      </w:r>
    </w:p>
    <w:p>
      <w:pPr xmlns:w="http://schemas.openxmlformats.org/wordprocessingml/2006/main"/>
      <w:r xmlns:w="http://schemas.openxmlformats.org/wordprocessingml/2006/main">
        <w:t xml:space="preserve">./run_test.out op/unary/expm1</w:t>
      </w:r>
    </w:p>
    <w:p>
      <w:pPr xmlns:w="http://schemas.openxmlformats.org/wordprocessingml/2006/main"/>
      <w:r xmlns:w="http://schemas.openxmlformats.org/wordprocessingml/2006/main">
        <w:t xml:space="preserve">Test results:</w:t>
      </w:r>
    </w:p>
    <w:p>
      <w:pPr xmlns:w="http://schemas.openxmlformats.org/wordprocessingml/2006/main"/>
      <w:r xmlns:w="http://schemas.openxmlformats.org/wordprocessingml/2006/main">
        <w:t xml:space="preserve">the device supports: i8sdot:0, fp16:0, i8mm: 0, sve2: 0running op/unary/expm1.running op/unary/expm1Int8.op/unary/expm1 cost time: 0.434 msop/unary/expm1Int8 cost time: 0.062 ms√√√ all &lt;op/unary/expm1&gt; tests passed.TEST_NAME_UNIT: unit test TEST_CASE_AMOUNT_UNIT: {"blocked":0,"failed":0,"passed":2,"skipped":0}</w:t>
      </w:r>
    </w:p>
    <w:p>
      <w:pPr xmlns:w="http://schemas.openxmlformats.org/wordprocessingml/2006/main">
        <w:keepNext w:val="0"/>
        <w:keepLines w:val="0"/>
        <w:widowControl/>
        <w:numPr>
          <w:ilvl w:val="0"/>
          <w:numId w:val="284"/>
        </w:numPr>
        <w:suppressLineNumbers w:val="0"/>
        <w:spacing w:before="0" w:beforeAutospacing="1" w:after="0" w:afterAutospacing="1"/>
        <w:ind w:left="720" w:hanging="360"/>
      </w:pPr>
      <w:r xmlns:w="http://schemas.openxmlformats.org/wordprocessingml/2006/main">
        <w:t xml:space="preserve">Test Case 284: UnaryTest_expm1Int8</w:t>
      </w:r>
    </w:p>
    <w:p>
      <w:pPr xmlns:w="http://schemas.openxmlformats.org/wordprocessingml/2006/main"/>
      <w:r xmlns:w="http://schemas.openxmlformats.org/wordprocessingml/2006/main">
        <w:t xml:space="preserve">Execute the test command:</w:t>
      </w:r>
    </w:p>
    <w:p>
      <w:pPr xmlns:w="http://schemas.openxmlformats.org/wordprocessingml/2006/main"/>
      <w:r xmlns:w="http://schemas.openxmlformats.org/wordprocessingml/2006/main">
        <w:t xml:space="preserve">./run_test.out op/unary/expm1Int8</w:t>
      </w:r>
    </w:p>
    <w:p>
      <w:pPr xmlns:w="http://schemas.openxmlformats.org/wordprocessingml/2006/main"/>
      <w:r xmlns:w="http://schemas.openxmlformats.org/wordprocessingml/2006/main">
        <w:t xml:space="preserve">Test results:</w:t>
      </w:r>
    </w:p>
    <w:p>
      <w:pPr xmlns:w="http://schemas.openxmlformats.org/wordprocessingml/2006/main"/>
      <w:r xmlns:w="http://schemas.openxmlformats.org/wordprocessingml/2006/main">
        <w:t xml:space="preserve">the device supports: i8sdot:0, fp16:0, i8mm: 0, sve2: 0running op/unary/expm1Int8.op/unary/expm1Int8 cost time: 0.395 ms√√√ all &lt;op/unary/expm1Int8&gt; tests passed.TEST_NAME_UNIT: Unit test TEST_CASE_AMOUNT_UNIT: {"blocked":0,"failed":0,"passed":1,"skipped":0}</w:t>
      </w:r>
    </w:p>
    <w:p>
      <w:pPr xmlns:w="http://schemas.openxmlformats.org/wordprocessingml/2006/main">
        <w:keepNext w:val="0"/>
        <w:keepLines w:val="0"/>
        <w:widowControl/>
        <w:numPr>
          <w:ilvl w:val="0"/>
          <w:numId w:val="285"/>
        </w:numPr>
        <w:suppressLineNumbers w:val="0"/>
        <w:spacing w:before="0" w:beforeAutospacing="1" w:after="0" w:afterAutospacing="1"/>
        <w:ind w:left="720" w:hanging="360"/>
      </w:pPr>
      <w:r xmlns:w="http://schemas.openxmlformats.org/wordprocessingml/2006/main">
        <w:t xml:space="preserve">Test Case 285: UnaryTest_floor</w:t>
      </w:r>
    </w:p>
    <w:p>
      <w:pPr xmlns:w="http://schemas.openxmlformats.org/wordprocessingml/2006/main"/>
      <w:r xmlns:w="http://schemas.openxmlformats.org/wordprocessingml/2006/main">
        <w:t xml:space="preserve">Execute the test command:</w:t>
      </w:r>
    </w:p>
    <w:p>
      <w:pPr xmlns:w="http://schemas.openxmlformats.org/wordprocessingml/2006/main"/>
      <w:r xmlns:w="http://schemas.openxmlformats.org/wordprocessingml/2006/main">
        <w:t xml:space="preserve">./run_test.out op/unary/floor</w:t>
      </w:r>
    </w:p>
    <w:p>
      <w:pPr xmlns:w="http://schemas.openxmlformats.org/wordprocessingml/2006/main"/>
      <w:r xmlns:w="http://schemas.openxmlformats.org/wordprocessingml/2006/main">
        <w:t xml:space="preserve">Test results:</w:t>
      </w:r>
    </w:p>
    <w:p>
      <w:pPr xmlns:w="http://schemas.openxmlformats.org/wordprocessingml/2006/main"/>
      <w:r xmlns:w="http://schemas.openxmlformats.org/wordprocessingml/2006/main">
        <w:t xml:space="preserve">the device supports: i8sdot:0, fp16:0, i8mm: 0, sve2: 0running op/unary/floor.op/unary/floor cost time: 0.427 ms√√√ all &lt;op/unary/floor&gt; tests passed.TEST_NAME_UNIT: unit test TEST_CASE_AMOUNT_UNIT: {"blocked":0,"failed":0,"passed":1,"skipped":0}</w:t>
      </w:r>
    </w:p>
    <w:p>
      <w:pPr xmlns:w="http://schemas.openxmlformats.org/wordprocessingml/2006/main">
        <w:keepNext w:val="0"/>
        <w:keepLines w:val="0"/>
        <w:widowControl/>
        <w:numPr>
          <w:ilvl w:val="0"/>
          <w:numId w:val="286"/>
        </w:numPr>
        <w:suppressLineNumbers w:val="0"/>
        <w:spacing w:before="0" w:beforeAutospacing="1" w:after="0" w:afterAutospacing="1"/>
        <w:ind w:left="720" w:hanging="360"/>
      </w:pPr>
      <w:r xmlns:w="http://schemas.openxmlformats.org/wordprocessingml/2006/main">
        <w:t xml:space="preserve">Test Case 286: UnaryTest_gelu</w:t>
      </w:r>
    </w:p>
    <w:p>
      <w:pPr xmlns:w="http://schemas.openxmlformats.org/wordprocessingml/2006/main"/>
      <w:r xmlns:w="http://schemas.openxmlformats.org/wordprocessingml/2006/main">
        <w:t xml:space="preserve">Execute the test command:</w:t>
      </w:r>
    </w:p>
    <w:p>
      <w:pPr xmlns:w="http://schemas.openxmlformats.org/wordprocessingml/2006/main"/>
      <w:r xmlns:w="http://schemas.openxmlformats.org/wordprocessingml/2006/main">
        <w:t xml:space="preserve">./run_test.out op/unary/gelu</w:t>
      </w:r>
    </w:p>
    <w:p>
      <w:pPr xmlns:w="http://schemas.openxmlformats.org/wordprocessingml/2006/main"/>
      <w:r xmlns:w="http://schemas.openxmlformats.org/wordprocessingml/2006/main">
        <w:t xml:space="preserve">Test results:</w:t>
      </w:r>
    </w:p>
    <w:p>
      <w:pPr xmlns:w="http://schemas.openxmlformats.org/wordprocessingml/2006/main"/>
      <w:r xmlns:w="http://schemas.openxmlformats.org/wordprocessingml/2006/main">
        <w:t xml:space="preserve">the device supports: i8sdot:0, fp16:0, i8mm: 0, sve2: 0running op/unary/gelu.running op/unary/gelustandard.running op/unary/geluInt8.op/unary/gelu cost time: 0.417 msop/unary/geluInt8 cost time: 0.197 msop/unary/gelustandard cost time: 0.126 ms√√√ all &lt;op/unary/gelu&gt; tests passed.TEST_NAME_UNIT: Unit test TEST_CASE_AMOUNT_UNIT: {"blocked":0,"failed":0,"passed":3,"skipped":0}</w:t>
      </w:r>
    </w:p>
    <w:p>
      <w:pPr xmlns:w="http://schemas.openxmlformats.org/wordprocessingml/2006/main">
        <w:keepNext w:val="0"/>
        <w:keepLines w:val="0"/>
        <w:widowControl/>
        <w:numPr>
          <w:ilvl w:val="0"/>
          <w:numId w:val="287"/>
        </w:numPr>
        <w:suppressLineNumbers w:val="0"/>
        <w:spacing w:before="0" w:beforeAutospacing="1" w:after="0" w:afterAutospacing="1"/>
        <w:ind w:left="720" w:hanging="360"/>
      </w:pPr>
      <w:r xmlns:w="http://schemas.openxmlformats.org/wordprocessingml/2006/main">
        <w:t xml:space="preserve">Test Case 287: UnaryTest_geluInt8</w:t>
      </w:r>
    </w:p>
    <w:p>
      <w:pPr xmlns:w="http://schemas.openxmlformats.org/wordprocessingml/2006/main"/>
      <w:r xmlns:w="http://schemas.openxmlformats.org/wordprocessingml/2006/main">
        <w:t xml:space="preserve">Execute the test command:</w:t>
      </w:r>
    </w:p>
    <w:p>
      <w:pPr xmlns:w="http://schemas.openxmlformats.org/wordprocessingml/2006/main"/>
      <w:r xmlns:w="http://schemas.openxmlformats.org/wordprocessingml/2006/main">
        <w:t xml:space="preserve">./run_test.out op/unary/geluInt8</w:t>
      </w:r>
    </w:p>
    <w:p>
      <w:pPr xmlns:w="http://schemas.openxmlformats.org/wordprocessingml/2006/main"/>
      <w:r xmlns:w="http://schemas.openxmlformats.org/wordprocessingml/2006/main">
        <w:t xml:space="preserve">Test results:</w:t>
      </w:r>
    </w:p>
    <w:p>
      <w:pPr xmlns:w="http://schemas.openxmlformats.org/wordprocessingml/2006/main"/>
      <w:r xmlns:w="http://schemas.openxmlformats.org/wordprocessingml/2006/main">
        <w:t xml:space="preserve">the device supports: i8sdot:0, fp16:0, i8mm: 0, sve2: 0running op/unary/geluInt8.op/unary/geluInt8 cost time: 0.508 ms√√√ all &lt;op/unary/geluInt8&gt; tests passed.TEST_NAME_UNIT: Unit test TEST_CASE_AMOUNT_UNIT: {"blocked":0,"failed":0,"passed":1,"skipped":0}</w:t>
      </w:r>
    </w:p>
    <w:p>
      <w:pPr xmlns:w="http://schemas.openxmlformats.org/wordprocessingml/2006/main">
        <w:keepNext w:val="0"/>
        <w:keepLines w:val="0"/>
        <w:widowControl/>
        <w:numPr>
          <w:ilvl w:val="0"/>
          <w:numId w:val="288"/>
        </w:numPr>
        <w:suppressLineNumbers w:val="0"/>
        <w:spacing w:before="0" w:beforeAutospacing="1" w:after="0" w:afterAutospacing="1"/>
        <w:ind w:left="720" w:hanging="360"/>
      </w:pPr>
      <w:r xmlns:w="http://schemas.openxmlformats.org/wordprocessingml/2006/main">
        <w:t xml:space="preserve">Test case 288:UnaryTest_gelustandard</w:t>
      </w:r>
    </w:p>
    <w:p>
      <w:pPr xmlns:w="http://schemas.openxmlformats.org/wordprocessingml/2006/main"/>
      <w:r xmlns:w="http://schemas.openxmlformats.org/wordprocessingml/2006/main">
        <w:t xml:space="preserve">Execute the test command:</w:t>
      </w:r>
    </w:p>
    <w:p>
      <w:pPr xmlns:w="http://schemas.openxmlformats.org/wordprocessingml/2006/main"/>
      <w:r xmlns:w="http://schemas.openxmlformats.org/wordprocessingml/2006/main">
        <w:t xml:space="preserve">./run_test.out op/unary/gelustandard</w:t>
      </w:r>
    </w:p>
    <w:p>
      <w:pPr xmlns:w="http://schemas.openxmlformats.org/wordprocessingml/2006/main"/>
      <w:r xmlns:w="http://schemas.openxmlformats.org/wordprocessingml/2006/main">
        <w:t xml:space="preserve">Test results:</w:t>
      </w:r>
    </w:p>
    <w:p>
      <w:pPr xmlns:w="http://schemas.openxmlformats.org/wordprocessingml/2006/main"/>
      <w:r xmlns:w="http://schemas.openxmlformats.org/wordprocessingml/2006/main">
        <w:t xml:space="preserve">the device supports: i8sdot:0, fp16:0, i8mm: 0, sve2: 0running op/unary/gelustandard.op/unary/gelustandard cost time: 0.513 ms√√√ all &lt;op/unary/gelustandard&gt; tests passed.TEST_NAME_UNIT: unit test TEST_CASE_AMOUNT_UNIT: {"blocked":0,"failed":0,"passed":1,"skipped":0}</w:t>
      </w:r>
    </w:p>
    <w:p>
      <w:pPr xmlns:w="http://schemas.openxmlformats.org/wordprocessingml/2006/main">
        <w:keepNext w:val="0"/>
        <w:keepLines w:val="0"/>
        <w:widowControl/>
        <w:numPr>
          <w:ilvl w:val="0"/>
          <w:numId w:val="289"/>
        </w:numPr>
        <w:suppressLineNumbers w:val="0"/>
        <w:spacing w:before="0" w:beforeAutospacing="1" w:after="0" w:afterAutospacing="1"/>
        <w:ind w:left="720" w:hanging="360"/>
      </w:pPr>
      <w:r xmlns:w="http://schemas.openxmlformats.org/wordprocessingml/2006/main">
        <w:t xml:space="preserve">Test Case 289: UnaryTest_log</w:t>
      </w:r>
    </w:p>
    <w:p>
      <w:pPr xmlns:w="http://schemas.openxmlformats.org/wordprocessingml/2006/main"/>
      <w:r xmlns:w="http://schemas.openxmlformats.org/wordprocessingml/2006/main">
        <w:t xml:space="preserve">Execute the test command:</w:t>
      </w:r>
    </w:p>
    <w:p>
      <w:pPr xmlns:w="http://schemas.openxmlformats.org/wordprocessingml/2006/main"/>
      <w:r xmlns:w="http://schemas.openxmlformats.org/wordprocessingml/2006/main">
        <w:t xml:space="preserve">./run_test.out op/unary/log</w:t>
      </w:r>
    </w:p>
    <w:p>
      <w:pPr xmlns:w="http://schemas.openxmlformats.org/wordprocessingml/2006/main"/>
      <w:r xmlns:w="http://schemas.openxmlformats.org/wordprocessingml/2006/main">
        <w:t xml:space="preserve">Test results:</w:t>
      </w:r>
    </w:p>
    <w:p>
      <w:pPr xmlns:w="http://schemas.openxmlformats.org/wordprocessingml/2006/main"/>
      <w:r xmlns:w="http://schemas.openxmlformats.org/wordprocessingml/2006/main">
        <w:t xml:space="preserve">the device supports: i8sdot:0, fp16:0, i8mm: 0, sve2: 0running op/unary/log.running op/unary/log1p.running op/unary/logInt8.running op/unary/log1pInt8.op/unary/log cost time: 0.448 msop/unary/log1p cost time: 0.062 msop/unary/log1pInt8 cost time: 0.093 msop/unary/logInt8 cost time: 0.205 ms√√√ all &lt;op/unary/log&gt; tests passed.TEST_NAME_UNIT: Unit test TEST_CASE_AMOUNT_UNIT: {"blocked":0,"failed":0,"passed":4,"skipped":0}</w:t>
      </w:r>
    </w:p>
    <w:p>
      <w:pPr xmlns:w="http://schemas.openxmlformats.org/wordprocessingml/2006/main">
        <w:keepNext w:val="0"/>
        <w:keepLines w:val="0"/>
        <w:widowControl/>
        <w:numPr>
          <w:ilvl w:val="0"/>
          <w:numId w:val="290"/>
        </w:numPr>
        <w:suppressLineNumbers w:val="0"/>
        <w:spacing w:before="0" w:beforeAutospacing="1" w:after="0" w:afterAutospacing="1"/>
        <w:ind w:left="720" w:hanging="360"/>
      </w:pPr>
      <w:r xmlns:w="http://schemas.openxmlformats.org/wordprocessingml/2006/main">
        <w:t xml:space="preserve">Test Case 290: UnaryTest_log1p</w:t>
      </w:r>
    </w:p>
    <w:p>
      <w:pPr xmlns:w="http://schemas.openxmlformats.org/wordprocessingml/2006/main"/>
      <w:r xmlns:w="http://schemas.openxmlformats.org/wordprocessingml/2006/main">
        <w:t xml:space="preserve">Execute the test command:</w:t>
      </w:r>
    </w:p>
    <w:p>
      <w:pPr xmlns:w="http://schemas.openxmlformats.org/wordprocessingml/2006/main"/>
      <w:r xmlns:w="http://schemas.openxmlformats.org/wordprocessingml/2006/main">
        <w:t xml:space="preserve">./run_test.out op/unary/log1p</w:t>
      </w:r>
    </w:p>
    <w:p>
      <w:pPr xmlns:w="http://schemas.openxmlformats.org/wordprocessingml/2006/main"/>
      <w:r xmlns:w="http://schemas.openxmlformats.org/wordprocessingml/2006/main">
        <w:t xml:space="preserve">Test results:</w:t>
      </w:r>
    </w:p>
    <w:p>
      <w:pPr xmlns:w="http://schemas.openxmlformats.org/wordprocessingml/2006/main"/>
      <w:r xmlns:w="http://schemas.openxmlformats.org/wordprocessingml/2006/main">
        <w:t xml:space="preserve">the device supports: i8sdot:0, fp16:0, i8mm: 0, sve2: 0running op/unary/log1p.running op/unary/log1pInt8.op/unary/log1p cost time: 0.432 msop/unary/log1pInt8 cost time: 0.209 ms√√√ all &lt;op/unary/log1p&gt; tests passed.TEST_NAME_UNIT: unit test TEST_CASE_AMOUNT_UNIT: {"blocked":0,"failed":0,"passed":2,"skipped":0}</w:t>
      </w:r>
    </w:p>
    <w:p>
      <w:pPr xmlns:w="http://schemas.openxmlformats.org/wordprocessingml/2006/main">
        <w:keepNext w:val="0"/>
        <w:keepLines w:val="0"/>
        <w:widowControl/>
        <w:numPr>
          <w:ilvl w:val="0"/>
          <w:numId w:val="291"/>
        </w:numPr>
        <w:suppressLineNumbers w:val="0"/>
        <w:spacing w:before="0" w:beforeAutospacing="1" w:after="0" w:afterAutospacing="1"/>
        <w:ind w:left="720" w:hanging="360"/>
      </w:pPr>
      <w:r xmlns:w="http://schemas.openxmlformats.org/wordprocessingml/2006/main">
        <w:t xml:space="preserve">Test Case 291: UnaryTest_log1pInt8</w:t>
      </w:r>
    </w:p>
    <w:p>
      <w:pPr xmlns:w="http://schemas.openxmlformats.org/wordprocessingml/2006/main"/>
      <w:r xmlns:w="http://schemas.openxmlformats.org/wordprocessingml/2006/main">
        <w:t xml:space="preserve">Execute the test command:</w:t>
      </w:r>
    </w:p>
    <w:p>
      <w:pPr xmlns:w="http://schemas.openxmlformats.org/wordprocessingml/2006/main"/>
      <w:r xmlns:w="http://schemas.openxmlformats.org/wordprocessingml/2006/main">
        <w:t xml:space="preserve">./run_test.out op/unary/log1pInt8</w:t>
      </w:r>
    </w:p>
    <w:p>
      <w:pPr xmlns:w="http://schemas.openxmlformats.org/wordprocessingml/2006/main"/>
      <w:r xmlns:w="http://schemas.openxmlformats.org/wordprocessingml/2006/main">
        <w:t xml:space="preserve">Test results:</w:t>
      </w:r>
    </w:p>
    <w:p>
      <w:pPr xmlns:w="http://schemas.openxmlformats.org/wordprocessingml/2006/main"/>
      <w:r xmlns:w="http://schemas.openxmlformats.org/wordprocessingml/2006/main">
        <w:t xml:space="preserve">the device supports: i8sdot:0, fp16:0, i8mm: 0, sve2: 0running op/unary/log1pInt8.op/unary/log1pInt8 cost time: 0.590 ms√√√ all &lt;op/unary/log1pInt8&gt; tests passed.TEST_NAME_UNIT: Unit test TEST_CASE_AMOUNT_UNIT: {"blocked":0,"failed":0,"passed":1,"skipped":0}</w:t>
      </w:r>
    </w:p>
    <w:p>
      <w:pPr xmlns:w="http://schemas.openxmlformats.org/wordprocessingml/2006/main">
        <w:keepNext w:val="0"/>
        <w:keepLines w:val="0"/>
        <w:widowControl/>
        <w:numPr>
          <w:ilvl w:val="0"/>
          <w:numId w:val="292"/>
        </w:numPr>
        <w:suppressLineNumbers w:val="0"/>
        <w:spacing w:before="0" w:beforeAutospacing="1" w:after="0" w:afterAutospacing="1"/>
        <w:ind w:left="720" w:hanging="360"/>
      </w:pPr>
      <w:r xmlns:w="http://schemas.openxmlformats.org/wordprocessingml/2006/main">
        <w:t xml:space="preserve">Test Case 292: UnaryTest_logInt8</w:t>
      </w:r>
    </w:p>
    <w:p>
      <w:pPr xmlns:w="http://schemas.openxmlformats.org/wordprocessingml/2006/main"/>
      <w:r xmlns:w="http://schemas.openxmlformats.org/wordprocessingml/2006/main">
        <w:t xml:space="preserve">Execute the test command:</w:t>
      </w:r>
    </w:p>
    <w:p>
      <w:pPr xmlns:w="http://schemas.openxmlformats.org/wordprocessingml/2006/main"/>
      <w:r xmlns:w="http://schemas.openxmlformats.org/wordprocessingml/2006/main">
        <w:t xml:space="preserve">./run_test.out op/unary/logInt8</w:t>
      </w:r>
    </w:p>
    <w:p>
      <w:pPr xmlns:w="http://schemas.openxmlformats.org/wordprocessingml/2006/main"/>
      <w:r xmlns:w="http://schemas.openxmlformats.org/wordprocessingml/2006/main">
        <w:t xml:space="preserve">Test results:</w:t>
      </w:r>
    </w:p>
    <w:p>
      <w:pPr xmlns:w="http://schemas.openxmlformats.org/wordprocessingml/2006/main"/>
      <w:r xmlns:w="http://schemas.openxmlformats.org/wordprocessingml/2006/main">
        <w:t xml:space="preserve">the device supports: i8sdot:0, fp16:0, i8mm: 0, sve2: 0running op/unary/logInt8.op/unary/logInt8 cost time: 0.551 ms√√√ all &lt;op/unary/logInt8&gt; tests passed.TEST_NAME_UNIT: Unit test TEST_CASE_AMOUNT_UNIT: {"blocked":0,"failed":0,"passed":1,"skipped":0}</w:t>
      </w:r>
    </w:p>
    <w:p>
      <w:pPr xmlns:w="http://schemas.openxmlformats.org/wordprocessingml/2006/main">
        <w:keepNext w:val="0"/>
        <w:keepLines w:val="0"/>
        <w:widowControl/>
        <w:numPr>
          <w:ilvl w:val="0"/>
          <w:numId w:val="293"/>
        </w:numPr>
        <w:suppressLineNumbers w:val="0"/>
        <w:spacing w:before="0" w:beforeAutospacing="1" w:after="0" w:afterAutospacing="1"/>
        <w:ind w:left="720" w:hanging="360"/>
      </w:pPr>
      <w:r xmlns:w="http://schemas.openxmlformats.org/wordprocessingml/2006/main">
        <w:t xml:space="preserve">Test Case 293: UnaryTest_negative</w:t>
      </w:r>
    </w:p>
    <w:p>
      <w:pPr xmlns:w="http://schemas.openxmlformats.org/wordprocessingml/2006/main"/>
      <w:r xmlns:w="http://schemas.openxmlformats.org/wordprocessingml/2006/main">
        <w:t xml:space="preserve">Execute the test command:</w:t>
      </w:r>
    </w:p>
    <w:p>
      <w:pPr xmlns:w="http://schemas.openxmlformats.org/wordprocessingml/2006/main"/>
      <w:r xmlns:w="http://schemas.openxmlformats.org/wordprocessingml/2006/main">
        <w:t xml:space="preserve">./run_test.out op/unary/negative</w:t>
      </w:r>
    </w:p>
    <w:p>
      <w:pPr xmlns:w="http://schemas.openxmlformats.org/wordprocessingml/2006/main"/>
      <w:r xmlns:w="http://schemas.openxmlformats.org/wordprocessingml/2006/main">
        <w:t xml:space="preserve">Test results:</w:t>
      </w:r>
    </w:p>
    <w:p>
      <w:pPr xmlns:w="http://schemas.openxmlformats.org/wordprocessingml/2006/main"/>
      <w:r xmlns:w="http://schemas.openxmlformats.org/wordprocessingml/2006/main">
        <w:t xml:space="preserve">the device supports: i8sdot:0, fp16:0, i8mm: 0, sve2: 0running op/unary/negative.running op/unary/negativeInt8.op/unary/negative cost time: 0.465 msop/unary/negativeInt8 cost time: 0.140 ms√√√ all &lt;op/unary/negative&gt; tests passed.TEST_NAME_UNIT: Unit test TEST_CASE_AMOUNT_UNIT: {"blocked":0,"failed":0,"passed":2,"skipped":0}</w:t>
      </w:r>
    </w:p>
    <w:p>
      <w:pPr xmlns:w="http://schemas.openxmlformats.org/wordprocessingml/2006/main">
        <w:keepNext w:val="0"/>
        <w:keepLines w:val="0"/>
        <w:widowControl/>
        <w:numPr>
          <w:ilvl w:val="0"/>
          <w:numId w:val="294"/>
        </w:numPr>
        <w:suppressLineNumbers w:val="0"/>
        <w:spacing w:before="0" w:beforeAutospacing="1" w:after="0" w:afterAutospacing="1"/>
        <w:ind w:left="720" w:hanging="360"/>
      </w:pPr>
      <w:r xmlns:w="http://schemas.openxmlformats.org/wordprocessingml/2006/main">
        <w:t xml:space="preserve">Test Case 294: UnaryTest_negativeInt8</w:t>
      </w:r>
    </w:p>
    <w:p>
      <w:pPr xmlns:w="http://schemas.openxmlformats.org/wordprocessingml/2006/main"/>
      <w:r xmlns:w="http://schemas.openxmlformats.org/wordprocessingml/2006/main">
        <w:t xml:space="preserve">Execute the test command:</w:t>
      </w:r>
    </w:p>
    <w:p>
      <w:pPr xmlns:w="http://schemas.openxmlformats.org/wordprocessingml/2006/main"/>
      <w:r xmlns:w="http://schemas.openxmlformats.org/wordprocessingml/2006/main">
        <w:t xml:space="preserve">./run_test.out op/unary/negativeInt8</w:t>
      </w:r>
    </w:p>
    <w:p>
      <w:pPr xmlns:w="http://schemas.openxmlformats.org/wordprocessingml/2006/main"/>
      <w:r xmlns:w="http://schemas.openxmlformats.org/wordprocessingml/2006/main">
        <w:t xml:space="preserve">Test results:</w:t>
      </w:r>
    </w:p>
    <w:p>
      <w:pPr xmlns:w="http://schemas.openxmlformats.org/wordprocessingml/2006/main"/>
      <w:r xmlns:w="http://schemas.openxmlformats.org/wordprocessingml/2006/main">
        <w:t xml:space="preserve">the device supports: i8sdot:0, fp16:0, i8mm: 0, sve2: 0running op/unary/negativeInt8.op/unary/negativeInt8 cost time: 0.500 ms√√√ all &lt;op/unary/negativeInt8&gt; tests passed.TEST_NAME_UNIT: Unit test TEST_CASE_AMOUNT_UNIT: {"blocked":0,"failed":0,"passed":1,"skipped":0}</w:t>
      </w:r>
    </w:p>
    <w:p>
      <w:pPr xmlns:w="http://schemas.openxmlformats.org/wordprocessingml/2006/main">
        <w:keepNext w:val="0"/>
        <w:keepLines w:val="0"/>
        <w:widowControl/>
        <w:numPr>
          <w:ilvl w:val="0"/>
          <w:numId w:val="295"/>
        </w:numPr>
        <w:suppressLineNumbers w:val="0"/>
        <w:spacing w:before="0" w:beforeAutospacing="1" w:after="0" w:afterAutospacing="1"/>
        <w:ind w:left="720" w:hanging="360"/>
      </w:pPr>
      <w:r xmlns:w="http://schemas.openxmlformats.org/wordprocessingml/2006/main">
        <w:t xml:space="preserve">Test Case 295: UnaryTest_reciprocal</w:t>
      </w:r>
    </w:p>
    <w:p>
      <w:pPr xmlns:w="http://schemas.openxmlformats.org/wordprocessingml/2006/main"/>
      <w:r xmlns:w="http://schemas.openxmlformats.org/wordprocessingml/2006/main">
        <w:t xml:space="preserve">Execute the test command:</w:t>
      </w:r>
    </w:p>
    <w:p>
      <w:pPr xmlns:w="http://schemas.openxmlformats.org/wordprocessingml/2006/main"/>
      <w:r xmlns:w="http://schemas.openxmlformats.org/wordprocessingml/2006/main">
        <w:t xml:space="preserve">./run_test.out op/unary/reciprocal</w:t>
      </w:r>
    </w:p>
    <w:p>
      <w:pPr xmlns:w="http://schemas.openxmlformats.org/wordprocessingml/2006/main"/>
      <w:r xmlns:w="http://schemas.openxmlformats.org/wordprocessingml/2006/main">
        <w:t xml:space="preserve">Test results:</w:t>
      </w:r>
    </w:p>
    <w:p>
      <w:pPr xmlns:w="http://schemas.openxmlformats.org/wordprocessingml/2006/main"/>
      <w:r xmlns:w="http://schemas.openxmlformats.org/wordprocessingml/2006/main">
        <w:t xml:space="preserve">the device supports: i8sdot:0, fp16:0, i8mm: 0, sve2: 0running op/unary/reciprocal.running op/unary/reciprocalInt8.op/unary/reciprocal cost time: 0.453 msop/unary/reciprocalInt8 cost time: 0.219 ms√√√ all &lt;op/unary/reciprocal&gt; tests passed.TEST_NAME_UNIT: unit test TEST_CASE_AMOUNT_UNIT: {"blocked":0,"failed":0,"passed":2,"skipped":0}</w:t>
      </w:r>
    </w:p>
    <w:p>
      <w:pPr xmlns:w="http://schemas.openxmlformats.org/wordprocessingml/2006/main">
        <w:keepNext w:val="0"/>
        <w:keepLines w:val="0"/>
        <w:widowControl/>
        <w:numPr>
          <w:ilvl w:val="0"/>
          <w:numId w:val="296"/>
        </w:numPr>
        <w:suppressLineNumbers w:val="0"/>
        <w:spacing w:before="0" w:beforeAutospacing="1" w:after="0" w:afterAutospacing="1"/>
        <w:ind w:left="720" w:hanging="360"/>
      </w:pPr>
      <w:r xmlns:w="http://schemas.openxmlformats.org/wordprocessingml/2006/main">
        <w:t xml:space="preserve">Test Case 296: UnaryTest_reciprocalInt8</w:t>
      </w:r>
    </w:p>
    <w:p>
      <w:pPr xmlns:w="http://schemas.openxmlformats.org/wordprocessingml/2006/main"/>
      <w:r xmlns:w="http://schemas.openxmlformats.org/wordprocessingml/2006/main">
        <w:t xml:space="preserve">Execute the test command:</w:t>
      </w:r>
    </w:p>
    <w:p>
      <w:pPr xmlns:w="http://schemas.openxmlformats.org/wordprocessingml/2006/main"/>
      <w:r xmlns:w="http://schemas.openxmlformats.org/wordprocessingml/2006/main">
        <w:t xml:space="preserve">./run_test.out op/unary/reciprocalInt8</w:t>
      </w:r>
    </w:p>
    <w:p>
      <w:pPr xmlns:w="http://schemas.openxmlformats.org/wordprocessingml/2006/main"/>
      <w:r xmlns:w="http://schemas.openxmlformats.org/wordprocessingml/2006/main">
        <w:t xml:space="preserve">Test results:</w:t>
      </w:r>
    </w:p>
    <w:p>
      <w:pPr xmlns:w="http://schemas.openxmlformats.org/wordprocessingml/2006/main"/>
      <w:r xmlns:w="http://schemas.openxmlformats.org/wordprocessingml/2006/main">
        <w:t xml:space="preserve">the device supports: i8sdot:0, fp16:0, i8mm: 0, sve2: 0running op/unary/reciprocalInt8.op/unary/reciprocalInt8 cost time: 0.518 ms√√√ all &lt;op/unary/reciprocalInt8&gt; tests passed.TEST_NAME_UNIT: Unit test TEST_CASE_AMOUNT_UNIT: {"blocked":0,"failed":0,"passed":1,"skipped":0}</w:t>
      </w:r>
    </w:p>
    <w:p>
      <w:pPr xmlns:w="http://schemas.openxmlformats.org/wordprocessingml/2006/main">
        <w:keepNext w:val="0"/>
        <w:keepLines w:val="0"/>
        <w:widowControl/>
        <w:numPr>
          <w:ilvl w:val="0"/>
          <w:numId w:val="297"/>
        </w:numPr>
        <w:suppressLineNumbers w:val="0"/>
        <w:spacing w:before="0" w:beforeAutospacing="1" w:after="0" w:afterAutospacing="1"/>
        <w:ind w:left="720" w:hanging="360"/>
      </w:pPr>
      <w:r xmlns:w="http://schemas.openxmlformats.org/wordprocessingml/2006/main">
        <w:t xml:space="preserve">Test Case 297: UnaryTest_round</w:t>
      </w:r>
    </w:p>
    <w:p>
      <w:pPr xmlns:w="http://schemas.openxmlformats.org/wordprocessingml/2006/main"/>
      <w:r xmlns:w="http://schemas.openxmlformats.org/wordprocessingml/2006/main">
        <w:t xml:space="preserve">Execute the test command:</w:t>
      </w:r>
    </w:p>
    <w:p>
      <w:pPr xmlns:w="http://schemas.openxmlformats.org/wordprocessingml/2006/main"/>
      <w:r xmlns:w="http://schemas.openxmlformats.org/wordprocessingml/2006/main">
        <w:t xml:space="preserve">./run_test.out op/unary/round</w:t>
      </w:r>
    </w:p>
    <w:p>
      <w:pPr xmlns:w="http://schemas.openxmlformats.org/wordprocessingml/2006/main"/>
      <w:r xmlns:w="http://schemas.openxmlformats.org/wordprocessingml/2006/main">
        <w:t xml:space="preserve">Test results:</w:t>
      </w:r>
    </w:p>
    <w:p>
      <w:pPr xmlns:w="http://schemas.openxmlformats.org/wordprocessingml/2006/main"/>
      <w:r xmlns:w="http://schemas.openxmlformats.org/wordprocessingml/2006/main">
        <w:t xml:space="preserve">the device supports: i8sdot:0, fp16:0, i8mm: 0, sve2: 0running op/unary/round.op/unary/round cost time: 0.419 ms√√√ all &lt;op/unary/round&gt; tests passed.TEST_NAME_UNIT: Unit test TEST_CASE_AMOUNT_UNIT: {"blocked":0,"failed":0,"passed":1,"skipped":0}</w:t>
      </w:r>
    </w:p>
    <w:p>
      <w:pPr xmlns:w="http://schemas.openxmlformats.org/wordprocessingml/2006/main">
        <w:keepNext w:val="0"/>
        <w:keepLines w:val="0"/>
        <w:widowControl/>
        <w:numPr>
          <w:ilvl w:val="0"/>
          <w:numId w:val="298"/>
        </w:numPr>
        <w:suppressLineNumbers w:val="0"/>
        <w:spacing w:before="0" w:beforeAutospacing="1" w:after="0" w:afterAutospacing="1"/>
        <w:ind w:left="720" w:hanging="360"/>
      </w:pPr>
      <w:r xmlns:w="http://schemas.openxmlformats.org/wordprocessingml/2006/main">
        <w:t xml:space="preserve">Test Case 298: UnaryTest_rsqrt</w:t>
      </w:r>
    </w:p>
    <w:p>
      <w:pPr xmlns:w="http://schemas.openxmlformats.org/wordprocessingml/2006/main"/>
      <w:r xmlns:w="http://schemas.openxmlformats.org/wordprocessingml/2006/main">
        <w:t xml:space="preserve">Execute the test command:</w:t>
      </w:r>
    </w:p>
    <w:p>
      <w:pPr xmlns:w="http://schemas.openxmlformats.org/wordprocessingml/2006/main"/>
      <w:r xmlns:w="http://schemas.openxmlformats.org/wordprocessingml/2006/main">
        <w:t xml:space="preserve">./run_test.out op/unary/rsqrt</w:t>
      </w:r>
    </w:p>
    <w:p>
      <w:pPr xmlns:w="http://schemas.openxmlformats.org/wordprocessingml/2006/main"/>
      <w:r xmlns:w="http://schemas.openxmlformats.org/wordprocessingml/2006/main">
        <w:t xml:space="preserve">Test results:</w:t>
      </w:r>
    </w:p>
    <w:p>
      <w:pPr xmlns:w="http://schemas.openxmlformats.org/wordprocessingml/2006/main"/>
      <w:r xmlns:w="http://schemas.openxmlformats.org/wordprocessingml/2006/main">
        <w:t xml:space="preserve">the device supports: i8sdot:0, fp16:0, i8mm: 0, sve2: 0running op/unary/rsqrt.op/unary/rsqrt cost time: 0.382 ms√√√ all &lt;op/unary/rsqrt&gt; tests passed.TEST_NAME_UNIT: unit test TEST_CASE_AMOUNT_UNIT: {"blocked":0,"failed":0,"passed":1,"skipped":0}</w:t>
      </w:r>
    </w:p>
    <w:p>
      <w:pPr xmlns:w="http://schemas.openxmlformats.org/wordprocessingml/2006/main">
        <w:keepNext w:val="0"/>
        <w:keepLines w:val="0"/>
        <w:widowControl/>
        <w:numPr>
          <w:ilvl w:val="0"/>
          <w:numId w:val="299"/>
        </w:numPr>
        <w:suppressLineNumbers w:val="0"/>
        <w:spacing w:before="0" w:beforeAutospacing="1" w:after="0" w:afterAutospacing="1"/>
        <w:ind w:left="720" w:hanging="360"/>
      </w:pPr>
      <w:r xmlns:w="http://schemas.openxmlformats.org/wordprocessingml/2006/main">
        <w:t xml:space="preserve">Test Case 299: UnaryTest_sigmoid</w:t>
      </w:r>
    </w:p>
    <w:p>
      <w:pPr xmlns:w="http://schemas.openxmlformats.org/wordprocessingml/2006/main"/>
      <w:r xmlns:w="http://schemas.openxmlformats.org/wordprocessingml/2006/main">
        <w:t xml:space="preserve">Execute the test command:</w:t>
      </w:r>
    </w:p>
    <w:p>
      <w:pPr xmlns:w="http://schemas.openxmlformats.org/wordprocessingml/2006/main"/>
      <w:r xmlns:w="http://schemas.openxmlformats.org/wordprocessingml/2006/main">
        <w:t xml:space="preserve">./run_test.out op/unary/sigmoid</w:t>
      </w:r>
    </w:p>
    <w:p>
      <w:pPr xmlns:w="http://schemas.openxmlformats.org/wordprocessingml/2006/main"/>
      <w:r xmlns:w="http://schemas.openxmlformats.org/wordprocessingml/2006/main">
        <w:t xml:space="preserve">Test results:</w:t>
      </w:r>
    </w:p>
    <w:p>
      <w:pPr xmlns:w="http://schemas.openxmlformats.org/wordprocessingml/2006/main"/>
      <w:r xmlns:w="http://schemas.openxmlformats.org/wordprocessingml/2006/main">
        <w:t xml:space="preserve">the device supports: i8sdot:0, fp16:0, i8mm: 0, sve2: 0running op/unary/sigmoid.running op/unary/sigmoidInt8.op/unary/sigmoid cost time: 0.434 msop/unary/sigmoidInt8 cost time: 0.187 ms√√√ all &lt;op/unary/sigmoid&gt; tests passed.TEST_NAME_UNIT: unit test TEST_CASE_AMOUNT_UNIT: {"blocked":0,"failed":0,"passed":2,"skipped":0}</w:t>
      </w:r>
    </w:p>
    <w:p>
      <w:pPr xmlns:w="http://schemas.openxmlformats.org/wordprocessingml/2006/main">
        <w:keepNext w:val="0"/>
        <w:keepLines w:val="0"/>
        <w:widowControl/>
        <w:numPr>
          <w:ilvl w:val="0"/>
          <w:numId w:val="300"/>
        </w:numPr>
        <w:suppressLineNumbers w:val="0"/>
        <w:spacing w:before="0" w:beforeAutospacing="1" w:after="0" w:afterAutospacing="1"/>
        <w:ind w:left="720" w:hanging="360"/>
      </w:pPr>
      <w:r xmlns:w="http://schemas.openxmlformats.org/wordprocessingml/2006/main">
        <w:t xml:space="preserve">Test case 300: UnaryTest_sigmoidInt8</w:t>
      </w:r>
    </w:p>
    <w:p>
      <w:pPr xmlns:w="http://schemas.openxmlformats.org/wordprocessingml/2006/main"/>
      <w:r xmlns:w="http://schemas.openxmlformats.org/wordprocessingml/2006/main">
        <w:t xml:space="preserve">Execute the test command:</w:t>
      </w:r>
    </w:p>
    <w:p>
      <w:pPr xmlns:w="http://schemas.openxmlformats.org/wordprocessingml/2006/main"/>
      <w:r xmlns:w="http://schemas.openxmlformats.org/wordprocessingml/2006/main">
        <w:t xml:space="preserve">./run_test.out op/unary/sigmoidInt8</w:t>
      </w:r>
    </w:p>
    <w:p>
      <w:pPr xmlns:w="http://schemas.openxmlformats.org/wordprocessingml/2006/main"/>
      <w:r xmlns:w="http://schemas.openxmlformats.org/wordprocessingml/2006/main">
        <w:t xml:space="preserve">Test results:</w:t>
      </w:r>
    </w:p>
    <w:p>
      <w:pPr xmlns:w="http://schemas.openxmlformats.org/wordprocessingml/2006/main"/>
      <w:r xmlns:w="http://schemas.openxmlformats.org/wordprocessingml/2006/main">
        <w:t xml:space="preserve">the device supports: i8sdot:0, fp16:0, i8mm: 0, sve2: 0running op/unary/sigmoidInt8.op/unary/sigmoidInt8 cost time: 0.634 ms√√√ all &lt;op/unary/sigmoidInt8&gt; tests passed.TEST_NAME_UNIT: Unit test TEST_CASE_AMOUNT_UNIT: {"blocked":0,"failed":0,"passed":1,"skipped":0}</w:t>
      </w:r>
    </w:p>
    <w:p>
      <w:pPr xmlns:w="http://schemas.openxmlformats.org/wordprocessingml/2006/main">
        <w:keepNext w:val="0"/>
        <w:keepLines w:val="0"/>
        <w:widowControl/>
        <w:numPr>
          <w:ilvl w:val="0"/>
          <w:numId w:val="301"/>
        </w:numPr>
        <w:suppressLineNumbers w:val="0"/>
        <w:spacing w:before="0" w:beforeAutospacing="1" w:after="0" w:afterAutospacing="1"/>
        <w:ind w:left="720" w:hanging="360"/>
      </w:pPr>
      <w:r xmlns:w="http://schemas.openxmlformats.org/wordprocessingml/2006/main">
        <w:t xml:space="preserve">Test Case 301: UnaryTest_sign</w:t>
      </w:r>
    </w:p>
    <w:p>
      <w:pPr xmlns:w="http://schemas.openxmlformats.org/wordprocessingml/2006/main"/>
      <w:r xmlns:w="http://schemas.openxmlformats.org/wordprocessingml/2006/main">
        <w:t xml:space="preserve">Execute the test command:</w:t>
      </w:r>
    </w:p>
    <w:p>
      <w:pPr xmlns:w="http://schemas.openxmlformats.org/wordprocessingml/2006/main"/>
      <w:r xmlns:w="http://schemas.openxmlformats.org/wordprocessingml/2006/main">
        <w:t xml:space="preserve">./run_test.out op/unary/sign</w:t>
      </w:r>
    </w:p>
    <w:p>
      <w:pPr xmlns:w="http://schemas.openxmlformats.org/wordprocessingml/2006/main"/>
      <w:r xmlns:w="http://schemas.openxmlformats.org/wordprocessingml/2006/main">
        <w:t xml:space="preserve">Test results:</w:t>
      </w:r>
    </w:p>
    <w:p>
      <w:pPr xmlns:w="http://schemas.openxmlformats.org/wordprocessingml/2006/main"/>
      <w:r xmlns:w="http://schemas.openxmlformats.org/wordprocessingml/2006/main">
        <w:t xml:space="preserve">the device supports: i8sdot:0, fp16:0, i8mm: 0, sve2: 0running op/unary/sign.running op/unary/signInt8.op/unary/sign cost time: 0.480 msop/unary/signInt8 cost time: 0.133 ms√√√ all &lt;op/unary/sign&gt; tests passed.TEST_NAME_UNIT: Unit test TEST_CASE_AMOUNT_UNIT: {"blocked":0,"failed":0,"passed":2,"skipped":0}</w:t>
      </w:r>
    </w:p>
    <w:p>
      <w:pPr xmlns:w="http://schemas.openxmlformats.org/wordprocessingml/2006/main">
        <w:keepNext w:val="0"/>
        <w:keepLines w:val="0"/>
        <w:widowControl/>
        <w:numPr>
          <w:ilvl w:val="0"/>
          <w:numId w:val="302"/>
        </w:numPr>
        <w:suppressLineNumbers w:val="0"/>
        <w:spacing w:before="0" w:beforeAutospacing="1" w:after="0" w:afterAutospacing="1"/>
        <w:ind w:left="720" w:hanging="360"/>
      </w:pPr>
      <w:r xmlns:w="http://schemas.openxmlformats.org/wordprocessingml/2006/main">
        <w:t xml:space="preserve">Test Case 302: UnaryTest_signInt8</w:t>
      </w:r>
    </w:p>
    <w:p>
      <w:pPr xmlns:w="http://schemas.openxmlformats.org/wordprocessingml/2006/main"/>
      <w:r xmlns:w="http://schemas.openxmlformats.org/wordprocessingml/2006/main">
        <w:t xml:space="preserve">Execute the test command:</w:t>
      </w:r>
    </w:p>
    <w:p>
      <w:pPr xmlns:w="http://schemas.openxmlformats.org/wordprocessingml/2006/main"/>
      <w:r xmlns:w="http://schemas.openxmlformats.org/wordprocessingml/2006/main">
        <w:t xml:space="preserve">./run_test.out op/unary/signInt8</w:t>
      </w:r>
    </w:p>
    <w:p>
      <w:pPr xmlns:w="http://schemas.openxmlformats.org/wordprocessingml/2006/main"/>
      <w:r xmlns:w="http://schemas.openxmlformats.org/wordprocessingml/2006/main">
        <w:t xml:space="preserve">Test results:</w:t>
      </w:r>
    </w:p>
    <w:p>
      <w:pPr xmlns:w="http://schemas.openxmlformats.org/wordprocessingml/2006/main"/>
      <w:r xmlns:w="http://schemas.openxmlformats.org/wordprocessingml/2006/main">
        <w:t xml:space="preserve">the device supports: i8sdot:0, fp16:0, i8mm: 0, sve2: 0running op/unary/signInt8.op/unary/signInt8 cost time: 0.490 ms√√√ all &lt;op/unary/signInt8&gt; tests passed.TEST_NAME_UNIT: Unit test TEST_CASE_AMOUNT_UNIT: {"blocked":0,"failed":0,"passed":1,"skipped":0}</w:t>
      </w:r>
    </w:p>
    <w:p>
      <w:pPr xmlns:w="http://schemas.openxmlformats.org/wordprocessingml/2006/main">
        <w:keepNext w:val="0"/>
        <w:keepLines w:val="0"/>
        <w:widowControl/>
        <w:numPr>
          <w:ilvl w:val="0"/>
          <w:numId w:val="303"/>
        </w:numPr>
        <w:suppressLineNumbers w:val="0"/>
        <w:spacing w:before="0" w:beforeAutospacing="1" w:after="0" w:afterAutospacing="1"/>
        <w:ind w:left="720" w:hanging="360"/>
      </w:pPr>
      <w:r xmlns:w="http://schemas.openxmlformats.org/wordprocessingml/2006/main">
        <w:t xml:space="preserve">Test Case 303: UnaryTest_sin</w:t>
      </w:r>
    </w:p>
    <w:p>
      <w:pPr xmlns:w="http://schemas.openxmlformats.org/wordprocessingml/2006/main"/>
      <w:r xmlns:w="http://schemas.openxmlformats.org/wordprocessingml/2006/main">
        <w:t xml:space="preserve">Execute the test command:</w:t>
      </w:r>
    </w:p>
    <w:p>
      <w:pPr xmlns:w="http://schemas.openxmlformats.org/wordprocessingml/2006/main"/>
      <w:r xmlns:w="http://schemas.openxmlformats.org/wordprocessingml/2006/main">
        <w:t xml:space="preserve">./run_test.out op/unary/sin</w:t>
      </w:r>
    </w:p>
    <w:p>
      <w:pPr xmlns:w="http://schemas.openxmlformats.org/wordprocessingml/2006/main"/>
      <w:r xmlns:w="http://schemas.openxmlformats.org/wordprocessingml/2006/main">
        <w:t xml:space="preserve">Test results:</w:t>
      </w:r>
    </w:p>
    <w:p>
      <w:pPr xmlns:w="http://schemas.openxmlformats.org/wordprocessingml/2006/main"/>
      <w:r xmlns:w="http://schemas.openxmlformats.org/wordprocessingml/2006/main">
        <w:t xml:space="preserve">the device supports: i8sdot:0, fp16:0, i8mm: 0, sve2: 0running op/unary/sin.running op/unary/sinh.running op/unary/sinInt8.running op/unary/sinhInt8.op/unary/sin cost time: 0.441 msop/unary/sinInt8 cost time: 0.284 msop/unary/sinh cost time: 0.081 msop/unary/sinhInt8 cost time: 0.131 ms√√√ all &lt;op/unary/sin&gt; tests passed.TEST_NAME_UNIT: Unit test TEST_CASE_AMOUNT_UNIT: {"blocked":0,"failed":0,"passed":4,"skipped":0}</w:t>
      </w:r>
    </w:p>
    <w:p>
      <w:pPr xmlns:w="http://schemas.openxmlformats.org/wordprocessingml/2006/main">
        <w:keepNext w:val="0"/>
        <w:keepLines w:val="0"/>
        <w:widowControl/>
        <w:numPr>
          <w:ilvl w:val="0"/>
          <w:numId w:val="304"/>
        </w:numPr>
        <w:suppressLineNumbers w:val="0"/>
        <w:spacing w:before="0" w:beforeAutospacing="1" w:after="0" w:afterAutospacing="1"/>
        <w:ind w:left="720" w:hanging="360"/>
      </w:pPr>
      <w:r xmlns:w="http://schemas.openxmlformats.org/wordprocessingml/2006/main">
        <w:t xml:space="preserve">Test Case 304: UnaryTest_sinInt8</w:t>
      </w:r>
    </w:p>
    <w:p>
      <w:pPr xmlns:w="http://schemas.openxmlformats.org/wordprocessingml/2006/main"/>
      <w:r xmlns:w="http://schemas.openxmlformats.org/wordprocessingml/2006/main">
        <w:t xml:space="preserve">Execute the test command:</w:t>
      </w:r>
    </w:p>
    <w:p>
      <w:pPr xmlns:w="http://schemas.openxmlformats.org/wordprocessingml/2006/main"/>
      <w:r xmlns:w="http://schemas.openxmlformats.org/wordprocessingml/2006/main">
        <w:t xml:space="preserve">./run_test.out op/unary/sinInt8</w:t>
      </w:r>
    </w:p>
    <w:p>
      <w:pPr xmlns:w="http://schemas.openxmlformats.org/wordprocessingml/2006/main"/>
      <w:r xmlns:w="http://schemas.openxmlformats.org/wordprocessingml/2006/main">
        <w:t xml:space="preserve">Test results:</w:t>
      </w:r>
    </w:p>
    <w:p>
      <w:pPr xmlns:w="http://schemas.openxmlformats.org/wordprocessingml/2006/main"/>
      <w:r xmlns:w="http://schemas.openxmlformats.org/wordprocessingml/2006/main">
        <w:t xml:space="preserve">the device supports: i8sdot:0, fp16:0, i8mm: 0, sve2: 0running op/unary/sinInt8.op/unary/sinInt8 cost time: 0.568 ms√√√ all &lt;op/unary/sinInt8&gt; tests passed.TEST_NAME_UNIT: Unit test TEST_CASE_AMOUNT_UNIT: {"blocked":0,"failed":0,"passed":1,"skipped":0}</w:t>
      </w:r>
    </w:p>
    <w:p>
      <w:pPr xmlns:w="http://schemas.openxmlformats.org/wordprocessingml/2006/main">
        <w:keepNext w:val="0"/>
        <w:keepLines w:val="0"/>
        <w:widowControl/>
        <w:numPr>
          <w:ilvl w:val="0"/>
          <w:numId w:val="305"/>
        </w:numPr>
        <w:suppressLineNumbers w:val="0"/>
        <w:spacing w:before="0" w:beforeAutospacing="1" w:after="0" w:afterAutospacing="1"/>
        <w:ind w:left="720" w:hanging="360"/>
      </w:pPr>
      <w:r xmlns:w="http://schemas.openxmlformats.org/wordprocessingml/2006/main">
        <w:t xml:space="preserve">Test case 305: UnaryTest_sinh</w:t>
      </w:r>
    </w:p>
    <w:p>
      <w:pPr xmlns:w="http://schemas.openxmlformats.org/wordprocessingml/2006/main"/>
      <w:r xmlns:w="http://schemas.openxmlformats.org/wordprocessingml/2006/main">
        <w:t xml:space="preserve">Execute the test command:</w:t>
      </w:r>
    </w:p>
    <w:p>
      <w:pPr xmlns:w="http://schemas.openxmlformats.org/wordprocessingml/2006/main"/>
      <w:r xmlns:w="http://schemas.openxmlformats.org/wordprocessingml/2006/main">
        <w:t xml:space="preserve">./run_test.out op/unary/sinh</w:t>
      </w:r>
    </w:p>
    <w:p>
      <w:pPr xmlns:w="http://schemas.openxmlformats.org/wordprocessingml/2006/main"/>
      <w:r xmlns:w="http://schemas.openxmlformats.org/wordprocessingml/2006/main">
        <w:t xml:space="preserve">Test results:</w:t>
      </w:r>
    </w:p>
    <w:p>
      <w:pPr xmlns:w="http://schemas.openxmlformats.org/wordprocessingml/2006/main"/>
      <w:r xmlns:w="http://schemas.openxmlformats.org/wordprocessingml/2006/main">
        <w:t xml:space="preserve">the device supports: i8sdot:0, fp16:0, i8mm: 0, sve2: 0running op/unary/sinh.running op/unary/sinhInt8.op/unary/sinh cost time: 0.439 msop/unary/sinhInt8 cost time: 0.209 ms√√√ all &lt;op/unary/sinh&gt; tests passed.TEST_NAME_UNIT: unit test TEST_CASE_AMOUNT_UNIT: {"blocked":0,"failed":0,"passed":2,"skipped":0}</w:t>
      </w:r>
    </w:p>
    <w:p>
      <w:pPr xmlns:w="http://schemas.openxmlformats.org/wordprocessingml/2006/main">
        <w:keepNext w:val="0"/>
        <w:keepLines w:val="0"/>
        <w:widowControl/>
        <w:numPr>
          <w:ilvl w:val="0"/>
          <w:numId w:val="306"/>
        </w:numPr>
        <w:suppressLineNumbers w:val="0"/>
        <w:spacing w:before="0" w:beforeAutospacing="1" w:after="0" w:afterAutospacing="1"/>
        <w:ind w:left="720" w:hanging="360"/>
      </w:pPr>
      <w:r xmlns:w="http://schemas.openxmlformats.org/wordprocessingml/2006/main">
        <w:t xml:space="preserve">Test Case 306: UnaryTest_sinhInt8</w:t>
      </w:r>
    </w:p>
    <w:p>
      <w:pPr xmlns:w="http://schemas.openxmlformats.org/wordprocessingml/2006/main"/>
      <w:r xmlns:w="http://schemas.openxmlformats.org/wordprocessingml/2006/main">
        <w:t xml:space="preserve">Execute the test command:</w:t>
      </w:r>
    </w:p>
    <w:p>
      <w:pPr xmlns:w="http://schemas.openxmlformats.org/wordprocessingml/2006/main"/>
      <w:r xmlns:w="http://schemas.openxmlformats.org/wordprocessingml/2006/main">
        <w:t xml:space="preserve">./run_test.out op/unary/sinhInt8</w:t>
      </w:r>
    </w:p>
    <w:p>
      <w:pPr xmlns:w="http://schemas.openxmlformats.org/wordprocessingml/2006/main"/>
      <w:r xmlns:w="http://schemas.openxmlformats.org/wordprocessingml/2006/main">
        <w:t xml:space="preserve">Test results:</w:t>
      </w:r>
    </w:p>
    <w:p>
      <w:pPr xmlns:w="http://schemas.openxmlformats.org/wordprocessingml/2006/main"/>
      <w:r xmlns:w="http://schemas.openxmlformats.org/wordprocessingml/2006/main">
        <w:t xml:space="preserve">the device supports: i8sdot:0, fp16:0, i8mm: 0, sve2: 0running op/unary/sinhInt8.op/unary/sinhInt8 cost time: 0.540 ms√√√ all &lt;op/unary/sinhInt8&gt; tests passed.TEST_NAME_UNIT: Unit test TEST_CASE_AMOUNT_UNIT: {"blocked":0,"failed":0,"passed":1,"skipped":0}</w:t>
      </w:r>
    </w:p>
    <w:p>
      <w:pPr xmlns:w="http://schemas.openxmlformats.org/wordprocessingml/2006/main">
        <w:keepNext w:val="0"/>
        <w:keepLines w:val="0"/>
        <w:widowControl/>
        <w:numPr>
          <w:ilvl w:val="0"/>
          <w:numId w:val="307"/>
        </w:numPr>
        <w:suppressLineNumbers w:val="0"/>
        <w:spacing w:before="0" w:beforeAutospacing="1" w:after="0" w:afterAutospacing="1"/>
        <w:ind w:left="720" w:hanging="360"/>
      </w:pPr>
      <w:r xmlns:w="http://schemas.openxmlformats.org/wordprocessingml/2006/main">
        <w:t xml:space="preserve">Test Case 307: UnaryTest_sqrt</w:t>
      </w:r>
    </w:p>
    <w:p>
      <w:pPr xmlns:w="http://schemas.openxmlformats.org/wordprocessingml/2006/main"/>
      <w:r xmlns:w="http://schemas.openxmlformats.org/wordprocessingml/2006/main">
        <w:t xml:space="preserve">Execute the test command:</w:t>
      </w:r>
    </w:p>
    <w:p>
      <w:pPr xmlns:w="http://schemas.openxmlformats.org/wordprocessingml/2006/main"/>
      <w:r xmlns:w="http://schemas.openxmlformats.org/wordprocessingml/2006/main">
        <w:t xml:space="preserve">./run_test.out op/unary/sqrt</w:t>
      </w:r>
    </w:p>
    <w:p>
      <w:pPr xmlns:w="http://schemas.openxmlformats.org/wordprocessingml/2006/main"/>
      <w:r xmlns:w="http://schemas.openxmlformats.org/wordprocessingml/2006/main">
        <w:t xml:space="preserve">Test results:</w:t>
      </w:r>
    </w:p>
    <w:p>
      <w:pPr xmlns:w="http://schemas.openxmlformats.org/wordprocessingml/2006/main"/>
      <w:r xmlns:w="http://schemas.openxmlformats.org/wordprocessingml/2006/main">
        <w:t xml:space="preserve">the device supports: i8sdot:0, fp16:0, i8mm: 0, sve2: 0running op/unary/sqrt.running op/unary/sqrtInt8.op/unary/sqrt cost time: 0.412 msop/unary/sqrtInt8 cost time: 0.203 ms√√√ all &lt;op/unary/sqrt&gt; tests passed.TEST_NAME_UNIT: unit test TEST_CASE_AMOUNT_UNIT: {"blocked":0,"failed":0,"passed":2,"skipped":0}</w:t>
      </w:r>
    </w:p>
    <w:p>
      <w:pPr xmlns:w="http://schemas.openxmlformats.org/wordprocessingml/2006/main">
        <w:keepNext w:val="0"/>
        <w:keepLines w:val="0"/>
        <w:widowControl/>
        <w:numPr>
          <w:ilvl w:val="0"/>
          <w:numId w:val="308"/>
        </w:numPr>
        <w:suppressLineNumbers w:val="0"/>
        <w:spacing w:before="0" w:beforeAutospacing="1" w:after="0" w:afterAutospacing="1"/>
        <w:ind w:left="720" w:hanging="360"/>
      </w:pPr>
      <w:r xmlns:w="http://schemas.openxmlformats.org/wordprocessingml/2006/main">
        <w:t xml:space="preserve">Test Case 308: UnaryTest_sqrtInt8</w:t>
      </w:r>
    </w:p>
    <w:p>
      <w:pPr xmlns:w="http://schemas.openxmlformats.org/wordprocessingml/2006/main"/>
      <w:r xmlns:w="http://schemas.openxmlformats.org/wordprocessingml/2006/main">
        <w:t xml:space="preserve">Execute the test command:</w:t>
      </w:r>
    </w:p>
    <w:p>
      <w:pPr xmlns:w="http://schemas.openxmlformats.org/wordprocessingml/2006/main"/>
      <w:r xmlns:w="http://schemas.openxmlformats.org/wordprocessingml/2006/main">
        <w:t xml:space="preserve">./run_test.out op/unary/sqrtInt8</w:t>
      </w:r>
    </w:p>
    <w:p>
      <w:pPr xmlns:w="http://schemas.openxmlformats.org/wordprocessingml/2006/main"/>
      <w:r xmlns:w="http://schemas.openxmlformats.org/wordprocessingml/2006/main">
        <w:t xml:space="preserve">Test results:</w:t>
      </w:r>
    </w:p>
    <w:p>
      <w:pPr xmlns:w="http://schemas.openxmlformats.org/wordprocessingml/2006/main"/>
      <w:r xmlns:w="http://schemas.openxmlformats.org/wordprocessingml/2006/main">
        <w:t xml:space="preserve">the device supports: i8sdot:0, fp16:0, i8mm: 0, sve2: 0running op/unary/sqrtInt8.op/unary/sqrtInt8 cost time: 0.517 ms√√√ all &lt;op/unary/sqrtInt8&gt; tests passed.TEST_NAME_UNIT: Unit test TEST_CASE_AMOUNT_UNIT: {"blocked":0,"failed":0,"passed":1,"skipped":0}</w:t>
      </w:r>
    </w:p>
    <w:p>
      <w:pPr xmlns:w="http://schemas.openxmlformats.org/wordprocessingml/2006/main">
        <w:keepNext w:val="0"/>
        <w:keepLines w:val="0"/>
        <w:widowControl/>
        <w:numPr>
          <w:ilvl w:val="0"/>
          <w:numId w:val="309"/>
        </w:numPr>
        <w:suppressLineNumbers w:val="0"/>
        <w:spacing w:before="0" w:beforeAutospacing="1" w:after="0" w:afterAutospacing="1"/>
        <w:ind w:left="720" w:hanging="360"/>
      </w:pPr>
      <w:r xmlns:w="http://schemas.openxmlformats.org/wordprocessingml/2006/main">
        <w:t xml:space="preserve">Test Case 309: UnaryTest_square</w:t>
      </w:r>
    </w:p>
    <w:p>
      <w:pPr xmlns:w="http://schemas.openxmlformats.org/wordprocessingml/2006/main"/>
      <w:r xmlns:w="http://schemas.openxmlformats.org/wordprocessingml/2006/main">
        <w:t xml:space="preserve">Execute the test command:</w:t>
      </w:r>
    </w:p>
    <w:p>
      <w:pPr xmlns:w="http://schemas.openxmlformats.org/wordprocessingml/2006/main"/>
      <w:r xmlns:w="http://schemas.openxmlformats.org/wordprocessingml/2006/main">
        <w:t xml:space="preserve">./run_test.out op/unary/square</w:t>
      </w:r>
    </w:p>
    <w:p>
      <w:pPr xmlns:w="http://schemas.openxmlformats.org/wordprocessingml/2006/main"/>
      <w:r xmlns:w="http://schemas.openxmlformats.org/wordprocessingml/2006/main">
        <w:t xml:space="preserve">Test results:</w:t>
      </w:r>
    </w:p>
    <w:p>
      <w:pPr xmlns:w="http://schemas.openxmlformats.org/wordprocessingml/2006/main"/>
      <w:r xmlns:w="http://schemas.openxmlformats.org/wordprocessingml/2006/main">
        <w:t xml:space="preserve">the device supports: i8sdot:0, fp16:0, i8mm: 0, sve2: 0running op/unary/square.running op/unary/squareInt8.op/unary/square cost time: 0.511 msop/unary/squareInt8 cost time: 0.178 ms√√√ all &lt;op/unary/square&gt; tests passed.TEST_NAME_UNIT: Unit test TEST_CASE_AMOUNT_UNIT: {"blocked":0,"failed":0,"passed":2,"skipped":0}</w:t>
      </w:r>
    </w:p>
    <w:p>
      <w:pPr xmlns:w="http://schemas.openxmlformats.org/wordprocessingml/2006/main">
        <w:keepNext w:val="0"/>
        <w:keepLines w:val="0"/>
        <w:widowControl/>
        <w:numPr>
          <w:ilvl w:val="0"/>
          <w:numId w:val="310"/>
        </w:numPr>
        <w:suppressLineNumbers w:val="0"/>
        <w:spacing w:before="0" w:beforeAutospacing="1" w:after="0" w:afterAutospacing="1"/>
        <w:ind w:left="720" w:hanging="360"/>
      </w:pPr>
      <w:r xmlns:w="http://schemas.openxmlformats.org/wordprocessingml/2006/main">
        <w:t xml:space="preserve">Test Case 310: UnaryTest_squareInt8</w:t>
      </w:r>
    </w:p>
    <w:p>
      <w:pPr xmlns:w="http://schemas.openxmlformats.org/wordprocessingml/2006/main"/>
      <w:r xmlns:w="http://schemas.openxmlformats.org/wordprocessingml/2006/main">
        <w:t xml:space="preserve">Execute the test command:</w:t>
      </w:r>
    </w:p>
    <w:p>
      <w:pPr xmlns:w="http://schemas.openxmlformats.org/wordprocessingml/2006/main"/>
      <w:r xmlns:w="http://schemas.openxmlformats.org/wordprocessingml/2006/main">
        <w:t xml:space="preserve">./run_test.out op/unary/squareInt8</w:t>
      </w:r>
    </w:p>
    <w:p>
      <w:pPr xmlns:w="http://schemas.openxmlformats.org/wordprocessingml/2006/main"/>
      <w:r xmlns:w="http://schemas.openxmlformats.org/wordprocessingml/2006/main">
        <w:t xml:space="preserve">Test results:</w:t>
      </w:r>
    </w:p>
    <w:p>
      <w:pPr xmlns:w="http://schemas.openxmlformats.org/wordprocessingml/2006/main"/>
      <w:r xmlns:w="http://schemas.openxmlformats.org/wordprocessingml/2006/main">
        <w:t xml:space="preserve">the device supports: i8sdot:0, fp16:0, i8mm: 0, sve2: 0running op/unary/squareInt8.op/unary/squareInt8 cost time: 0.521 ms√√√ all &lt;op/unary/squareInt8&gt; tests passed.TEST_NAME_UNIT: Unit test TEST_CASE_AMOUNT_UNIT: {"blocked":0,"failed":0,"passed":1,"skipped":0}</w:t>
      </w:r>
    </w:p>
    <w:p>
      <w:pPr xmlns:w="http://schemas.openxmlformats.org/wordprocessingml/2006/main">
        <w:keepNext w:val="0"/>
        <w:keepLines w:val="0"/>
        <w:widowControl/>
        <w:numPr>
          <w:ilvl w:val="0"/>
          <w:numId w:val="311"/>
        </w:numPr>
        <w:suppressLineNumbers w:val="0"/>
        <w:spacing w:before="0" w:beforeAutospacing="1" w:after="0" w:afterAutospacing="1"/>
        <w:ind w:left="720" w:hanging="360"/>
      </w:pPr>
      <w:r xmlns:w="http://schemas.openxmlformats.org/wordprocessingml/2006/main">
        <w:t xml:space="preserve">Test Case 311: UnaryTest_tan</w:t>
      </w:r>
    </w:p>
    <w:p>
      <w:pPr xmlns:w="http://schemas.openxmlformats.org/wordprocessingml/2006/main"/>
      <w:r xmlns:w="http://schemas.openxmlformats.org/wordprocessingml/2006/main">
        <w:t xml:space="preserve">Execute the test command:</w:t>
      </w:r>
    </w:p>
    <w:p>
      <w:pPr xmlns:w="http://schemas.openxmlformats.org/wordprocessingml/2006/main"/>
      <w:r xmlns:w="http://schemas.openxmlformats.org/wordprocessingml/2006/main">
        <w:t xml:space="preserve">./run_test.out op/unary/tan</w:t>
      </w:r>
    </w:p>
    <w:p>
      <w:pPr xmlns:w="http://schemas.openxmlformats.org/wordprocessingml/2006/main"/>
      <w:r xmlns:w="http://schemas.openxmlformats.org/wordprocessingml/2006/main">
        <w:t xml:space="preserve">Test results:</w:t>
      </w:r>
    </w:p>
    <w:p>
      <w:pPr xmlns:w="http://schemas.openxmlformats.org/wordprocessingml/2006/main"/>
      <w:r xmlns:w="http://schemas.openxmlformats.org/wordprocessingml/2006/main">
        <w:t xml:space="preserve">the device supports: i8sdot:0, fp16:0, i8mm: 0, sve2: 0running op/unary/tan.running op/unary/tanh.running op/unary/tanInt8.running op/unary/tanhInt8.op/unary/tan cost time: 0.431 msop/unary/tanInt8 cost time: 0.052 msop/unary/tanh cost time: 0.063 msop/unary/tanhInt8 cost time: 0.274 ms√√√ all &lt;op/unary/tan&gt; tests passed.TEST_NAME_UNIT: unit test TEST_CASE_AMOUNT_UNIT: {"blocked":0,"failed":0,"passed":4,"skipped":0}</w:t>
      </w:r>
    </w:p>
    <w:p>
      <w:pPr xmlns:w="http://schemas.openxmlformats.org/wordprocessingml/2006/main">
        <w:keepNext w:val="0"/>
        <w:keepLines w:val="0"/>
        <w:widowControl/>
        <w:numPr>
          <w:ilvl w:val="0"/>
          <w:numId w:val="312"/>
        </w:numPr>
        <w:suppressLineNumbers w:val="0"/>
        <w:spacing w:before="0" w:beforeAutospacing="1" w:after="0" w:afterAutospacing="1"/>
        <w:ind w:left="720" w:hanging="360"/>
      </w:pPr>
      <w:r xmlns:w="http://schemas.openxmlformats.org/wordprocessingml/2006/main">
        <w:t xml:space="preserve">Test Case 312: UnaryTest_tanInt8</w:t>
      </w:r>
    </w:p>
    <w:p>
      <w:pPr xmlns:w="http://schemas.openxmlformats.org/wordprocessingml/2006/main"/>
      <w:r xmlns:w="http://schemas.openxmlformats.org/wordprocessingml/2006/main">
        <w:t xml:space="preserve">Execute the test command:</w:t>
      </w:r>
    </w:p>
    <w:p>
      <w:pPr xmlns:w="http://schemas.openxmlformats.org/wordprocessingml/2006/main"/>
      <w:r xmlns:w="http://schemas.openxmlformats.org/wordprocessingml/2006/main">
        <w:t xml:space="preserve">./run_test.out op/unary/tanInt8</w:t>
      </w:r>
    </w:p>
    <w:p>
      <w:pPr xmlns:w="http://schemas.openxmlformats.org/wordprocessingml/2006/main"/>
      <w:r xmlns:w="http://schemas.openxmlformats.org/wordprocessingml/2006/main">
        <w:t xml:space="preserve">Test results:</w:t>
      </w:r>
    </w:p>
    <w:p>
      <w:pPr xmlns:w="http://schemas.openxmlformats.org/wordprocessingml/2006/main"/>
      <w:r xmlns:w="http://schemas.openxmlformats.org/wordprocessingml/2006/main">
        <w:t xml:space="preserve">the device supports: i8sdot:0, fp16:0, i8mm: 0, sve2: 0running op/unary/tanInt8.op/unary/tanInt8 cost time: 0.453 ms√√√ all &lt;op/unary/tanInt8&gt; tests passed.TEST_NAME_UNIT: Unit test TEST_CASE_AMOUNT_UNIT: {"blocked":0,"failed":0,"passed":1,"skipped":0}</w:t>
      </w:r>
    </w:p>
    <w:p>
      <w:pPr xmlns:w="http://schemas.openxmlformats.org/wordprocessingml/2006/main">
        <w:keepNext w:val="0"/>
        <w:keepLines w:val="0"/>
        <w:widowControl/>
        <w:numPr>
          <w:ilvl w:val="0"/>
          <w:numId w:val="313"/>
        </w:numPr>
        <w:suppressLineNumbers w:val="0"/>
        <w:spacing w:before="0" w:beforeAutospacing="1" w:after="0" w:afterAutospacing="1"/>
        <w:ind w:left="720" w:hanging="360"/>
      </w:pPr>
      <w:r xmlns:w="http://schemas.openxmlformats.org/wordprocessingml/2006/main">
        <w:t xml:space="preserve">Test Case 313: UnaryTest_tanh</w:t>
      </w:r>
    </w:p>
    <w:p>
      <w:pPr xmlns:w="http://schemas.openxmlformats.org/wordprocessingml/2006/main"/>
      <w:r xmlns:w="http://schemas.openxmlformats.org/wordprocessingml/2006/main">
        <w:t xml:space="preserve">Execute the test command:</w:t>
      </w:r>
    </w:p>
    <w:p>
      <w:pPr xmlns:w="http://schemas.openxmlformats.org/wordprocessingml/2006/main"/>
      <w:r xmlns:w="http://schemas.openxmlformats.org/wordprocessingml/2006/main">
        <w:t xml:space="preserve">./run_test.out op/unary/tanh</w:t>
      </w:r>
    </w:p>
    <w:p>
      <w:pPr xmlns:w="http://schemas.openxmlformats.org/wordprocessingml/2006/main"/>
      <w:r xmlns:w="http://schemas.openxmlformats.org/wordprocessingml/2006/main">
        <w:t xml:space="preserve">Test results:</w:t>
      </w:r>
    </w:p>
    <w:p>
      <w:pPr xmlns:w="http://schemas.openxmlformats.org/wordprocessingml/2006/main"/>
      <w:r xmlns:w="http://schemas.openxmlformats.org/wordprocessingml/2006/main">
        <w:t xml:space="preserve">the device supports: i8sdot:0, fp16:0, i8mm: 0, sve2: 0running op/unary/tanh.running op/unary/tanhInt8.op/unary/tanh cost time: 0.386 msop/unary/tanhInt8 cost time: 0.215 ms√√√ all &lt;op/unary/tanh&gt; tests passed.TEST_NAME_UNIT: unit test TEST_CASE_AMOUNT_UNIT: {"blocked":0,"failed":0,"passed":2,"skipped":0}</w:t>
      </w:r>
    </w:p>
    <w:p>
      <w:pPr xmlns:w="http://schemas.openxmlformats.org/wordprocessingml/2006/main">
        <w:keepNext w:val="0"/>
        <w:keepLines w:val="0"/>
        <w:widowControl/>
        <w:numPr>
          <w:ilvl w:val="0"/>
          <w:numId w:val="314"/>
        </w:numPr>
        <w:suppressLineNumbers w:val="0"/>
        <w:spacing w:before="0" w:beforeAutospacing="1" w:after="0" w:afterAutospacing="1"/>
        <w:ind w:left="720" w:hanging="360"/>
      </w:pPr>
      <w:r xmlns:w="http://schemas.openxmlformats.org/wordprocessingml/2006/main">
        <w:t xml:space="preserve">Test Case 314: UnaryTest_tanhInt8</w:t>
      </w:r>
    </w:p>
    <w:p>
      <w:pPr xmlns:w="http://schemas.openxmlformats.org/wordprocessingml/2006/main"/>
      <w:r xmlns:w="http://schemas.openxmlformats.org/wordprocessingml/2006/main">
        <w:t xml:space="preserve">Execute the test command:</w:t>
      </w:r>
    </w:p>
    <w:p>
      <w:pPr xmlns:w="http://schemas.openxmlformats.org/wordprocessingml/2006/main"/>
      <w:r xmlns:w="http://schemas.openxmlformats.org/wordprocessingml/2006/main">
        <w:t xml:space="preserve">./run_test.out op/unary/tanhInt8</w:t>
      </w:r>
    </w:p>
    <w:p>
      <w:pPr xmlns:w="http://schemas.openxmlformats.org/wordprocessingml/2006/main"/>
      <w:r xmlns:w="http://schemas.openxmlformats.org/wordprocessingml/2006/main">
        <w:t xml:space="preserve">Test results:</w:t>
      </w:r>
    </w:p>
    <w:p>
      <w:pPr xmlns:w="http://schemas.openxmlformats.org/wordprocessingml/2006/main"/>
      <w:r xmlns:w="http://schemas.openxmlformats.org/wordprocessingml/2006/main">
        <w:t xml:space="preserve">the device supports: i8sdot:0, fp16:0, i8mm: 0, sve2: 0running op/unary/tanhInt8.op/unary/tanhInt8 cost time: 0.522 ms√√√ all &lt;op/unary/tanhInt8&gt; tests passed.TEST_NAME_UNIT: Unit test TEST_CASE_AMOUNT_UNIT: {"blocked":0,"failed":0,"passed":1,"skipped":0}</w:t>
      </w:r>
    </w:p>
    <w:p>
      <w:pPr xmlns:w="http://schemas.openxmlformats.org/wordprocessingml/2006/main">
        <w:keepNext w:val="0"/>
        <w:keepLines w:val="0"/>
        <w:widowControl/>
        <w:numPr>
          <w:ilvl w:val="0"/>
          <w:numId w:val="315"/>
        </w:numPr>
        <w:suppressLineNumbers w:val="0"/>
        <w:spacing w:before="0" w:beforeAutospacing="1" w:after="0" w:afterAutospacing="1"/>
        <w:ind w:left="720" w:hanging="360"/>
      </w:pPr>
      <w:r xmlns:w="http://schemas.openxmlformats.org/wordprocessingml/2006/main">
        <w:t xml:space="preserve">Test Case 315: UniqueTest_unique</w:t>
      </w:r>
    </w:p>
    <w:p>
      <w:pPr xmlns:w="http://schemas.openxmlformats.org/wordprocessingml/2006/main"/>
      <w:r xmlns:w="http://schemas.openxmlformats.org/wordprocessingml/2006/main">
        <w:t xml:space="preserve">Execute the test command:</w:t>
      </w:r>
    </w:p>
    <w:p>
      <w:pPr xmlns:w="http://schemas.openxmlformats.org/wordprocessingml/2006/main"/>
      <w:r xmlns:w="http://schemas.openxmlformats.org/wordprocessingml/2006/main">
        <w:t xml:space="preserve">./run_test.out op/unique</w:t>
      </w:r>
    </w:p>
    <w:p>
      <w:pPr xmlns:w="http://schemas.openxmlformats.org/wordprocessingml/2006/main"/>
      <w:r xmlns:w="http://schemas.openxmlformats.org/wordprocessingml/2006/main">
        <w:t xml:space="preserve">Test results:</w:t>
      </w:r>
    </w:p>
    <w:p>
      <w:pPr xmlns:w="http://schemas.openxmlformats.org/wordprocessingml/2006/main"/>
      <w:r xmlns:w="http://schemas.openxmlformats.org/wordprocessingml/2006/main">
        <w:t xml:space="preserve">the device supports: i8sdot:0, fp16:0, i8mm: 0, sve2: 0running op/unique.op/unique cost time: 0.439 ms√√√ all &lt;op/unique&gt; tests passed.TEST_NAME_UNIT: unit test TEST_CASE_AMOUNT_UNIT: {"blocked":0,"failed":0,"passed":1,"skipped":0}</w:t>
      </w:r>
    </w:p>
    <w:p>
      <w:pPr xmlns:w="http://schemas.openxmlformats.org/wordprocessingml/2006/main">
        <w:keepNext w:val="0"/>
        <w:keepLines w:val="0"/>
        <w:widowControl/>
        <w:numPr>
          <w:ilvl w:val="0"/>
          <w:numId w:val="316"/>
        </w:numPr>
        <w:suppressLineNumbers w:val="0"/>
        <w:spacing w:before="0" w:beforeAutospacing="1" w:after="0" w:afterAutospacing="1"/>
        <w:ind w:left="720" w:hanging="360"/>
      </w:pPr>
      <w:r xmlns:w="http://schemas.openxmlformats.org/wordprocessingml/2006/main">
        <w:t xml:space="preserve">Test Case 316: UnstackTest_unstack</w:t>
      </w:r>
    </w:p>
    <w:p>
      <w:pPr xmlns:w="http://schemas.openxmlformats.org/wordprocessingml/2006/main"/>
      <w:r xmlns:w="http://schemas.openxmlformats.org/wordprocessingml/2006/main">
        <w:t xml:space="preserve">Execute the test command:</w:t>
      </w:r>
    </w:p>
    <w:p>
      <w:pPr xmlns:w="http://schemas.openxmlformats.org/wordprocessingml/2006/main"/>
      <w:r xmlns:w="http://schemas.openxmlformats.org/wordprocessingml/2006/main">
        <w:t xml:space="preserve">./run_test.out op/unstack</w:t>
      </w:r>
    </w:p>
    <w:p>
      <w:pPr xmlns:w="http://schemas.openxmlformats.org/wordprocessingml/2006/main"/>
      <w:r xmlns:w="http://schemas.openxmlformats.org/wordprocessingml/2006/main">
        <w:t xml:space="preserve">Test results:</w:t>
      </w:r>
    </w:p>
    <w:p>
      <w:pPr xmlns:w="http://schemas.openxmlformats.org/wordprocessingml/2006/main"/>
      <w:r xmlns:w="http://schemas.openxmlformats.org/wordprocessingml/2006/main">
        <w:t xml:space="preserve">the device supports: i8sdot:0, fp16:0, i8mm: 0, sve2: 0running op/unstack.op/unstack cost time: 0.433 ms√√√ all &lt;op/unstack&gt; tests passed.TEST_NAME_UNIT: unit test TEST_CASE_AMOUNT_UNIT: {"blocked":0,"failed":0,"passed":1,"skipped":0}</w:t>
      </w:r>
    </w:p>
    <w:p>
      <w:pPr xmlns:w="http://schemas.openxmlformats.org/wordprocessingml/2006/main">
        <w:keepNext w:val="0"/>
        <w:keepLines w:val="0"/>
        <w:widowControl/>
        <w:numPr>
          <w:ilvl w:val="0"/>
          <w:numId w:val="317"/>
        </w:numPr>
        <w:suppressLineNumbers w:val="0"/>
        <w:spacing w:before="0" w:beforeAutospacing="1" w:after="0" w:afterAutospacing="1"/>
        <w:ind w:left="720" w:hanging="360"/>
      </w:pPr>
      <w:r xmlns:w="http://schemas.openxmlformats.org/wordprocessingml/2006/main">
        <w:t xml:space="preserve">Test Case 317: WhereTest_where</w:t>
      </w:r>
    </w:p>
    <w:p>
      <w:pPr xmlns:w="http://schemas.openxmlformats.org/wordprocessingml/2006/main"/>
      <w:r xmlns:w="http://schemas.openxmlformats.org/wordprocessingml/2006/main">
        <w:t xml:space="preserve">Execute the test command:</w:t>
      </w:r>
    </w:p>
    <w:p>
      <w:pPr xmlns:w="http://schemas.openxmlformats.org/wordprocessingml/2006/main"/>
      <w:r xmlns:w="http://schemas.openxmlformats.org/wordprocessingml/2006/main">
        <w:t xml:space="preserve">./run_test.out op/where</w:t>
      </w:r>
    </w:p>
    <w:p>
      <w:pPr xmlns:w="http://schemas.openxmlformats.org/wordprocessingml/2006/main"/>
      <w:r xmlns:w="http://schemas.openxmlformats.org/wordprocessingml/2006/main">
        <w:t xml:space="preserve">Test results:</w:t>
      </w:r>
    </w:p>
    <w:p>
      <w:pPr xmlns:w="http://schemas.openxmlformats.org/wordprocessingml/2006/main"/>
      <w:r xmlns:w="http://schemas.openxmlformats.org/wordprocessingml/2006/main">
        <w:t xml:space="preserve">the device supports: i8sdot:0, fp16:0, i8mm: 0, sve2: 0running op/where.op/where cost time: 0.447 ms√√√ all &lt;op/where&gt; tests passed.TEST_NAME_UNIT: unit test TEST_CASE_AMOUNT_UNIT: {"blocked":0,"failed":0,"passed":1,"skipped":0}</w:t>
      </w:r>
    </w:p>
    <w:p>
      <w:pPr xmlns:w="http://schemas.openxmlformats.org/wordprocessingml/2006/main">
        <w:keepNext w:val="0"/>
        <w:keepLines w:val="0"/>
        <w:widowControl/>
        <w:numPr>
          <w:ilvl w:val="0"/>
          <w:numId w:val="318"/>
        </w:numPr>
        <w:suppressLineNumbers w:val="0"/>
        <w:spacing w:before="0" w:beforeAutospacing="1" w:after="0" w:afterAutospacing="1"/>
        <w:ind w:left="720" w:hanging="360"/>
      </w:pPr>
      <w:r xmlns:w="http://schemas.openxmlformats.org/wordprocessingml/2006/main">
        <w:t xml:space="preserve">Test case 318:ZerosLikeTest_zeroslike</w:t>
      </w:r>
    </w:p>
    <w:p>
      <w:pPr xmlns:w="http://schemas.openxmlformats.org/wordprocessingml/2006/main"/>
      <w:r xmlns:w="http://schemas.openxmlformats.org/wordprocessingml/2006/main">
        <w:t xml:space="preserve">Execute the test command:</w:t>
      </w:r>
    </w:p>
    <w:p>
      <w:pPr xmlns:w="http://schemas.openxmlformats.org/wordprocessingml/2006/main"/>
      <w:r xmlns:w="http://schemas.openxmlformats.org/wordprocessingml/2006/main">
        <w:t xml:space="preserve">./run_test.out op/zeroslike</w:t>
      </w:r>
    </w:p>
    <w:p>
      <w:pPr xmlns:w="http://schemas.openxmlformats.org/wordprocessingml/2006/main"/>
      <w:r xmlns:w="http://schemas.openxmlformats.org/wordprocessingml/2006/main">
        <w:t xml:space="preserve">Test results:</w:t>
      </w:r>
    </w:p>
    <w:p>
      <w:pPr xmlns:w="http://schemas.openxmlformats.org/wordprocessingml/2006/main"/>
      <w:r xmlns:w="http://schemas.openxmlformats.org/wordprocessingml/2006/main">
        <w:t xml:space="preserve">the device supports: i8sdot:0, fp16:0, i8mm: 0, sve2: 0running op/zeroslike.op/zeroslike cost time: 1.225 ms√√√ all &lt;op/zeroslike&gt; tests passed.TEST_NAME_UNIT: unit test TEST_CASE_AMOUNT_UNIT: {"blocked":0,"failed":0,"passed":1,"skipped":0}</w:t>
      </w:r>
    </w:p>
    <w:p>
      <w:pPr xmlns:w="http://schemas.openxmlformats.org/wordprocessingml/2006/main">
        <w:keepNext w:val="0"/>
        <w:keepLines w:val="0"/>
        <w:widowControl/>
        <w:numPr>
          <w:ilvl w:val="0"/>
          <w:numId w:val="319"/>
        </w:numPr>
        <w:suppressLineNumbers w:val="0"/>
        <w:spacing w:before="0" w:beforeAutospacing="1" w:after="0" w:afterAutospacing="1"/>
        <w:ind w:left="720" w:hanging="360"/>
      </w:pPr>
      <w:r xmlns:w="http://schemas.openxmlformats.org/wordprocessingml/2006/main">
        <w:t xml:space="preserve">Test Case 319:BinarySpeedTest_Binary</w:t>
      </w:r>
    </w:p>
    <w:p>
      <w:pPr xmlns:w="http://schemas.openxmlformats.org/wordprocessingml/2006/main"/>
      <w:r xmlns:w="http://schemas.openxmlformats.org/wordprocessingml/2006/main">
        <w:t xml:space="preserve">Execute the test command:</w:t>
      </w:r>
    </w:p>
    <w:p>
      <w:pPr xmlns:w="http://schemas.openxmlformats.org/wordprocessingml/2006/main"/>
      <w:r xmlns:w="http://schemas.openxmlformats.org/wordprocessingml/2006/main">
        <w:t xml:space="preserve">./run_test.out speed/Binary</w:t>
      </w:r>
    </w:p>
    <w:p>
      <w:pPr xmlns:w="http://schemas.openxmlformats.org/wordprocessingml/2006/main"/>
      <w:r xmlns:w="http://schemas.openxmlformats.org/wordprocessingml/2006/main">
        <w:t xml:space="preserve">Test results:</w:t>
      </w:r>
    </w:p>
    <w:p>
      <w:pPr xmlns:w="http://schemas.openxmlformats.org/wordprocessingml/2006/main"/>
      <w:r xmlns:w="http://schemas.openxmlformats.org/wordprocessingml/2006/main">
        <w:t xml:space="preserve">the device supports: i8sdot:0, fp16:0, i8mm: 0, sve2: 0running speed/Binary.Test Binary for 5001, 1001 x 100SubTest, 54, cost time: 715.540039 msAddTest, 67, cost time: 739.310059 msSubScalarTest, 28, cost time: 501.241028 msAddScalarTest, 41, cost time: 474.992035 msspeed/Binary cost time: 2609.926 ms√√√ all &lt;speed/Binary&gt; tests passed.TEST_NAME_UNIT: Unit test TEST_CASE_AMOUNT_UNIT: {"blocked":0,"failed":0,"passed":1,"skipped":0}</w:t>
      </w:r>
    </w:p>
    <w:p>
      <w:pPr xmlns:w="http://schemas.openxmlformats.org/wordprocessingml/2006/main">
        <w:keepNext w:val="0"/>
        <w:keepLines w:val="0"/>
        <w:widowControl/>
        <w:numPr>
          <w:ilvl w:val="0"/>
          <w:numId w:val="320"/>
        </w:numPr>
        <w:suppressLineNumbers w:val="0"/>
        <w:spacing w:before="0" w:beforeAutospacing="1" w:after="0" w:afterAutospacing="1"/>
        <w:ind w:left="720" w:hanging="360"/>
      </w:pPr>
      <w:r xmlns:w="http://schemas.openxmlformats.org/wordprocessingml/2006/main">
        <w:t xml:space="preserve">Test case 320: ConvInt8Test_depthwise</w:t>
      </w:r>
    </w:p>
    <w:p>
      <w:pPr xmlns:w="http://schemas.openxmlformats.org/wordprocessingml/2006/main"/>
      <w:r xmlns:w="http://schemas.openxmlformats.org/wordprocessingml/2006/main">
        <w:t xml:space="preserve">Execute the test command:</w:t>
      </w:r>
    </w:p>
    <w:p>
      <w:pPr xmlns:w="http://schemas.openxmlformats.org/wordprocessingml/2006/main"/>
      <w:r xmlns:w="http://schemas.openxmlformats.org/wordprocessingml/2006/main">
        <w:t xml:space="preserve">./run_test.out speed/ConvInt8/depthwise</w:t>
      </w:r>
    </w:p>
    <w:p>
      <w:pPr xmlns:w="http://schemas.openxmlformats.org/wordprocessingml/2006/main"/>
      <w:r xmlns:w="http://schemas.openxmlformats.org/wordprocessingml/2006/main">
        <w:t xml:space="preserve">Test results:</w:t>
      </w:r>
    </w:p>
    <w:p>
      <w:pPr xmlns:w="http://schemas.openxmlformats.org/wordprocessingml/2006/main"/>
      <w:r xmlns:w="http://schemas.openxmlformats.org/wordprocessingml/2006/main">
        <w:t xml:space="preserve">the device supports: i8sdot:0, fp16:0, i8mm: 0, sve2: 0running speed/ConvInt8/depthwise.Depthwise Speed Test Strides=1.DepthwiseConvInt8 Speed: input = (1x16x144x112), kernel=(16x3x3), avg time=8573.767578DepthwiseConvInt8 Speed: input = (1x16x144x112), kernel=(16x3x3), avg time=2103.665039Depthwise Speed Test Strides=2DepthwiseConvInt8 Speed: input = (1x16x144x112), kernel=(16x3x3), avg time=648.001038speed/ConvInt8/depthwise cost time: 11721.113 ms√√√ all &lt;speed/ConvInt8/depthwise&gt; tests passed.TEST_NAME_UNIT: Unit test TEST_CASE_AMOUNT_UNIT: {"blocked":0,"failed":0,"passed":1,"skipped":0}</w:t>
      </w:r>
    </w:p>
    <w:p>
      <w:pPr xmlns:w="http://schemas.openxmlformats.org/wordprocessingml/2006/main">
        <w:keepNext w:val="0"/>
        <w:keepLines w:val="0"/>
        <w:widowControl/>
        <w:numPr>
          <w:ilvl w:val="0"/>
          <w:numId w:val="321"/>
        </w:numPr>
        <w:suppressLineNumbers w:val="0"/>
        <w:spacing w:before="0" w:beforeAutospacing="1" w:after="0" w:afterAutospacing="1"/>
        <w:ind w:left="720" w:hanging="360"/>
      </w:pPr>
      <w:r xmlns:w="http://schemas.openxmlformats.org/wordprocessingml/2006/main">
        <w:t xml:space="preserve">Test Case 321: ConvSpeedInt8Test_im2col_gemm</w:t>
      </w:r>
    </w:p>
    <w:p>
      <w:pPr xmlns:w="http://schemas.openxmlformats.org/wordprocessingml/2006/main"/>
      <w:r xmlns:w="http://schemas.openxmlformats.org/wordprocessingml/2006/main">
        <w:t xml:space="preserve">Execute the test command:</w:t>
      </w:r>
    </w:p>
    <w:p>
      <w:pPr xmlns:w="http://schemas.openxmlformats.org/wordprocessingml/2006/main"/>
      <w:r xmlns:w="http://schemas.openxmlformats.org/wordprocessingml/2006/main">
        <w:t xml:space="preserve">./run_test.out speed/ConvInt8/im2col_gemm</w:t>
      </w:r>
    </w:p>
    <w:p>
      <w:pPr xmlns:w="http://schemas.openxmlformats.org/wordprocessingml/2006/main"/>
      <w:r xmlns:w="http://schemas.openxmlformats.org/wordprocessingml/2006/main">
        <w:t xml:space="preserve">Test results:</w:t>
      </w:r>
    </w:p>
    <w:p>
      <w:pPr xmlns:w="http://schemas.openxmlformats.org/wordprocessingml/2006/main"/>
      <w:r xmlns:w="http://schemas.openxmlformats.org/wordprocessingml/2006/main">
        <w:t xml:space="preserve">the device supports: i8sdot:0, fp16:0, i8mm: 0, sve2: 0running speed/ConvInt8/im2col_gemm.Bits=8ConvInt8 result Error: 46 -&gt; 45ConvInt8 (im2col + gemm) kernel=(1x1) input=(1x128x28x28) output=(1x128x30x30) stride=(1x1), avg time = 20.288101ConvInt8 (im2col + gemm) kernel=(3x3) input=(1x128x28x28) output=(1x128x28x28) stride=(1x1), avg time = 147.518909ConvInt8 (im2col + gemm) kernel=(5x5) input=(1x128x28x28) output=(1x128x26x26) stride=(1x1), avg time = 351.702515ConvInt8 (im2col + gemm) kernel=(1x7) input=(1x128x28x28) output=(1x128x30x24) stride=(1x1), avg time = 105.519910ConvInt8 result Error: 104 -&gt; 105ConvInt8 (im2col + gemm) kernel=(7x1) input=(1x128x28x28) output=(1x128x24x30) stride=(1x1), avg time = 105.939905ConvInt8 result Error: 19 -&gt; 20ConvInt8 (im2col + gemm) kernel=(1x1) input=(1x128x412x129) output=(1x128x414x131) stride=(1x1), avg time = 1235.240820Bits=7ConvInt8 result Error: -8 -&gt; -9ConvInt8 (im2col + gemm) kernel=(1x1) input=(1x128x28x28) output=(1x128x30x30) stride=(1x1), avg time = 20.279401ConvInt8 result Error: 41 -&gt; 40ConvInt8 (im2col + gemm) kernel=(3x3) input=(1x128x28x28) output=(1x128x28x28) stride=(1x1), avg time = 147.702551ConvInt8 result Error: 43 -&gt; 42ConvInt8 (im2col + gemm) kernel=(5x5) input=(1x128x28x28) output=(1x128x26x26) stride=(1x1), avg time = 351.619409ConvInt8 result Error: 74 -&gt; 73ConvInt8 (im2col + gemm) kernel=(1x7) input=(1x128x28x28) output=(1x128x30x24) stride=(1x1), avg time = 105.983704ConvInt8 result Error: 116 -&gt; 115ConvInt8 (im2col + gemm) kernel=(7x1) input=(1x128x28x28) output=(1x128x24x30) stride=(1x1), avg time = 105.763354ConvInt8 result Error: 63 -&gt; 62ConvInt8 (im2col + gemm) kernel=(1x1) input=(1x128x412x129) output=(1x128x414x131) stride=(1x1), avg time = 1234.020898speed/ConvInt8/im2col_gemm cost time: 109032.102 ms√√√ all &lt;speed/ConvInt8/im2col_gemm&gt; tests passed.TEST_NAME_UNIT: Unit test TEST_CASE_AMOUNT_UNIT: {"blocked":0,"failed":0,"passed":1,"skipped":0}</w:t>
      </w:r>
    </w:p>
    <w:p>
      <w:pPr xmlns:w="http://schemas.openxmlformats.org/wordprocessingml/2006/main">
        <w:keepNext w:val="0"/>
        <w:keepLines w:val="0"/>
        <w:widowControl/>
        <w:numPr>
          <w:ilvl w:val="0"/>
          <w:numId w:val="322"/>
        </w:numPr>
        <w:suppressLineNumbers w:val="0"/>
        <w:spacing w:before="0" w:beforeAutospacing="1" w:after="0" w:afterAutospacing="1"/>
        <w:ind w:left="720" w:hanging="360"/>
      </w:pPr>
      <w:r xmlns:w="http://schemas.openxmlformats.org/wordprocessingml/2006/main">
        <w:t xml:space="preserve">Test Case 322: ConvSpeedInt8Test_multi_instance</w:t>
      </w:r>
    </w:p>
    <w:p>
      <w:pPr xmlns:w="http://schemas.openxmlformats.org/wordprocessingml/2006/main"/>
      <w:r xmlns:w="http://schemas.openxmlformats.org/wordprocessingml/2006/main">
        <w:t xml:space="preserve">Execute the test command:</w:t>
      </w:r>
    </w:p>
    <w:p>
      <w:pPr xmlns:w="http://schemas.openxmlformats.org/wordprocessingml/2006/main"/>
      <w:r xmlns:w="http://schemas.openxmlformats.org/wordprocessingml/2006/main">
        <w:t xml:space="preserve">./run_test.out speed/ConvInt8/multi_instance</w:t>
      </w:r>
    </w:p>
    <w:p>
      <w:pPr xmlns:w="http://schemas.openxmlformats.org/wordprocessingml/2006/main"/>
      <w:r xmlns:w="http://schemas.openxmlformats.org/wordprocessingml/2006/main">
        <w:t xml:space="preserve">Test results:</w:t>
      </w:r>
    </w:p>
    <w:p>
      <w:pPr xmlns:w="http://schemas.openxmlformats.org/wordprocessingml/2006/main"/>
      <w:r xmlns:w="http://schemas.openxmlformats.org/wordprocessingml/2006/main">
        <w:t xml:space="preserve">the device supports: i8sdot:0, fp16:0, i8mm: 0, sve2: 0running speed/ConvInt8/multi_instance.Run 4 instanceConvInt8 (im2col + gemm) kernel=(3x3) input=(1x32x204x215) output=(1x56x210x219) stride=(1x1), avg time = 971.819629ConvInt8 (im2col + gemm) kernel=(3x3) input=(1x32x204x215) output=(1x56x210x219) stride=(1x1), avg time = 972.296680ConvInt8 (im2col + gemm) kernel=(3x3) input=(1x32x204x215) output=(1x56x210x219) stride=(1x1), avg time = 974.314844ConvInt8 (im2col + gemm) kernel=(3x3) input=(1x32x204x215) output=(1x56x210x219) stride=(1x1), avg time = 977.861719Run 1 instanceConvInt8 (im2col + gemm) kernel=(3x3) input=(1x32x204x215) output=(1x56x210x219) stride=(1x1), avg time = 979.168262speed/ConvInt8/multi_instance cost time: 39146.168 ms√√√ all &lt;speed/ConvInt8/multi_instance&gt; tests passed.TEST_NAME_UNIT: Unit test TEST_CASE_AMOUNT_UNIT: {"blocked":0,"failed":0,"passed":1,"skipped":0}</w:t>
      </w:r>
    </w:p>
    <w:p>
      <w:pPr xmlns:w="http://schemas.openxmlformats.org/wordprocessingml/2006/main">
        <w:keepNext w:val="0"/>
        <w:keepLines w:val="0"/>
        <w:widowControl/>
        <w:numPr>
          <w:ilvl w:val="0"/>
          <w:numId w:val="323"/>
        </w:numPr>
        <w:suppressLineNumbers w:val="0"/>
        <w:spacing w:before="0" w:beforeAutospacing="1" w:after="0" w:afterAutospacing="1"/>
        <w:ind w:left="720" w:hanging="360"/>
      </w:pPr>
      <w:r xmlns:w="http://schemas.openxmlformats.org/wordprocessingml/2006/main">
        <w:t xml:space="preserve">Test case 323: ConvInt8Test_winograd_speed</w:t>
      </w:r>
    </w:p>
    <w:p>
      <w:pPr xmlns:w="http://schemas.openxmlformats.org/wordprocessingml/2006/main"/>
      <w:r xmlns:w="http://schemas.openxmlformats.org/wordprocessingml/2006/main">
        <w:t xml:space="preserve">Execute the test command:</w:t>
      </w:r>
    </w:p>
    <w:p>
      <w:pPr xmlns:w="http://schemas.openxmlformats.org/wordprocessingml/2006/main"/>
      <w:r xmlns:w="http://schemas.openxmlformats.org/wordprocessingml/2006/main">
        <w:t xml:space="preserve">./run_test.out speed/ConvInt8/winograd</w:t>
      </w:r>
    </w:p>
    <w:p>
      <w:pPr xmlns:w="http://schemas.openxmlformats.org/wordprocessingml/2006/main"/>
      <w:r xmlns:w="http://schemas.openxmlformats.org/wordprocessingml/2006/main">
        <w:t xml:space="preserve">Test results:</w:t>
      </w:r>
    </w:p>
    <w:p>
      <w:pPr xmlns:w="http://schemas.openxmlformats.org/wordprocessingml/2006/main"/>
      <w:r xmlns:w="http://schemas.openxmlformats.org/wordprocessingml/2006/main">
        <w:t xml:space="preserve">the device supports: i8sdot:0, fp16:0, i8mm: 0, sve2: 0running speed/ConvInt8/winograd.ConvInt8 Winograd 3x3,alpha=4 input=(1x128x28x28) kernel=(128x128x3x3) avg time = 82.46ConvInt8 Winograd 3x3,alpha=4 input=(1x128x28x28) kernel=(128x128x3x3) avg time = 162.90ConvInt8 Winograd 3x3,alpha=4 input=(1x128x28x28) kernel=(128x128x3x3) avg time = 245.18ConvInt8 Winograd 3x3,alpha=6 input=(1x128x28x28) kernel=(128x128x3x3) avg time = 47.54ConvInt8 Winograd 3x3,alpha=6 input=(1x128x28x28) kernel=(128x128x3x3) avg time = 94.18ConvInt8 Winograd 3x3,alpha=6 input=(1x128x28x28) kernel=(128x128x3x3) avg time = 142.36speed/ConvInt8/winograd cost time: 19519.096 ms√√√ all &lt;speed/ConvInt8/winograd&gt; tests passed.TEST_NAME_UNIT: Unit test TEST_CASE_AMOUNT_UNIT: {"blocked":0,"failed":0,"passed":1,"skipped":0}</w:t>
      </w:r>
    </w:p>
    <w:p>
      <w:pPr xmlns:w="http://schemas.openxmlformats.org/wordprocessingml/2006/main">
        <w:keepNext w:val="0"/>
        <w:keepLines w:val="0"/>
        <w:widowControl/>
        <w:numPr>
          <w:ilvl w:val="0"/>
          <w:numId w:val="324"/>
        </w:numPr>
        <w:suppressLineNumbers w:val="0"/>
        <w:spacing w:before="0" w:beforeAutospacing="1" w:after="0" w:afterAutospacing="1"/>
        <w:ind w:left="720" w:hanging="360"/>
      </w:pPr>
      <w:r xmlns:w="http://schemas.openxmlformats.org/wordprocessingml/2006/main">
        <w:t xml:space="preserve">Test Case 324:HybridConvSpeedTest_HybridConv</w:t>
      </w:r>
    </w:p>
    <w:p>
      <w:pPr xmlns:w="http://schemas.openxmlformats.org/wordprocessingml/2006/main"/>
      <w:r xmlns:w="http://schemas.openxmlformats.org/wordprocessingml/2006/main">
        <w:t xml:space="preserve">Execute the test command:</w:t>
      </w:r>
    </w:p>
    <w:p>
      <w:pPr xmlns:w="http://schemas.openxmlformats.org/wordprocessingml/2006/main"/>
      <w:r xmlns:w="http://schemas.openxmlformats.org/wordprocessingml/2006/main">
        <w:t xml:space="preserve">./run_test.out speed/HybridConv</w:t>
      </w:r>
    </w:p>
    <w:p>
      <w:pPr xmlns:w="http://schemas.openxmlformats.org/wordprocessingml/2006/main"/>
      <w:r xmlns:w="http://schemas.openxmlformats.org/wordprocessingml/2006/main">
        <w:t xml:space="preserve">Test results:</w:t>
      </w:r>
    </w:p>
    <w:p>
      <w:pPr xmlns:w="http://schemas.openxmlformats.org/wordprocessingml/2006/main"/>
      <w:r xmlns:w="http://schemas.openxmlformats.org/wordprocessingml/2006/main">
        <w:t xml:space="preserve">the device supports: i8sdot:0, fp16:0, i8mm: 0, sve2: 0running speed/HybridConv.Test for 8 bitsLow memory HybridConv test: input=(23x2048x1x1) output=(23x512x1x1) avg time = 30.912201Low memory HybridConv test: input=(13x2048x1x1) output=(13x512x1x1) avg time = 19.126651Low memory HybridConv test: input=(23x1496x1x1) output=(23x256x1x1) avg time = 12.089951Low memory HybridConv test: input=(13x1496x1x1) output=(13x256x1x1) avg time = 6.759800Test for 4 bitsLow memory HybridConv test: input=(23x2048x1x1) output=(23x512x1x1) avg time = 30.585602Low memory HybridConv test: input=(13x2048x1x1) output=(13x512x1x1) avg time = 18.507751Low memory HybridConv test: input=(23x1496x1x1) output=(23x256x1x1) avg time = 11.093450Low memory HybridConv test: input=(13x1496x1x1) output=(13x256x1x1) avg time = 6.119200speed/HybridConv cost time: 6019.930 ms√√√ all &lt;speed/HybridConv&gt; tests passed.TEST_NAME_UNIT: Unit test TEST_CASE_AMOUNT_UNIT: {"blocked":0,"failed":0,"passed":1,"skipped":0}</w:t>
      </w:r>
    </w:p>
    <w:p>
      <w:pPr xmlns:w="http://schemas.openxmlformats.org/wordprocessingml/2006/main">
        <w:keepNext w:val="0"/>
        <w:keepLines w:val="0"/>
        <w:widowControl/>
        <w:numPr>
          <w:ilvl w:val="0"/>
          <w:numId w:val="325"/>
        </w:numPr>
        <w:suppressLineNumbers w:val="0"/>
        <w:spacing w:before="0" w:beforeAutospacing="1" w:after="0" w:afterAutospacing="1"/>
        <w:ind w:left="720" w:hanging="360"/>
      </w:pPr>
      <w:r xmlns:w="http://schemas.openxmlformats.org/wordprocessingml/2006/main">
        <w:t xml:space="preserve">Test Case 325: ConvolutionTest_conv2d</w:t>
      </w:r>
    </w:p>
    <w:p>
      <w:pPr xmlns:w="http://schemas.openxmlformats.org/wordprocessingml/2006/main"/>
      <w:r xmlns:w="http://schemas.openxmlformats.org/wordprocessingml/2006/main">
        <w:t xml:space="preserve">Execute the test command:</w:t>
      </w:r>
    </w:p>
    <w:p>
      <w:pPr xmlns:w="http://schemas.openxmlformats.org/wordprocessingml/2006/main"/>
      <w:r xmlns:w="http://schemas.openxmlformats.org/wordprocessingml/2006/main">
        <w:t xml:space="preserve">./run_test.out speed/convolution/conv2d</w:t>
      </w:r>
    </w:p>
    <w:p>
      <w:pPr xmlns:w="http://schemas.openxmlformats.org/wordprocessingml/2006/main"/>
      <w:r xmlns:w="http://schemas.openxmlformats.org/wordprocessingml/2006/main">
        <w:t xml:space="preserve">Test results:</w:t>
      </w:r>
    </w:p>
    <w:p>
      <w:pPr xmlns:w="http://schemas.openxmlformats.org/wordprocessingml/2006/main"/>
      <w:r xmlns:w="http://schemas.openxmlformats.org/wordprocessingml/2006/main">
        <w:t xml:space="preserve">the device supports: i8sdot:0, fp16:0, i8mm: 0, sve2: 0running speed/convolution/conv2d.kernel=(1x1) input=(1x128x28x28) output=(1x128x30x30) stride=(1x1), avg time = 13.218950kernel=(3x3) input=(1x128x28x28) output=(1x128x28x28) stride=(1x1), avg time = 27.649200kernel=(5x5) input=(1x128x28x28) output=(1x128x26x26) stride=(1x1), avg time = 54.195752kernel=(1x7) input=(1x128x28x28) output=(1x128x30x24) stride=(1x1), avg time = 95.430603kernel=(7x1) input=(1x128x28x28) output=(1x128x24x30) stride=(1x1), avg time = 95.263153speed/convolution/conv2d cost time: 19833.186 ms√√√ all &lt;speed/convolution/conv2d&gt; tests passed.TEST_NAME_UNIT: Unit test TEST_CASE_AMOUNT_UNIT: {"blocked":0,"failed":0,"passed":1,"skipped":0}</w:t>
      </w:r>
    </w:p>
    <w:p>
      <w:pPr xmlns:w="http://schemas.openxmlformats.org/wordprocessingml/2006/main">
        <w:keepNext w:val="0"/>
        <w:keepLines w:val="0"/>
        <w:widowControl/>
        <w:numPr>
          <w:ilvl w:val="0"/>
          <w:numId w:val="326"/>
        </w:numPr>
        <w:suppressLineNumbers w:val="0"/>
        <w:spacing w:before="0" w:beforeAutospacing="1" w:after="0" w:afterAutospacing="1"/>
        <w:ind w:left="720" w:hanging="360"/>
      </w:pPr>
      <w:r xmlns:w="http://schemas.openxmlformats.org/wordprocessingml/2006/main">
        <w:t xml:space="preserve">Test case 326: ImageProcessSpeedTest_I420_to_rgb</w:t>
      </w:r>
    </w:p>
    <w:p>
      <w:pPr xmlns:w="http://schemas.openxmlformats.org/wordprocessingml/2006/main"/>
      <w:r xmlns:w="http://schemas.openxmlformats.org/wordprocessingml/2006/main">
        <w:t xml:space="preserve">Execute the test command:</w:t>
      </w:r>
    </w:p>
    <w:p>
      <w:pPr xmlns:w="http://schemas.openxmlformats.org/wordprocessingml/2006/main"/>
      <w:r xmlns:w="http://schemas.openxmlformats.org/wordprocessingml/2006/main">
        <w:t xml:space="preserve">./run_test.out speed/cv/image_process/I420_to_rgb</w:t>
      </w:r>
    </w:p>
    <w:p>
      <w:pPr xmlns:w="http://schemas.openxmlformats.org/wordprocessingml/2006/main"/>
      <w:r xmlns:w="http://schemas.openxmlformats.org/wordprocessingml/2006/main">
        <w:t xml:space="preserve">Test results:</w:t>
      </w:r>
    </w:p>
    <w:p>
      <w:pPr xmlns:w="http://schemas.openxmlformats.org/wordprocessingml/2006/main"/>
      <w:r xmlns:w="http://schemas.openxmlformats.org/wordprocessingml/2006/main">
        <w:t xml:space="preserve">the device supports: i8sdot:0, fp16:0, i8mm: 0, sve2: 0running speed/cv/image_process/I420_to_rgb.run, 1046, cost time: 356.172028 msspeed/cv/image_process/I420_to_rgb cost time: 466.800 ms√√√ all &lt;speed/cv/image_process/I420_to_rgb&gt; tests passed.TEST_NAME_UNIT: unit test TEST_CASE_AMOUNT_UNIT: {"blocked":0,"failed":0,"passed":1,"skipped":0}</w:t>
      </w:r>
    </w:p>
    <w:p>
      <w:pPr xmlns:w="http://schemas.openxmlformats.org/wordprocessingml/2006/main">
        <w:keepNext w:val="0"/>
        <w:keepLines w:val="0"/>
        <w:widowControl/>
        <w:numPr>
          <w:ilvl w:val="0"/>
          <w:numId w:val="327"/>
        </w:numPr>
        <w:suppressLineNumbers w:val="0"/>
        <w:spacing w:before="0" w:beforeAutospacing="1" w:after="0" w:afterAutospacing="1"/>
        <w:ind w:left="720" w:hanging="360"/>
      </w:pPr>
      <w:r xmlns:w="http://schemas.openxmlformats.org/wordprocessingml/2006/main">
        <w:t xml:space="preserve">Test case 327: ImageProcessSpeedTest_bgr_to_bgr</w:t>
      </w:r>
    </w:p>
    <w:p>
      <w:pPr xmlns:w="http://schemas.openxmlformats.org/wordprocessingml/2006/main"/>
      <w:r xmlns:w="http://schemas.openxmlformats.org/wordprocessingml/2006/main">
        <w:t xml:space="preserve">Execute the test command:</w:t>
      </w:r>
    </w:p>
    <w:p>
      <w:pPr xmlns:w="http://schemas.openxmlformats.org/wordprocessingml/2006/main"/>
      <w:r xmlns:w="http://schemas.openxmlformats.org/wordprocessingml/2006/main">
        <w:t xml:space="preserve">./run_test.out speed/cv/image_process/bgr_to_bgr</w:t>
      </w:r>
    </w:p>
    <w:p>
      <w:pPr xmlns:w="http://schemas.openxmlformats.org/wordprocessingml/2006/main"/>
      <w:r xmlns:w="http://schemas.openxmlformats.org/wordprocessingml/2006/main">
        <w:t xml:space="preserve">Test results:</w:t>
      </w:r>
    </w:p>
    <w:p>
      <w:pPr xmlns:w="http://schemas.openxmlformats.org/wordprocessingml/2006/main"/>
      <w:r xmlns:w="http://schemas.openxmlformats.org/wordprocessingml/2006/main">
        <w:t xml:space="preserve">the device supports: i8sdot:0, fp16:0, i8mm: 0, sve2: 0running speed/cv/image_process/bgr_to_bgr.run, 376, cost time: 67.166000 msrunning speed/cv/image_process/bgr_to_bgr_blitter.run, 917, cost time: 52.545002 msspeed/cv/image_process/bgr_to_bgr cost time: 104.494 msspeed/cv/image_process/bgr_to_bgr_blitter cost time: 82.420 ms√√√ all &lt;speed/cv/image_process/bgr_to_bgr&gt; tests passed.TEST_NAME_UNIT: Unit test TEST_CASE_AMOUNT_UNIT: {"blocked":0,"failed":0,"passed":2,"skipped":0}</w:t>
      </w:r>
    </w:p>
    <w:p>
      <w:pPr xmlns:w="http://schemas.openxmlformats.org/wordprocessingml/2006/main">
        <w:keepNext w:val="0"/>
        <w:keepLines w:val="0"/>
        <w:widowControl/>
        <w:numPr>
          <w:ilvl w:val="0"/>
          <w:numId w:val="328"/>
        </w:numPr>
        <w:suppressLineNumbers w:val="0"/>
        <w:spacing w:before="0" w:beforeAutospacing="1" w:after="0" w:afterAutospacing="1"/>
        <w:ind w:left="720" w:hanging="360"/>
      </w:pPr>
      <w:r xmlns:w="http://schemas.openxmlformats.org/wordprocessingml/2006/main">
        <w:t xml:space="preserve">Test case 328: ImageProcessSpeedTest_bgr_to_bgr_blitter</w:t>
      </w:r>
    </w:p>
    <w:p>
      <w:pPr xmlns:w="http://schemas.openxmlformats.org/wordprocessingml/2006/main"/>
      <w:r xmlns:w="http://schemas.openxmlformats.org/wordprocessingml/2006/main">
        <w:t xml:space="preserve">Execute the test command:</w:t>
      </w:r>
    </w:p>
    <w:p>
      <w:pPr xmlns:w="http://schemas.openxmlformats.org/wordprocessingml/2006/main"/>
      <w:r xmlns:w="http://schemas.openxmlformats.org/wordprocessingml/2006/main">
        <w:t xml:space="preserve">./run_test.out speed/cv/image_process/bgr_to_bgr_blitter</w:t>
      </w:r>
    </w:p>
    <w:p>
      <w:pPr xmlns:w="http://schemas.openxmlformats.org/wordprocessingml/2006/main"/>
      <w:r xmlns:w="http://schemas.openxmlformats.org/wordprocessingml/2006/main">
        <w:t xml:space="preserve">Test results:</w:t>
      </w:r>
    </w:p>
    <w:p>
      <w:pPr xmlns:w="http://schemas.openxmlformats.org/wordprocessingml/2006/main"/>
      <w:r xmlns:w="http://schemas.openxmlformats.org/wordprocessingml/2006/main">
        <w:t xml:space="preserve">the device supports: i8sdot:0, fp16:0, i8mm: 0, sve2: 0 running speed/cv/image_process/bgr_to_bgr_blitter.run, 917, cost time: 53.096001 msspeed/cv/image_process/bgr_to_bgr_blitter cost time: 88.396 ms√√√ all &lt;speed/cv/image_process/bgr_to_bgr_blitter&gt; tests passed.TEST_NAME_UNIT: Unit test TEST_CASE_AMOUNT_UNIT: {"blocked":0,"failed":0,"passed":1,"skipped":0}</w:t>
      </w:r>
    </w:p>
    <w:p>
      <w:pPr xmlns:w="http://schemas.openxmlformats.org/wordprocessingml/2006/main">
        <w:keepNext w:val="0"/>
        <w:keepLines w:val="0"/>
        <w:widowControl/>
        <w:numPr>
          <w:ilvl w:val="0"/>
          <w:numId w:val="329"/>
        </w:numPr>
        <w:suppressLineNumbers w:val="0"/>
        <w:spacing w:before="0" w:beforeAutospacing="1" w:after="0" w:afterAutospacing="1"/>
        <w:ind w:left="720" w:hanging="360"/>
      </w:pPr>
      <w:r xmlns:w="http://schemas.openxmlformats.org/wordprocessingml/2006/main">
        <w:t xml:space="preserve">Test case 329: ImageProcessSpeedTest_bgr_to_gray</w:t>
      </w:r>
    </w:p>
    <w:p>
      <w:pPr xmlns:w="http://schemas.openxmlformats.org/wordprocessingml/2006/main"/>
      <w:r xmlns:w="http://schemas.openxmlformats.org/wordprocessingml/2006/main">
        <w:t xml:space="preserve">Execute the test command:</w:t>
      </w:r>
    </w:p>
    <w:p>
      <w:pPr xmlns:w="http://schemas.openxmlformats.org/wordprocessingml/2006/main"/>
      <w:r xmlns:w="http://schemas.openxmlformats.org/wordprocessingml/2006/main">
        <w:t xml:space="preserve">./run_test.out speed/cv/image_process/bgr_to_gray</w:t>
      </w:r>
    </w:p>
    <w:p>
      <w:pPr xmlns:w="http://schemas.openxmlformats.org/wordprocessingml/2006/main"/>
      <w:r xmlns:w="http://schemas.openxmlformats.org/wordprocessingml/2006/main">
        <w:t xml:space="preserve">Test results:</w:t>
      </w:r>
    </w:p>
    <w:p>
      <w:pPr xmlns:w="http://schemas.openxmlformats.org/wordprocessingml/2006/main"/>
      <w:r xmlns:w="http://schemas.openxmlformats.org/wordprocessingml/2006/main">
        <w:t xml:space="preserve">the device supports: i8sdot:0, fp16:0, i8mm: 0, sve2: 0running speed/cv/image_process/bgr_to_gray.run, 249, cost time: 38.559002 msspeed/cv/image_process/bgr_to_gray cost time: 63.031 ms√√√ all &lt;speed/cv/image_process/bgr_to_gray&gt; tests passed.TEST_NAME_UNIT: Unit test TEST_CASE_AMOUNT_UNIT: {"blocked":0,"failed":0,"passed":1,"skipped":0}</w:t>
      </w:r>
    </w:p>
    <w:p>
      <w:pPr xmlns:w="http://schemas.openxmlformats.org/wordprocessingml/2006/main">
        <w:keepNext w:val="0"/>
        <w:keepLines w:val="0"/>
        <w:widowControl/>
        <w:numPr>
          <w:ilvl w:val="0"/>
          <w:numId w:val="330"/>
        </w:numPr>
        <w:suppressLineNumbers w:val="0"/>
        <w:spacing w:before="0" w:beforeAutospacing="1" w:after="0" w:afterAutospacing="1"/>
        <w:ind w:left="720" w:hanging="360"/>
      </w:pPr>
      <w:r xmlns:w="http://schemas.openxmlformats.org/wordprocessingml/2006/main">
        <w:t xml:space="preserve">Test case 330: ImageProcessSpeedTest_gray_to_gray</w:t>
      </w:r>
    </w:p>
    <w:p>
      <w:pPr xmlns:w="http://schemas.openxmlformats.org/wordprocessingml/2006/main"/>
      <w:r xmlns:w="http://schemas.openxmlformats.org/wordprocessingml/2006/main">
        <w:t xml:space="preserve">Execute the test command:</w:t>
      </w:r>
    </w:p>
    <w:p>
      <w:pPr xmlns:w="http://schemas.openxmlformats.org/wordprocessingml/2006/main"/>
      <w:r xmlns:w="http://schemas.openxmlformats.org/wordprocessingml/2006/main">
        <w:t xml:space="preserve">./run_test.out speed/cv/image_process/gray_to_gray</w:t>
      </w:r>
    </w:p>
    <w:p>
      <w:pPr xmlns:w="http://schemas.openxmlformats.org/wordprocessingml/2006/main"/>
      <w:r xmlns:w="http://schemas.openxmlformats.org/wordprocessingml/2006/main">
        <w:t xml:space="preserve">Test results:</w:t>
      </w:r>
    </w:p>
    <w:p>
      <w:pPr xmlns:w="http://schemas.openxmlformats.org/wordprocessingml/2006/main"/>
      <w:r xmlns:w="http://schemas.openxmlformats.org/wordprocessingml/2006/main">
        <w:t xml:space="preserve">the device supports: i8sdot:0, fp16:0, i8mm: 0, sve2: 0running speed/cv/image_process/gray_to_gray.run, 46, cost time: 56.199001 msrunning speed/cv/image_process/gray_to_gray_bilinear_transorm.run, 105, cost time: 293.423004 msrunning speed/cv/image_process/gray_to_gray_nearest_transorm.run, 163, cost time: 31.268002 msrunning speed/cv/image_process/gray_to_gray_blitter.run, 962, cost time: 29.545002 msspeed/cv/image_process/gray_to_gray cost time: 75.972 msspeed/cv/image_process/gray_to_gray_bilinear_transorm cost time: 329.994 msspeed/cv/image_process/gray_to_gray_blitter cost time: 43.930 msspeed/cv/image_process/gray_to_gray_nearest_transorm cost time: 38.490 ms√√√ all &lt;speed/cv/image_process/gray_to_gray&gt; tests passed.TEST_NAME_UNIT: Unit test TEST_CASE_AMOUNT_UNIT: {"blocked":0,"failed":0,"passed":4,"skipped":0}</w:t>
      </w:r>
    </w:p>
    <w:p>
      <w:pPr xmlns:w="http://schemas.openxmlformats.org/wordprocessingml/2006/main">
        <w:keepNext w:val="0"/>
        <w:keepLines w:val="0"/>
        <w:widowControl/>
        <w:numPr>
          <w:ilvl w:val="0"/>
          <w:numId w:val="331"/>
        </w:numPr>
        <w:suppressLineNumbers w:val="0"/>
        <w:spacing w:before="0" w:beforeAutospacing="1" w:after="0" w:afterAutospacing="1"/>
        <w:ind w:left="720" w:hanging="360"/>
      </w:pPr>
      <w:r xmlns:w="http://schemas.openxmlformats.org/wordprocessingml/2006/main">
        <w:t xml:space="preserve">Test case 331: ImageProcessSpeedTest_gray_to_gray_bilinear_transform</w:t>
      </w:r>
    </w:p>
    <w:p>
      <w:pPr xmlns:w="http://schemas.openxmlformats.org/wordprocessingml/2006/main"/>
      <w:r xmlns:w="http://schemas.openxmlformats.org/wordprocessingml/2006/main">
        <w:t xml:space="preserve">Execute the test command:</w:t>
      </w:r>
    </w:p>
    <w:p>
      <w:pPr xmlns:w="http://schemas.openxmlformats.org/wordprocessingml/2006/main"/>
      <w:r xmlns:w="http://schemas.openxmlformats.org/wordprocessingml/2006/main">
        <w:t xml:space="preserve">./run_test.out speed/cv/image_process/gray_to_gray_bilinear_transorm</w:t>
      </w:r>
    </w:p>
    <w:p>
      <w:pPr xmlns:w="http://schemas.openxmlformats.org/wordprocessingml/2006/main"/>
      <w:r xmlns:w="http://schemas.openxmlformats.org/wordprocessingml/2006/main">
        <w:t xml:space="preserve">Test results:</w:t>
      </w:r>
    </w:p>
    <w:p>
      <w:pPr xmlns:w="http://schemas.openxmlformats.org/wordprocessingml/2006/main"/>
      <w:r xmlns:w="http://schemas.openxmlformats.org/wordprocessingml/2006/main">
        <w:t xml:space="preserve">the device supports: i8sdot:0, fp16:0, i8mm: 0, sve2: 0 running speed/cv/image_process/gray_to_gray_bilinear_transorm.run, 105, cost time: 269.584015 msspeed/cv/image_process/gray_to_gray_bilinear_transorm cost time: 305.273 ms√√√ all &lt;speed/cv/image_process/gray_to_gray_bilinear_transorm&gt; tests passed.TEST_NAME_UNIT: Unit test TEST_CASE_AMOUNT_UNIT: {"blocked":0,"failed":0,"passed":1,"skipped":0}</w:t>
      </w:r>
    </w:p>
    <w:p>
      <w:pPr xmlns:w="http://schemas.openxmlformats.org/wordprocessingml/2006/main">
        <w:keepNext w:val="0"/>
        <w:keepLines w:val="0"/>
        <w:widowControl/>
        <w:numPr>
          <w:ilvl w:val="0"/>
          <w:numId w:val="332"/>
        </w:numPr>
        <w:suppressLineNumbers w:val="0"/>
        <w:spacing w:before="0" w:beforeAutospacing="1" w:after="0" w:afterAutospacing="1"/>
        <w:ind w:left="720" w:hanging="360"/>
      </w:pPr>
      <w:r xmlns:w="http://schemas.openxmlformats.org/wordprocessingml/2006/main">
        <w:t xml:space="preserve">Test case 332: ImageProcessSpeedTest_gray_to_gray_blitter</w:t>
      </w:r>
    </w:p>
    <w:p>
      <w:pPr xmlns:w="http://schemas.openxmlformats.org/wordprocessingml/2006/main"/>
      <w:r xmlns:w="http://schemas.openxmlformats.org/wordprocessingml/2006/main">
        <w:t xml:space="preserve">Execute the test command:</w:t>
      </w:r>
    </w:p>
    <w:p>
      <w:pPr xmlns:w="http://schemas.openxmlformats.org/wordprocessingml/2006/main"/>
      <w:r xmlns:w="http://schemas.openxmlformats.org/wordprocessingml/2006/main">
        <w:t xml:space="preserve">./run_test.out speed/cv/image_process/gray_to_gray_blitter</w:t>
      </w:r>
    </w:p>
    <w:p>
      <w:pPr xmlns:w="http://schemas.openxmlformats.org/wordprocessingml/2006/main"/>
      <w:r xmlns:w="http://schemas.openxmlformats.org/wordprocessingml/2006/main">
        <w:t xml:space="preserve">Test results:</w:t>
      </w:r>
    </w:p>
    <w:p>
      <w:pPr xmlns:w="http://schemas.openxmlformats.org/wordprocessingml/2006/main"/>
      <w:r xmlns:w="http://schemas.openxmlformats.org/wordprocessingml/2006/main">
        <w:t xml:space="preserve">the device supports: i8sdot:0, fp16:0, i8mm: 0, sve2: 0 running speed/cv/image_process/gray_to_gray_blitter.run, 962, cost time: 35.250000 msspeed/cv/image_process/gray_to_gray_blitter cost time: 54.124 ms√√√ all &lt;speed/cv/image_process/gray_to_gray_blitter&gt; tests passed.TEST_NAME_UNIT: unit test TEST_CASE_AMOUNT_UNIT: {"blocked":0,"failed":0,"passed":1,"skipped":0}</w:t>
      </w:r>
    </w:p>
    <w:p>
      <w:pPr xmlns:w="http://schemas.openxmlformats.org/wordprocessingml/2006/main">
        <w:keepNext w:val="0"/>
        <w:keepLines w:val="0"/>
        <w:widowControl/>
        <w:numPr>
          <w:ilvl w:val="0"/>
          <w:numId w:val="333"/>
        </w:numPr>
        <w:suppressLineNumbers w:val="0"/>
        <w:spacing w:before="0" w:beforeAutospacing="1" w:after="0" w:afterAutospacing="1"/>
        <w:ind w:left="720" w:hanging="360"/>
      </w:pPr>
      <w:r xmlns:w="http://schemas.openxmlformats.org/wordprocessingml/2006/main">
        <w:t xml:space="preserve">Test case 333: ImageProcessSpeedTest_gray_to_gray_nearest_transform</w:t>
      </w:r>
    </w:p>
    <w:p>
      <w:pPr xmlns:w="http://schemas.openxmlformats.org/wordprocessingml/2006/main"/>
      <w:r xmlns:w="http://schemas.openxmlformats.org/wordprocessingml/2006/main">
        <w:t xml:space="preserve">Execute the test command:</w:t>
      </w:r>
    </w:p>
    <w:p>
      <w:pPr xmlns:w="http://schemas.openxmlformats.org/wordprocessingml/2006/main"/>
      <w:r xmlns:w="http://schemas.openxmlformats.org/wordprocessingml/2006/main">
        <w:t xml:space="preserve">./run_test.out speed/cv/image_process/gray_to_gray_nearest_transorm</w:t>
      </w:r>
    </w:p>
    <w:p>
      <w:pPr xmlns:w="http://schemas.openxmlformats.org/wordprocessingml/2006/main"/>
      <w:r xmlns:w="http://schemas.openxmlformats.org/wordprocessingml/2006/main">
        <w:t xml:space="preserve">Test results:</w:t>
      </w:r>
    </w:p>
    <w:p>
      <w:pPr xmlns:w="http://schemas.openxmlformats.org/wordprocessingml/2006/main"/>
      <w:r xmlns:w="http://schemas.openxmlformats.org/wordprocessingml/2006/main">
        <w:t xml:space="preserve">the device supports: i8sdot:0, fp16:0, i8mm: 0, sve2: 0 running speed/cv/image_process/gray_to_gray_nearest_transorm.run, 163, cost time: 34.322002 msspeed/cv/image_process/gray_to_gray_nearest_transorm cost time: 48.518 ms√√√ all &lt;speed/cv/image_process/gray_to_gray_nearest_transorm&gt; tests passed.TEST_NAME_UNIT: unit test TEST_CASE_AMOUNT_UNIT: {"blocked":0,"failed":0,"passed":1,"skipped":0}</w:t>
      </w:r>
    </w:p>
    <w:p>
      <w:pPr xmlns:w="http://schemas.openxmlformats.org/wordprocessingml/2006/main">
        <w:keepNext w:val="0"/>
        <w:keepLines w:val="0"/>
        <w:widowControl/>
        <w:numPr>
          <w:ilvl w:val="0"/>
          <w:numId w:val="334"/>
        </w:numPr>
        <w:suppressLineNumbers w:val="0"/>
        <w:spacing w:before="0" w:beforeAutospacing="1" w:after="0" w:afterAutospacing="1"/>
        <w:ind w:left="720" w:hanging="360"/>
      </w:pPr>
      <w:r xmlns:w="http://schemas.openxmlformats.org/wordprocessingml/2006/main">
        <w:t xml:space="preserve">Test case 334: ImageProcessSpeedTest_gray_to_rgba</w:t>
      </w:r>
    </w:p>
    <w:p>
      <w:pPr xmlns:w="http://schemas.openxmlformats.org/wordprocessingml/2006/main"/>
      <w:r xmlns:w="http://schemas.openxmlformats.org/wordprocessingml/2006/main">
        <w:t xml:space="preserve">Execute the test command:</w:t>
      </w:r>
    </w:p>
    <w:p>
      <w:pPr xmlns:w="http://schemas.openxmlformats.org/wordprocessingml/2006/main"/>
      <w:r xmlns:w="http://schemas.openxmlformats.org/wordprocessingml/2006/main">
        <w:t xml:space="preserve">./run_test.out speed/cv/image_process/gray_to_rgba</w:t>
      </w:r>
    </w:p>
    <w:p>
      <w:pPr xmlns:w="http://schemas.openxmlformats.org/wordprocessingml/2006/main"/>
      <w:r xmlns:w="http://schemas.openxmlformats.org/wordprocessingml/2006/main">
        <w:t xml:space="preserve">Test results:</w:t>
      </w:r>
    </w:p>
    <w:p>
      <w:pPr xmlns:w="http://schemas.openxmlformats.org/wordprocessingml/2006/main"/>
      <w:r xmlns:w="http://schemas.openxmlformats.org/wordprocessingml/2006/main">
        <w:t xml:space="preserve">the device supports: i8sdot:0, fp16:0, i8mm: 0, sve2: 0running speed/cv/image_process/gray_to_rgba.run, 207, cost time: 24.097002 msspeed/cv/image_process/gray_to_rgba cost time: 41.410 ms√√√ all &lt;speed/cv/image_process/gray_to_rgba&gt; tests passed.TEST_NAME_UNIT: Unit test TEST_CASE_AMOUNT_UNIT: {"blocked":0,"failed":0,"passed":1,"skipped":0}</w:t>
      </w:r>
    </w:p>
    <w:p>
      <w:pPr xmlns:w="http://schemas.openxmlformats.org/wordprocessingml/2006/main">
        <w:keepNext w:val="0"/>
        <w:keepLines w:val="0"/>
        <w:widowControl/>
        <w:numPr>
          <w:ilvl w:val="0"/>
          <w:numId w:val="335"/>
        </w:numPr>
        <w:suppressLineNumbers w:val="0"/>
        <w:spacing w:before="0" w:beforeAutospacing="1" w:after="0" w:afterAutospacing="1"/>
        <w:ind w:left="720" w:hanging="360"/>
      </w:pPr>
      <w:r xmlns:w="http://schemas.openxmlformats.org/wordprocessingml/2006/main">
        <w:t xml:space="preserve">Test case 335: ImageProcessSpeedTest_nv12_to_rgb</w:t>
      </w:r>
    </w:p>
    <w:p>
      <w:pPr xmlns:w="http://schemas.openxmlformats.org/wordprocessingml/2006/main"/>
      <w:r xmlns:w="http://schemas.openxmlformats.org/wordprocessingml/2006/main">
        <w:t xml:space="preserve">Execute the test command:</w:t>
      </w:r>
    </w:p>
    <w:p>
      <w:pPr xmlns:w="http://schemas.openxmlformats.org/wordprocessingml/2006/main"/>
      <w:r xmlns:w="http://schemas.openxmlformats.org/wordprocessingml/2006/main">
        <w:t xml:space="preserve">./run_test.out speed/cv/image_process/nv12_to_rgb</w:t>
      </w:r>
    </w:p>
    <w:p>
      <w:pPr xmlns:w="http://schemas.openxmlformats.org/wordprocessingml/2006/main"/>
      <w:r xmlns:w="http://schemas.openxmlformats.org/wordprocessingml/2006/main">
        <w:t xml:space="preserve">Test results:</w:t>
      </w:r>
    </w:p>
    <w:p>
      <w:pPr xmlns:w="http://schemas.openxmlformats.org/wordprocessingml/2006/main"/>
      <w:r xmlns:w="http://schemas.openxmlformats.org/wordprocessingml/2006/main">
        <w:t xml:space="preserve">the device supports: i8sdot:0, fp16:0, i8mm: 0, sve2: 0running speed/cv/image_process/nv12_to_rgb.run, 785, cost time: 354.704010 msspeed/cv/image_process/nv12_to_rgb cost time: 469.519 ms√√√ all &lt;speed/cv/image_process/nv12_to_rgb&gt; tests passed.TEST_NAME_UNIT: unit test TEST_CASE_AMOUNT_UNIT: {"blocked":0,"failed":0,"passed":1,"skipped":0}</w:t>
      </w:r>
    </w:p>
    <w:p>
      <w:pPr xmlns:w="http://schemas.openxmlformats.org/wordprocessingml/2006/main">
        <w:keepNext w:val="0"/>
        <w:keepLines w:val="0"/>
        <w:widowControl/>
        <w:numPr>
          <w:ilvl w:val="0"/>
          <w:numId w:val="336"/>
        </w:numPr>
        <w:suppressLineNumbers w:val="0"/>
        <w:spacing w:before="0" w:beforeAutospacing="1" w:after="0" w:afterAutospacing="1"/>
        <w:ind w:left="720" w:hanging="360"/>
      </w:pPr>
      <w:r xmlns:w="http://schemas.openxmlformats.org/wordprocessingml/2006/main">
        <w:t xml:space="preserve">Test case 336: ImageProcessSpeedTest_nv21_to_rgb</w:t>
      </w:r>
    </w:p>
    <w:p>
      <w:pPr xmlns:w="http://schemas.openxmlformats.org/wordprocessingml/2006/main"/>
      <w:r xmlns:w="http://schemas.openxmlformats.org/wordprocessingml/2006/main">
        <w:t xml:space="preserve">Execute the test command:</w:t>
      </w:r>
    </w:p>
    <w:p>
      <w:pPr xmlns:w="http://schemas.openxmlformats.org/wordprocessingml/2006/main"/>
      <w:r xmlns:w="http://schemas.openxmlformats.org/wordprocessingml/2006/main">
        <w:t xml:space="preserve">./run_test.out speed/cv/image_process/nv21_to_rgb</w:t>
      </w:r>
    </w:p>
    <w:p>
      <w:pPr xmlns:w="http://schemas.openxmlformats.org/wordprocessingml/2006/main"/>
      <w:r xmlns:w="http://schemas.openxmlformats.org/wordprocessingml/2006/main">
        <w:t xml:space="preserve">Test results:</w:t>
      </w:r>
    </w:p>
    <w:p>
      <w:pPr xmlns:w="http://schemas.openxmlformats.org/wordprocessingml/2006/main"/>
      <w:r xmlns:w="http://schemas.openxmlformats.org/wordprocessingml/2006/main">
        <w:t xml:space="preserve">the device supports: i8sdot:0, fp16:0, i8mm: 0, sve2: 0running speed/cv/image_process/nv21_to_rgb.run, 703, cost time: 340.913025 msrunning speed/cv/image_process/nv21_to_rgba.run, 868, cost time: 347.362030 msspeed/cv/image_process/nv21_to_rgb cost time: 452.574 msspeed/cv/image_process/nv21_to_rgba cost time: 457.121 ms√√√ all &lt;speed/cv/image_process/nv21_to_rgb&gt; tests passed.TEST_NAME_UNIT: Unit test TEST_CASE_AMOUNT_UNIT: {"blocked":0,"failed":0,"passed":2,"skipped":0}</w:t>
      </w:r>
    </w:p>
    <w:p>
      <w:pPr xmlns:w="http://schemas.openxmlformats.org/wordprocessingml/2006/main">
        <w:keepNext w:val="0"/>
        <w:keepLines w:val="0"/>
        <w:widowControl/>
        <w:numPr>
          <w:ilvl w:val="0"/>
          <w:numId w:val="337"/>
        </w:numPr>
        <w:suppressLineNumbers w:val="0"/>
        <w:spacing w:before="0" w:beforeAutospacing="1" w:after="0" w:afterAutospacing="1"/>
        <w:ind w:left="720" w:hanging="360"/>
      </w:pPr>
      <w:r xmlns:w="http://schemas.openxmlformats.org/wordprocessingml/2006/main">
        <w:t xml:space="preserve">Test case 337: ImageProcessSpeedTest_nv21_to_rgba</w:t>
      </w:r>
    </w:p>
    <w:p>
      <w:pPr xmlns:w="http://schemas.openxmlformats.org/wordprocessingml/2006/main"/>
      <w:r xmlns:w="http://schemas.openxmlformats.org/wordprocessingml/2006/main">
        <w:t xml:space="preserve">Execute the test command:</w:t>
      </w:r>
    </w:p>
    <w:p>
      <w:pPr xmlns:w="http://schemas.openxmlformats.org/wordprocessingml/2006/main"/>
      <w:r xmlns:w="http://schemas.openxmlformats.org/wordprocessingml/2006/main">
        <w:t xml:space="preserve">./run_test.out speed/cv/image_process/nv21_to_rgba</w:t>
      </w:r>
    </w:p>
    <w:p>
      <w:pPr xmlns:w="http://schemas.openxmlformats.org/wordprocessingml/2006/main"/>
      <w:r xmlns:w="http://schemas.openxmlformats.org/wordprocessingml/2006/main">
        <w:t xml:space="preserve">Test results:</w:t>
      </w:r>
    </w:p>
    <w:p>
      <w:pPr xmlns:w="http://schemas.openxmlformats.org/wordprocessingml/2006/main"/>
      <w:r xmlns:w="http://schemas.openxmlformats.org/wordprocessingml/2006/main">
        <w:t xml:space="preserve">the device supports: i8sdot:0, fp16:0, i8mm: 0, sve2: 0running speed/cv/image_process/nv21_to_rgba.run, 868, cost time: 349.356018 msspeed/cv/image_process/nv21_to_rgba cost time: 463.766 ms√√√ all &lt;speed/cv/image_process/nv21_to_rgba&gt; tests passed.TEST_NAME_UNIT: unit test TEST_CASE_AMOUNT_UNIT: {"blocked":0,"failed":0,"passed":1,"skipped":0}</w:t>
      </w:r>
    </w:p>
    <w:p>
      <w:pPr xmlns:w="http://schemas.openxmlformats.org/wordprocessingml/2006/main">
        <w:keepNext w:val="0"/>
        <w:keepLines w:val="0"/>
        <w:widowControl/>
        <w:numPr>
          <w:ilvl w:val="0"/>
          <w:numId w:val="338"/>
        </w:numPr>
        <w:suppressLineNumbers w:val="0"/>
        <w:spacing w:before="0" w:beforeAutospacing="1" w:after="0" w:afterAutospacing="1"/>
        <w:ind w:left="720" w:hanging="360"/>
      </w:pPr>
      <w:r xmlns:w="http://schemas.openxmlformats.org/wordprocessingml/2006/main">
        <w:t xml:space="preserve">Test case 338: ImageProcessSpeedTest_rgb_to_bgr</w:t>
      </w:r>
    </w:p>
    <w:p>
      <w:pPr xmlns:w="http://schemas.openxmlformats.org/wordprocessingml/2006/main"/>
      <w:r xmlns:w="http://schemas.openxmlformats.org/wordprocessingml/2006/main">
        <w:t xml:space="preserve">Execute the test command:</w:t>
      </w:r>
    </w:p>
    <w:p>
      <w:pPr xmlns:w="http://schemas.openxmlformats.org/wordprocessingml/2006/main"/>
      <w:r xmlns:w="http://schemas.openxmlformats.org/wordprocessingml/2006/main">
        <w:t xml:space="preserve">./run_test.out speed/cv/image_process/rgb_to_bgr</w:t>
      </w:r>
    </w:p>
    <w:p>
      <w:pPr xmlns:w="http://schemas.openxmlformats.org/wordprocessingml/2006/main"/>
      <w:r xmlns:w="http://schemas.openxmlformats.org/wordprocessingml/2006/main">
        <w:t xml:space="preserve">Test results:</w:t>
      </w:r>
    </w:p>
    <w:p>
      <w:pPr xmlns:w="http://schemas.openxmlformats.org/wordprocessingml/2006/main"/>
      <w:r xmlns:w="http://schemas.openxmlformats.org/wordprocessingml/2006/main">
        <w:t xml:space="preserve">the device supports: i8sdot:0, fp16:0, i8mm: 0, sve2: 0running speed/cv/image_process/rgb_to_bgr.run, 289, cost time: 27.743002 msspeed/cv/image_process/rgb_to_bgr cost time: 51.203 ms√√√ all &lt;speed/cv/image_process/rgb_to_bgr&gt; tests passed.TEST_NAME_UNIT: Unit test TEST_CASE_AMOUNT_UNIT: {"blocked":0,"failed":0,"passed":1,"skipped":0}</w:t>
      </w:r>
    </w:p>
    <w:p>
      <w:pPr xmlns:w="http://schemas.openxmlformats.org/wordprocessingml/2006/main">
        <w:keepNext w:val="0"/>
        <w:keepLines w:val="0"/>
        <w:widowControl/>
        <w:numPr>
          <w:ilvl w:val="0"/>
          <w:numId w:val="339"/>
        </w:numPr>
        <w:suppressLineNumbers w:val="0"/>
        <w:spacing w:before="0" w:beforeAutospacing="1" w:after="0" w:afterAutospacing="1"/>
        <w:ind w:left="720" w:hanging="360"/>
      </w:pPr>
      <w:r xmlns:w="http://schemas.openxmlformats.org/wordprocessingml/2006/main">
        <w:t xml:space="preserve">Test case 339: ImageProcessSpeedTest_rgb_to_gray</w:t>
      </w:r>
    </w:p>
    <w:p>
      <w:pPr xmlns:w="http://schemas.openxmlformats.org/wordprocessingml/2006/main"/>
      <w:r xmlns:w="http://schemas.openxmlformats.org/wordprocessingml/2006/main">
        <w:t xml:space="preserve">Execute the test command:</w:t>
      </w:r>
    </w:p>
    <w:p>
      <w:pPr xmlns:w="http://schemas.openxmlformats.org/wordprocessingml/2006/main"/>
      <w:r xmlns:w="http://schemas.openxmlformats.org/wordprocessingml/2006/main">
        <w:t xml:space="preserve">./run_test.out speed/cv/image_process/rgb_to_gray</w:t>
      </w:r>
    </w:p>
    <w:p>
      <w:pPr xmlns:w="http://schemas.openxmlformats.org/wordprocessingml/2006/main"/>
      <w:r xmlns:w="http://schemas.openxmlformats.org/wordprocessingml/2006/main">
        <w:t xml:space="preserve">Test results:</w:t>
      </w:r>
    </w:p>
    <w:p>
      <w:pPr xmlns:w="http://schemas.openxmlformats.org/wordprocessingml/2006/main"/>
      <w:r xmlns:w="http://schemas.openxmlformats.org/wordprocessingml/2006/main">
        <w:t xml:space="preserve">the device supports: i8sdot:0, fp16:0, i8mm: 0, sve2: 0running speed/cv/image_process/rgb_to_gray.run, 418, cost time: 38.401001 msspeed/cv/image_process/rgb_to_gray cost time: 62.322 ms√√√ all &lt;speed/cv/image_process/rgb_to_gray&gt; tests passed.TEST_NAME_UNIT: Unit test TEST_CASE_AMOUNT_UNIT: {"blocked":0,"failed":0,"passed":1,"skipped":0}</w:t>
      </w:r>
    </w:p>
    <w:p>
      <w:pPr xmlns:w="http://schemas.openxmlformats.org/wordprocessingml/2006/main">
        <w:keepNext w:val="0"/>
        <w:keepLines w:val="0"/>
        <w:widowControl/>
        <w:numPr>
          <w:ilvl w:val="0"/>
          <w:numId w:val="340"/>
        </w:numPr>
        <w:suppressLineNumbers w:val="0"/>
        <w:spacing w:before="0" w:beforeAutospacing="1" w:after="0" w:afterAutospacing="1"/>
        <w:ind w:left="720" w:hanging="360"/>
      </w:pPr>
      <w:r xmlns:w="http://schemas.openxmlformats.org/wordprocessingml/2006/main">
        <w:t xml:space="preserve">Test case 340: ImageProcessSpeedTest_rgba_to_bgr</w:t>
      </w:r>
    </w:p>
    <w:p>
      <w:pPr xmlns:w="http://schemas.openxmlformats.org/wordprocessingml/2006/main"/>
      <w:r xmlns:w="http://schemas.openxmlformats.org/wordprocessingml/2006/main">
        <w:t xml:space="preserve">Execute the test command:</w:t>
      </w:r>
    </w:p>
    <w:p>
      <w:pPr xmlns:w="http://schemas.openxmlformats.org/wordprocessingml/2006/main"/>
      <w:r xmlns:w="http://schemas.openxmlformats.org/wordprocessingml/2006/main">
        <w:t xml:space="preserve">./run_test.out speed/cv/image_process/rgba_to_bgr</w:t>
      </w:r>
    </w:p>
    <w:p>
      <w:pPr xmlns:w="http://schemas.openxmlformats.org/wordprocessingml/2006/main"/>
      <w:r xmlns:w="http://schemas.openxmlformats.org/wordprocessingml/2006/main">
        <w:t xml:space="preserve">Test results:</w:t>
      </w:r>
    </w:p>
    <w:p>
      <w:pPr xmlns:w="http://schemas.openxmlformats.org/wordprocessingml/2006/main"/>
      <w:r xmlns:w="http://schemas.openxmlformats.org/wordprocessingml/2006/main">
        <w:t xml:space="preserve">the device supports: i8sdot:0, fp16:0, i8mm: 0, sve2: 0running speed/cv/image_process/rgba_to_bgra.run, 333, cost time: 28.467001 msrunning speed/cv/image_process/rgba_to_bgr.run, 621, cost time: 50.530003 msspeed/cv/image_process/rgba_to_bgr cost time: 99.991 msspeed/cv/image_process/rgba_to_bgra cost time: 55.256 ms√√√ all &lt;speed/cv/image_process/rgba_to_bgr&gt; tests passed.TEST_NAME_UNIT: Unit test TEST_CASE_AMOUNT_UNIT: {"blocked":0,"failed":0,"passed":2,"skipped":0}</w:t>
      </w:r>
    </w:p>
    <w:p>
      <w:pPr xmlns:w="http://schemas.openxmlformats.org/wordprocessingml/2006/main">
        <w:keepNext w:val="0"/>
        <w:keepLines w:val="0"/>
        <w:widowControl/>
        <w:numPr>
          <w:ilvl w:val="0"/>
          <w:numId w:val="341"/>
        </w:numPr>
        <w:suppressLineNumbers w:val="0"/>
        <w:spacing w:before="0" w:beforeAutospacing="1" w:after="0" w:afterAutospacing="1"/>
        <w:ind w:left="720" w:hanging="360"/>
      </w:pPr>
      <w:r xmlns:w="http://schemas.openxmlformats.org/wordprocessingml/2006/main">
        <w:t xml:space="preserve">Test case 341: ImageProcessSpeedTest_rgba_to_bgra</w:t>
      </w:r>
    </w:p>
    <w:p>
      <w:pPr xmlns:w="http://schemas.openxmlformats.org/wordprocessingml/2006/main"/>
      <w:r xmlns:w="http://schemas.openxmlformats.org/wordprocessingml/2006/main">
        <w:t xml:space="preserve">Execute the test command:</w:t>
      </w:r>
    </w:p>
    <w:p>
      <w:pPr xmlns:w="http://schemas.openxmlformats.org/wordprocessingml/2006/main"/>
      <w:r xmlns:w="http://schemas.openxmlformats.org/wordprocessingml/2006/main">
        <w:t xml:space="preserve">./run_test.out speed/cv/image_process/rgba_to_bgra</w:t>
      </w:r>
    </w:p>
    <w:p>
      <w:pPr xmlns:w="http://schemas.openxmlformats.org/wordprocessingml/2006/main"/>
      <w:r xmlns:w="http://schemas.openxmlformats.org/wordprocessingml/2006/main">
        <w:t xml:space="preserve">Test results:</w:t>
      </w:r>
    </w:p>
    <w:p>
      <w:pPr xmlns:w="http://schemas.openxmlformats.org/wordprocessingml/2006/main"/>
      <w:r xmlns:w="http://schemas.openxmlformats.org/wordprocessingml/2006/main">
        <w:t xml:space="preserve">the device supports: i8sdot:0, fp16:0, i8mm: 0, sve2: 0running speed/cv/image_process/rgba_to_bgra.run, 333, cost time: 28.623001 msspeed/cv/image_process/rgba_to_bgra cost time: 54.780 ms√√√ all &lt;speed/cv/image_process/rgba_to_bgra&gt; tests passed.TEST_NAME_UNIT: unit test TEST_CASE_AMOUNT_UNIT: {"blocked":0,"failed":0,"passed":1,"skipped":0}</w:t>
      </w:r>
    </w:p>
    <w:p>
      <w:pPr xmlns:w="http://schemas.openxmlformats.org/wordprocessingml/2006/main">
        <w:keepNext w:val="0"/>
        <w:keepLines w:val="0"/>
        <w:widowControl/>
        <w:numPr>
          <w:ilvl w:val="0"/>
          <w:numId w:val="342"/>
        </w:numPr>
        <w:suppressLineNumbers w:val="0"/>
        <w:spacing w:before="0" w:beforeAutospacing="1" w:after="0" w:afterAutospacing="1"/>
        <w:ind w:left="720" w:hanging="360"/>
      </w:pPr>
      <w:r xmlns:w="http://schemas.openxmlformats.org/wordprocessingml/2006/main">
        <w:t xml:space="preserve">Test case 342: ImageProcessSpeedTest_rgba_to_gray</w:t>
      </w:r>
    </w:p>
    <w:p>
      <w:pPr xmlns:w="http://schemas.openxmlformats.org/wordprocessingml/2006/main"/>
      <w:r xmlns:w="http://schemas.openxmlformats.org/wordprocessingml/2006/main">
        <w:t xml:space="preserve">Execute the test command:</w:t>
      </w:r>
    </w:p>
    <w:p>
      <w:pPr xmlns:w="http://schemas.openxmlformats.org/wordprocessingml/2006/main"/>
      <w:r xmlns:w="http://schemas.openxmlformats.org/wordprocessingml/2006/main">
        <w:t xml:space="preserve">./run_test.out speed/cv/image_process/rgba_to_gray</w:t>
      </w:r>
    </w:p>
    <w:p>
      <w:pPr xmlns:w="http://schemas.openxmlformats.org/wordprocessingml/2006/main"/>
      <w:r xmlns:w="http://schemas.openxmlformats.org/wordprocessingml/2006/main">
        <w:t xml:space="preserve">Test results:</w:t>
      </w:r>
    </w:p>
    <w:p>
      <w:pPr xmlns:w="http://schemas.openxmlformats.org/wordprocessingml/2006/main"/>
      <w:r xmlns:w="http://schemas.openxmlformats.org/wordprocessingml/2006/main">
        <w:t xml:space="preserve">the device supports: i8sdot:0, fp16:0, i8mm: 0, sve2: 0running speed/cv/image_process/rgba_to_gray.run, 461, cost time: 39.693001 msrunning speed/cv/image_process/rgba_to_gray_bilinear_transorm.run, 520, cost time: 398.592010 msrunning speed/cv/image_process/rgba_to_gray_nearest_transorm.run, 580, cost time: 49.029003 msspeed/cv/image_process/rgba_to_gray cost time: 64.596 msspeed/cv/image_process/rgba_to_gray_bilinear_transorm cost time: 449.529 msspeed/cv/image_process/rgba_to_gray_nearest_transorm cost time: 62.374 ms√√√ all &lt;speed/cv/image_process/rgba_to_gray&gt; tests passed.TEST_NAME_UNIT: Unit test TEST_CASE_AMOUNT_UNIT: {"blocked":0,"failed":0,"passed":3,"skipped":0}</w:t>
      </w:r>
    </w:p>
    <w:p>
      <w:pPr xmlns:w="http://schemas.openxmlformats.org/wordprocessingml/2006/main">
        <w:keepNext w:val="0"/>
        <w:keepLines w:val="0"/>
        <w:widowControl/>
        <w:numPr>
          <w:ilvl w:val="0"/>
          <w:numId w:val="343"/>
        </w:numPr>
        <w:suppressLineNumbers w:val="0"/>
        <w:spacing w:before="0" w:beforeAutospacing="1" w:after="0" w:afterAutospacing="1"/>
        <w:ind w:left="720" w:hanging="360"/>
      </w:pPr>
      <w:r xmlns:w="http://schemas.openxmlformats.org/wordprocessingml/2006/main">
        <w:t xml:space="preserve">Test case 343: ImageProcessSpeedTest_rgba_to_gray_bilinear_transform</w:t>
      </w:r>
    </w:p>
    <w:p>
      <w:pPr xmlns:w="http://schemas.openxmlformats.org/wordprocessingml/2006/main"/>
      <w:r xmlns:w="http://schemas.openxmlformats.org/wordprocessingml/2006/main">
        <w:t xml:space="preserve">Execute the test command:</w:t>
      </w:r>
    </w:p>
    <w:p>
      <w:pPr xmlns:w="http://schemas.openxmlformats.org/wordprocessingml/2006/main"/>
      <w:r xmlns:w="http://schemas.openxmlformats.org/wordprocessingml/2006/main">
        <w:t xml:space="preserve">./run_test.out speed/cv/image_process/rgba_to_gray_bilinear_transorm</w:t>
      </w:r>
    </w:p>
    <w:p>
      <w:pPr xmlns:w="http://schemas.openxmlformats.org/wordprocessingml/2006/main"/>
      <w:r xmlns:w="http://schemas.openxmlformats.org/wordprocessingml/2006/main">
        <w:t xml:space="preserve">Test results:</w:t>
      </w:r>
    </w:p>
    <w:p>
      <w:pPr xmlns:w="http://schemas.openxmlformats.org/wordprocessingml/2006/main"/>
      <w:r xmlns:w="http://schemas.openxmlformats.org/wordprocessingml/2006/main">
        <w:t xml:space="preserve">the device supports: i8sdot:0, fp16:0, i8mm: 0, sve2: 0 running speed/cv/image_process/rgba_to_gray_bilinear_transorm.run, 520, cost time: 394.400024 msspeed/cv/image_process/rgba_to_gray_bilinear_transorm cost time: 445.987 ms√√√ all &lt;speed/cv/image_process/rgba_to_gray_bilinear_transorm&gt; tests passed.TEST_NAME_UNIT: Unit test TEST_CASE_AMOUNT_UNIT: {"blocked":0,"failed":0,"passed":1,"skipped":0}</w:t>
      </w:r>
    </w:p>
    <w:p>
      <w:pPr xmlns:w="http://schemas.openxmlformats.org/wordprocessingml/2006/main">
        <w:keepNext w:val="0"/>
        <w:keepLines w:val="0"/>
        <w:widowControl/>
        <w:numPr>
          <w:ilvl w:val="0"/>
          <w:numId w:val="344"/>
        </w:numPr>
        <w:suppressLineNumbers w:val="0"/>
        <w:spacing w:before="0" w:beforeAutospacing="1" w:after="0" w:afterAutospacing="1"/>
        <w:ind w:left="720" w:hanging="360"/>
      </w:pPr>
      <w:r xmlns:w="http://schemas.openxmlformats.org/wordprocessingml/2006/main">
        <w:t xml:space="preserve">Test case 344: ImageProcessSpeedTest_rgba_to_gray_nearest_transform</w:t>
      </w:r>
    </w:p>
    <w:p>
      <w:pPr xmlns:w="http://schemas.openxmlformats.org/wordprocessingml/2006/main"/>
      <w:r xmlns:w="http://schemas.openxmlformats.org/wordprocessingml/2006/main">
        <w:t xml:space="preserve">Execute the test command:</w:t>
      </w:r>
    </w:p>
    <w:p>
      <w:pPr xmlns:w="http://schemas.openxmlformats.org/wordprocessingml/2006/main"/>
      <w:r xmlns:w="http://schemas.openxmlformats.org/wordprocessingml/2006/main">
        <w:t xml:space="preserve">./run_test.out speed/cv/image_process/rgba_to_gray_nearest_transorm</w:t>
      </w:r>
    </w:p>
    <w:p>
      <w:pPr xmlns:w="http://schemas.openxmlformats.org/wordprocessingml/2006/main"/>
      <w:r xmlns:w="http://schemas.openxmlformats.org/wordprocessingml/2006/main">
        <w:t xml:space="preserve">Test results:</w:t>
      </w:r>
    </w:p>
    <w:p>
      <w:pPr xmlns:w="http://schemas.openxmlformats.org/wordprocessingml/2006/main"/>
      <w:r xmlns:w="http://schemas.openxmlformats.org/wordprocessingml/2006/main">
        <w:t xml:space="preserve">the device supports: i8sdot:0, fp16:0, i8mm: 0, sve2: 0running speed/cv/image_process/rgba_to_gray_nearest_transorm.run, 580, cost time: 53.278004 msspeed/cv/image_process/rgba_to_gray_nearest_transorm cost time: 67.892 ms√√√ all &lt;speed/cv/image_process/rgba_to_gray_nearest_transorm&gt; tests passed.TEST_NAME_UNIT: Unit test TEST_CASE_AMOUNT_UNIT: {"blocked":0,"failed":0,"passed":1,"skipped":0}</w:t>
      </w:r>
    </w:p>
    <w:p>
      <w:pPr xmlns:w="http://schemas.openxmlformats.org/wordprocessingml/2006/main">
        <w:pStyle w:val="2"/>
        <w:keepNext w:val="0"/>
        <w:keepLines w:val="0"/>
        <w:widowControl/>
        <w:suppressLineNumbers w:val="0"/>
      </w:pPr>
      <w:r xmlns:w="http://schemas.openxmlformats.org/wordprocessingml/2006/main">
        <w:t xml:space="preserve">Script usage instructions</w:t>
      </w:r>
    </w:p>
    <w:p>
      <w:pPr xmlns:w="http://schemas.openxmlformats.org/wordprocessingml/2006/main"/>
      <w:r xmlns:w="http://schemas.openxmlformats.org/wordprocessingml/2006/main">
        <w:t xml:space="preserve">If you need to use the script, just put scripts/ in the working directory and continue to execute according to the document. The following is the introduction of each script file (the script already includes the perf test part):</w:t>
      </w:r>
    </w:p>
    <w:p>
      <w:pPr xmlns:w="http://schemas.openxmlformats.org/wordprocessingml/2006/main">
        <w:keepNext w:val="0"/>
        <w:keepLines w:val="0"/>
        <w:widowControl/>
        <w:numPr>
          <w:ilvl w:val="0"/>
          <w:numId w:val="345"/>
        </w:numPr>
        <w:suppressLineNumbers w:val="0"/>
        <w:spacing w:before="0" w:beforeAutospacing="1" w:after="0" w:afterAutospacing="1"/>
        <w:ind w:left="720" w:hanging="360"/>
      </w:pPr>
      <w:r xmlns:w="http://schemas.openxmlformats.org/wordprocessingml/2006/main">
        <w:t xml:space="preserve">test.py: the main test file, providing integrity testing of all test cases and perf data collection</w:t>
      </w:r>
    </w:p>
    <w:p>
      <w:pPr xmlns:w="http://schemas.openxmlformats.org/wordprocessingml/2006/main">
        <w:keepNext w:val="0"/>
        <w:keepLines w:val="0"/>
        <w:widowControl/>
        <w:numPr>
          <w:ilvl w:val="0"/>
          <w:numId w:val="345"/>
        </w:numPr>
        <w:suppressLineNumbers w:val="0"/>
        <w:spacing w:before="0" w:beforeAutospacing="1" w:after="0" w:afterAutospacing="1"/>
        <w:ind w:left="720" w:hanging="360"/>
      </w:pPr>
      <w:r xmlns:w="http://schemas.openxmlformats.org/wordprocessingml/2006/main">
        <w:t xml:space="preserve">benchmark.sh: responsible for benchmark integrity testing and perf data collection</w:t>
      </w:r>
    </w:p>
    <w:p>
      <w:pPr xmlns:w="http://schemas.openxmlformats.org/wordprocessingml/2006/main">
        <w:keepNext w:val="0"/>
        <w:keepLines w:val="0"/>
        <w:widowControl/>
        <w:numPr>
          <w:ilvl w:val="0"/>
          <w:numId w:val="345"/>
        </w:numPr>
        <w:suppressLineNumbers w:val="0"/>
        <w:spacing w:before="0" w:beforeAutospacing="1" w:after="0" w:afterAutospacing="1"/>
        <w:ind w:left="720" w:hanging="360"/>
      </w:pPr>
      <w:r xmlns:w="http://schemas.openxmlformats.org/wordprocessingml/2006/main">
        <w:t xml:space="preserve">expr_benchmark.sh: responsible for expr_benchmark integrity testing and perf data collection</w:t>
      </w:r>
    </w:p>
    <w:p>
      <w:pPr xmlns:w="http://schemas.openxmlformats.org/wordprocessingml/2006/main">
        <w:keepNext w:val="0"/>
        <w:keepLines w:val="0"/>
        <w:widowControl/>
        <w:numPr>
          <w:ilvl w:val="0"/>
          <w:numId w:val="345"/>
        </w:numPr>
        <w:suppressLineNumbers w:val="0"/>
        <w:spacing w:before="0" w:beforeAutospacing="1" w:after="0" w:afterAutospacing="1"/>
        <w:ind w:left="720" w:hanging="360"/>
      </w:pPr>
      <w:r xmlns:w="http://schemas.openxmlformats.org/wordprocessingml/2006/main">
        <w:t xml:space="preserve">perf.sh: completes the collection of perf data</w:t>
      </w:r>
    </w:p>
    <w:p>
      <w:pPr xmlns:w="http://schemas.openxmlformats.org/wordprocessingml/2006/main">
        <w:keepNext w:val="0"/>
        <w:keepLines w:val="0"/>
        <w:widowControl/>
        <w:numPr>
          <w:ilvl w:val="0"/>
          <w:numId w:val="345"/>
        </w:numPr>
        <w:suppressLineNumbers w:val="0"/>
        <w:spacing w:before="0" w:beforeAutospacing="1" w:after="0" w:afterAutospacing="1"/>
        <w:ind w:left="720" w:hanging="360"/>
      </w:pPr>
      <w:r xmlns:w="http://schemas.openxmlformats.org/wordprocessingml/2006/main">
        <w:t xml:space="preserve">Supporting Documents</w:t>
      </w:r>
    </w:p>
    <w:p>
      <w:pPr xmlns:w="http://schemas.openxmlformats.org/wordprocessingml/2006/main">
        <w:keepNext w:val="0"/>
        <w:keepLines w:val="0"/>
        <w:widowControl/>
        <w:numPr>
          <w:ilvl w:val="1"/>
          <w:numId w:val="346"/>
        </w:numPr>
        <w:suppressLineNumbers w:val="0"/>
        <w:tabs>
          <w:tab w:val="left" w:pos="1440"/>
        </w:tabs>
        <w:spacing w:before="0" w:beforeAutospacing="1" w:after="0" w:afterAutospacing="1"/>
        <w:ind w:left="1440" w:hanging="360"/>
      </w:pPr>
      <w:r xmlns:w="http://schemas.openxmlformats.org/wordprocessingml/2006/main">
        <w:t xml:space="preserve">filetype_change.py: Convert txt files into csv files to facilitate the collation of test results. It requires two parameters, txtfile (txt file name) and csvfile (csv file name)</w:t>
      </w:r>
    </w:p>
    <w:p>
      <w:pPr xmlns:w="http://schemas.openxmlformats.org/wordprocessingml/2006/main">
        <w:keepNext w:val="0"/>
        <w:keepLines w:val="0"/>
        <w:widowControl/>
        <w:numPr>
          <w:ilvl w:val="1"/>
          <w:numId w:val="346"/>
        </w:numPr>
        <w:suppressLineNumbers w:val="0"/>
        <w:tabs>
          <w:tab w:val="left" w:pos="1440"/>
        </w:tabs>
        <w:spacing w:before="0" w:beforeAutospacing="1" w:after="0" w:afterAutospacing="1"/>
        <w:ind w:left="1440" w:hanging="360"/>
      </w:pPr>
      <w:r xmlns:w="http://schemas.openxmlformats.org/wordprocessingml/2006/main">
        <w:t xml:space="preserve">get_tets_op.py: Get all the names and test instructions of the test cases in the test part</w:t>
      </w:r>
    </w:p>
    <w:p>
      <w:pPr xmlns:w="http://schemas.openxmlformats.org/wordprocessingml/2006/main">
        <w:keepNext w:val="0"/>
        <w:keepLines w:val="0"/>
        <w:widowControl/>
        <w:numPr>
          <w:ilvl w:val="1"/>
          <w:numId w:val="346"/>
        </w:numPr>
        <w:suppressLineNumbers w:val="0"/>
        <w:tabs>
          <w:tab w:val="left" w:pos="1440"/>
        </w:tabs>
        <w:spacing w:before="0" w:beforeAutospacing="1" w:after="0" w:afterAutospacing="1"/>
        <w:ind w:left="1440" w:hanging="360"/>
      </w:pPr>
      <w:r xmlns:w="http://schemas.openxmlformats.org/wordprocessingml/2006/main">
        <w:t xml:space="preserve">move_testfile.sh: Move all the files needed for testing to scripts</w:t>
      </w:r>
    </w:p>
    <w:p>
      <w:pPr xmlns:w="http://schemas.openxmlformats.org/wordprocessingml/2006/main"/>
      <w:r xmlns:w="http://schemas.openxmlformats.org/wordprocessingml/2006/main">
        <w:t xml:space="preserve">Finally, the integrity test results will be generated in *.txt, which can be converted into a csv file for easy operation. The perf results will be in the perf.txt file. The test is completed.</w:t>
      </w:r>
    </w:p>
    <w:sectPr>
      <w:pgSz w:w="12240" w:h="15840"/>
      <w:pgMar w:top="1440" w:right="1440" w:bottom="1440" w:left="144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4E4E29"/>
    <w:multiLevelType w:val="multilevel"/>
    <w:tmpl w:val="804E4E2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813A4B87"/>
    <w:multiLevelType w:val="multilevel"/>
    <w:tmpl w:val="813A4B8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825EC3C5"/>
    <w:multiLevelType w:val="multilevel"/>
    <w:tmpl w:val="825EC3C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845B5372"/>
    <w:multiLevelType w:val="multilevel"/>
    <w:tmpl w:val="845B537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8461FADE"/>
    <w:multiLevelType w:val="multilevel"/>
    <w:tmpl w:val="8461FAD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84994F45"/>
    <w:multiLevelType w:val="multilevel"/>
    <w:tmpl w:val="84994F4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87B75F0A"/>
    <w:multiLevelType w:val="multilevel"/>
    <w:tmpl w:val="87B75F0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883B3669"/>
    <w:multiLevelType w:val="multilevel"/>
    <w:tmpl w:val="883B366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
    <w:nsid w:val="891523D9"/>
    <w:multiLevelType w:val="multilevel"/>
    <w:tmpl w:val="891523D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
    <w:nsid w:val="8CAEB125"/>
    <w:multiLevelType w:val="multilevel"/>
    <w:tmpl w:val="8CAEB12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
    <w:nsid w:val="8D861A3E"/>
    <w:multiLevelType w:val="multilevel"/>
    <w:tmpl w:val="8D861A3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1">
    <w:nsid w:val="8E6D16C5"/>
    <w:multiLevelType w:val="multilevel"/>
    <w:tmpl w:val="8E6D16C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2">
    <w:nsid w:val="9017BA21"/>
    <w:multiLevelType w:val="multilevel"/>
    <w:tmpl w:val="9017BA2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3">
    <w:nsid w:val="90D96B34"/>
    <w:multiLevelType w:val="multilevel"/>
    <w:tmpl w:val="90D96B3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4">
    <w:nsid w:val="91995D4F"/>
    <w:multiLevelType w:val="multilevel"/>
    <w:tmpl w:val="91995D4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5">
    <w:nsid w:val="91B69C97"/>
    <w:multiLevelType w:val="multilevel"/>
    <w:tmpl w:val="91B69C9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6">
    <w:nsid w:val="9239341B"/>
    <w:multiLevelType w:val="multilevel"/>
    <w:tmpl w:val="9239341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7">
    <w:nsid w:val="9288B902"/>
    <w:multiLevelType w:val="multilevel"/>
    <w:tmpl w:val="9288B90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8">
    <w:nsid w:val="92C4F22A"/>
    <w:multiLevelType w:val="multilevel"/>
    <w:tmpl w:val="92C4F22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9">
    <w:nsid w:val="930EE254"/>
    <w:multiLevelType w:val="multilevel"/>
    <w:tmpl w:val="930EE25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0">
    <w:nsid w:val="9377BC45"/>
    <w:multiLevelType w:val="multilevel"/>
    <w:tmpl w:val="9377BC4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1">
    <w:nsid w:val="941D12A9"/>
    <w:multiLevelType w:val="multilevel"/>
    <w:tmpl w:val="941D12A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2">
    <w:nsid w:val="9481616F"/>
    <w:multiLevelType w:val="multilevel"/>
    <w:tmpl w:val="9481616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3">
    <w:nsid w:val="952530A5"/>
    <w:multiLevelType w:val="multilevel"/>
    <w:tmpl w:val="952530A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4">
    <w:nsid w:val="95E682A1"/>
    <w:multiLevelType w:val="multilevel"/>
    <w:tmpl w:val="95E682A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5">
    <w:nsid w:val="96E5236C"/>
    <w:multiLevelType w:val="multilevel"/>
    <w:tmpl w:val="96E5236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6">
    <w:nsid w:val="97523C9B"/>
    <w:multiLevelType w:val="multilevel"/>
    <w:tmpl w:val="97523C9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7">
    <w:nsid w:val="98CD717A"/>
    <w:multiLevelType w:val="multilevel"/>
    <w:tmpl w:val="98CD717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8">
    <w:nsid w:val="99D419CA"/>
    <w:multiLevelType w:val="multilevel"/>
    <w:tmpl w:val="99D419C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9">
    <w:nsid w:val="9ACF65A0"/>
    <w:multiLevelType w:val="multilevel"/>
    <w:tmpl w:val="9ACF65A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0">
    <w:nsid w:val="9B1F845E"/>
    <w:multiLevelType w:val="multilevel"/>
    <w:tmpl w:val="9B1F845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1">
    <w:nsid w:val="9BA6347D"/>
    <w:multiLevelType w:val="multilevel"/>
    <w:tmpl w:val="9BA6347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2">
    <w:nsid w:val="9C11E984"/>
    <w:multiLevelType w:val="multilevel"/>
    <w:tmpl w:val="9C11E98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3">
    <w:nsid w:val="9C7198AA"/>
    <w:multiLevelType w:val="multilevel"/>
    <w:tmpl w:val="9C7198A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4">
    <w:nsid w:val="9C8AC8EF"/>
    <w:multiLevelType w:val="multilevel"/>
    <w:tmpl w:val="9C8AC8E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5">
    <w:nsid w:val="9C919DE1"/>
    <w:multiLevelType w:val="multilevel"/>
    <w:tmpl w:val="9C919DE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6">
    <w:nsid w:val="9CD0C84A"/>
    <w:multiLevelType w:val="multilevel"/>
    <w:tmpl w:val="9CD0C84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7">
    <w:nsid w:val="9D5D7490"/>
    <w:multiLevelType w:val="multilevel"/>
    <w:tmpl w:val="9D5D749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8">
    <w:nsid w:val="9D7EB8E6"/>
    <w:multiLevelType w:val="multilevel"/>
    <w:tmpl w:val="9D7EB8E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9">
    <w:nsid w:val="9D9F4F4D"/>
    <w:multiLevelType w:val="multilevel"/>
    <w:tmpl w:val="9D9F4F4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0">
    <w:nsid w:val="9DFC6F65"/>
    <w:multiLevelType w:val="multilevel"/>
    <w:tmpl w:val="9DFC6F6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1">
    <w:nsid w:val="9F81B9F9"/>
    <w:multiLevelType w:val="multilevel"/>
    <w:tmpl w:val="9F81B9F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2">
    <w:nsid w:val="9F91FE98"/>
    <w:multiLevelType w:val="multilevel"/>
    <w:tmpl w:val="9F91FE9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3">
    <w:nsid w:val="9F94E439"/>
    <w:multiLevelType w:val="multilevel"/>
    <w:tmpl w:val="9F94E43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4">
    <w:nsid w:val="A0C93552"/>
    <w:multiLevelType w:val="multilevel"/>
    <w:tmpl w:val="A0C9355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5">
    <w:nsid w:val="A0F05207"/>
    <w:multiLevelType w:val="multilevel"/>
    <w:tmpl w:val="A0F0520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6">
    <w:nsid w:val="A0F25EF7"/>
    <w:multiLevelType w:val="multilevel"/>
    <w:tmpl w:val="A0F25EF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7">
    <w:nsid w:val="A125D1D3"/>
    <w:multiLevelType w:val="multilevel"/>
    <w:tmpl w:val="A125D1D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8">
    <w:nsid w:val="A25F19CE"/>
    <w:multiLevelType w:val="multilevel"/>
    <w:tmpl w:val="A25F19C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9">
    <w:nsid w:val="A362769C"/>
    <w:multiLevelType w:val="multilevel"/>
    <w:tmpl w:val="A362769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0">
    <w:nsid w:val="A4433E0D"/>
    <w:multiLevelType w:val="multilevel"/>
    <w:tmpl w:val="A4433E0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1">
    <w:nsid w:val="A5435042"/>
    <w:multiLevelType w:val="multilevel"/>
    <w:tmpl w:val="A543504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2">
    <w:nsid w:val="A68D076A"/>
    <w:multiLevelType w:val="multilevel"/>
    <w:tmpl w:val="A68D076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3">
    <w:nsid w:val="A6E60070"/>
    <w:multiLevelType w:val="multilevel"/>
    <w:tmpl w:val="A6E6007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4">
    <w:nsid w:val="A750D230"/>
    <w:multiLevelType w:val="multilevel"/>
    <w:tmpl w:val="A750D23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5">
    <w:nsid w:val="A904AA35"/>
    <w:multiLevelType w:val="multilevel"/>
    <w:tmpl w:val="A904AA3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6">
    <w:nsid w:val="A97D620A"/>
    <w:multiLevelType w:val="multilevel"/>
    <w:tmpl w:val="A97D620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7">
    <w:nsid w:val="A9AC3AA7"/>
    <w:multiLevelType w:val="multilevel"/>
    <w:tmpl w:val="A9AC3AA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8">
    <w:nsid w:val="AAF3F3FA"/>
    <w:multiLevelType w:val="multilevel"/>
    <w:tmpl w:val="AAF3F3F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9">
    <w:nsid w:val="AC38AFEB"/>
    <w:multiLevelType w:val="multilevel"/>
    <w:tmpl w:val="AC38AFE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0">
    <w:nsid w:val="AD37AD84"/>
    <w:multiLevelType w:val="multilevel"/>
    <w:tmpl w:val="AD37AD8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1">
    <w:nsid w:val="AF139D7D"/>
    <w:multiLevelType w:val="multilevel"/>
    <w:tmpl w:val="AF139D7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2">
    <w:nsid w:val="B0082E4F"/>
    <w:multiLevelType w:val="multilevel"/>
    <w:tmpl w:val="B0082E4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3">
    <w:nsid w:val="B02A9460"/>
    <w:multiLevelType w:val="multilevel"/>
    <w:tmpl w:val="B02A946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4">
    <w:nsid w:val="B08374AC"/>
    <w:multiLevelType w:val="multilevel"/>
    <w:tmpl w:val="B08374A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5">
    <w:nsid w:val="B0ED9BEA"/>
    <w:multiLevelType w:val="multilevel"/>
    <w:tmpl w:val="B0ED9BE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6">
    <w:nsid w:val="B0F1ACD9"/>
    <w:multiLevelType w:val="multilevel"/>
    <w:tmpl w:val="B0F1ACD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7">
    <w:nsid w:val="B15ABE86"/>
    <w:multiLevelType w:val="multilevel"/>
    <w:tmpl w:val="B15ABE8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8">
    <w:nsid w:val="B1CC6FF1"/>
    <w:multiLevelType w:val="multilevel"/>
    <w:tmpl w:val="B1CC6FF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9">
    <w:nsid w:val="B23A94A9"/>
    <w:multiLevelType w:val="multilevel"/>
    <w:tmpl w:val="B23A94A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0">
    <w:nsid w:val="B4E02BC3"/>
    <w:multiLevelType w:val="multilevel"/>
    <w:tmpl w:val="B4E02BC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1">
    <w:nsid w:val="B53F3350"/>
    <w:multiLevelType w:val="multilevel"/>
    <w:tmpl w:val="B53F335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2">
    <w:nsid w:val="B5601969"/>
    <w:multiLevelType w:val="multilevel"/>
    <w:tmpl w:val="B560196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3">
    <w:nsid w:val="B5CF74F5"/>
    <w:multiLevelType w:val="multilevel"/>
    <w:tmpl w:val="B5CF74F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4">
    <w:nsid w:val="B5E306ED"/>
    <w:multiLevelType w:val="multilevel"/>
    <w:tmpl w:val="B5E306E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5">
    <w:nsid w:val="B62DFF5B"/>
    <w:multiLevelType w:val="multilevel"/>
    <w:tmpl w:val="B62DFF5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6">
    <w:nsid w:val="B88D21A8"/>
    <w:multiLevelType w:val="multilevel"/>
    <w:tmpl w:val="B88D21A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7">
    <w:nsid w:val="B8CEF35B"/>
    <w:multiLevelType w:val="multilevel"/>
    <w:tmpl w:val="B8CEF35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8">
    <w:nsid w:val="B99465BD"/>
    <w:multiLevelType w:val="multilevel"/>
    <w:tmpl w:val="B99465B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9">
    <w:nsid w:val="BA550FDB"/>
    <w:multiLevelType w:val="multilevel"/>
    <w:tmpl w:val="BA550FD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0">
    <w:nsid w:val="BB01E1DA"/>
    <w:multiLevelType w:val="multilevel"/>
    <w:tmpl w:val="BB01E1D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1">
    <w:nsid w:val="BB531B50"/>
    <w:multiLevelType w:val="multilevel"/>
    <w:tmpl w:val="BB531B5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2">
    <w:nsid w:val="BB64CFA9"/>
    <w:multiLevelType w:val="multilevel"/>
    <w:tmpl w:val="BB64CFA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3">
    <w:nsid w:val="BBB9C840"/>
    <w:multiLevelType w:val="multilevel"/>
    <w:tmpl w:val="BBB9C84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4">
    <w:nsid w:val="BC837A95"/>
    <w:multiLevelType w:val="multilevel"/>
    <w:tmpl w:val="BC837A9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5">
    <w:nsid w:val="BCB7EA04"/>
    <w:multiLevelType w:val="multilevel"/>
    <w:tmpl w:val="BCB7EA0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6">
    <w:nsid w:val="BCECA0B4"/>
    <w:multiLevelType w:val="multilevel"/>
    <w:tmpl w:val="BCECA0B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7">
    <w:nsid w:val="BDA1395C"/>
    <w:multiLevelType w:val="multilevel"/>
    <w:tmpl w:val="BDA1395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8">
    <w:nsid w:val="BE8A4F4C"/>
    <w:multiLevelType w:val="multilevel"/>
    <w:tmpl w:val="BE8A4F4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9">
    <w:nsid w:val="BE923771"/>
    <w:multiLevelType w:val="multilevel"/>
    <w:tmpl w:val="BE92377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0">
    <w:nsid w:val="BEDBFA51"/>
    <w:multiLevelType w:val="multilevel"/>
    <w:tmpl w:val="BEDBFA5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1">
    <w:nsid w:val="BF205925"/>
    <w:multiLevelType w:val="multilevel"/>
    <w:tmpl w:val="BF20592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2">
    <w:nsid w:val="BF498318"/>
    <w:multiLevelType w:val="multilevel"/>
    <w:tmpl w:val="BF49831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3">
    <w:nsid w:val="BF50FE6B"/>
    <w:multiLevelType w:val="multilevel"/>
    <w:tmpl w:val="BF50FE6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4">
    <w:nsid w:val="C0283A65"/>
    <w:multiLevelType w:val="multilevel"/>
    <w:tmpl w:val="C0283A6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5">
    <w:nsid w:val="C0915F4F"/>
    <w:multiLevelType w:val="multilevel"/>
    <w:tmpl w:val="C0915F4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6">
    <w:nsid w:val="C17C4D43"/>
    <w:multiLevelType w:val="multilevel"/>
    <w:tmpl w:val="C17C4D4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7">
    <w:nsid w:val="C1947083"/>
    <w:multiLevelType w:val="multilevel"/>
    <w:tmpl w:val="C194708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8">
    <w:nsid w:val="C2D3C316"/>
    <w:multiLevelType w:val="multilevel"/>
    <w:tmpl w:val="C2D3C31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9">
    <w:nsid w:val="C4E0D24A"/>
    <w:multiLevelType w:val="multilevel"/>
    <w:tmpl w:val="C4E0D24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0">
    <w:nsid w:val="C4EA4DBF"/>
    <w:multiLevelType w:val="multilevel"/>
    <w:tmpl w:val="C4EA4DB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1">
    <w:nsid w:val="C560BE57"/>
    <w:multiLevelType w:val="multilevel"/>
    <w:tmpl w:val="C560BE5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2">
    <w:nsid w:val="C5C268A9"/>
    <w:multiLevelType w:val="multilevel"/>
    <w:tmpl w:val="C5C268A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3">
    <w:nsid w:val="C83AAF60"/>
    <w:multiLevelType w:val="multilevel"/>
    <w:tmpl w:val="C83AAF6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4">
    <w:nsid w:val="C8879AEF"/>
    <w:multiLevelType w:val="multilevel"/>
    <w:tmpl w:val="C8879AE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5">
    <w:nsid w:val="C90D1B09"/>
    <w:multiLevelType w:val="multilevel"/>
    <w:tmpl w:val="C90D1B0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6">
    <w:nsid w:val="C9412743"/>
    <w:multiLevelType w:val="multilevel"/>
    <w:tmpl w:val="C941274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7">
    <w:nsid w:val="C9C05784"/>
    <w:multiLevelType w:val="multilevel"/>
    <w:tmpl w:val="C9C0578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8">
    <w:nsid w:val="CA556884"/>
    <w:multiLevelType w:val="multilevel"/>
    <w:tmpl w:val="CA55688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9">
    <w:nsid w:val="CB0CECA5"/>
    <w:multiLevelType w:val="multilevel"/>
    <w:tmpl w:val="CB0CECA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10">
    <w:nsid w:val="CB94649F"/>
    <w:multiLevelType w:val="multilevel"/>
    <w:tmpl w:val="CB94649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11">
    <w:nsid w:val="CD699D1D"/>
    <w:multiLevelType w:val="multilevel"/>
    <w:tmpl w:val="CD699D1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12">
    <w:nsid w:val="CF092B84"/>
    <w:multiLevelType w:val="multilevel"/>
    <w:tmpl w:val="CF092B8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13">
    <w:nsid w:val="CF10C1A1"/>
    <w:multiLevelType w:val="multilevel"/>
    <w:tmpl w:val="CF10C1A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14">
    <w:nsid w:val="D06E7AE1"/>
    <w:multiLevelType w:val="multilevel"/>
    <w:tmpl w:val="D06E7AE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15">
    <w:nsid w:val="D1EB1714"/>
    <w:multiLevelType w:val="multilevel"/>
    <w:tmpl w:val="D1EB171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16">
    <w:nsid w:val="D23AE8D9"/>
    <w:multiLevelType w:val="multilevel"/>
    <w:tmpl w:val="D23AE8D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17">
    <w:nsid w:val="D2B2DAFD"/>
    <w:multiLevelType w:val="multilevel"/>
    <w:tmpl w:val="D2B2DAF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18">
    <w:nsid w:val="D42187FE"/>
    <w:multiLevelType w:val="multilevel"/>
    <w:tmpl w:val="D42187F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19">
    <w:nsid w:val="D5F12F34"/>
    <w:multiLevelType w:val="multilevel"/>
    <w:tmpl w:val="D5F12F3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20">
    <w:nsid w:val="D7164B18"/>
    <w:multiLevelType w:val="multilevel"/>
    <w:tmpl w:val="D7164B1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21">
    <w:nsid w:val="D7936317"/>
    <w:multiLevelType w:val="multilevel"/>
    <w:tmpl w:val="D793631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22">
    <w:nsid w:val="D7D140E4"/>
    <w:multiLevelType w:val="multilevel"/>
    <w:tmpl w:val="D7D140E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23">
    <w:nsid w:val="D7F9FE59"/>
    <w:multiLevelType w:val="multilevel"/>
    <w:tmpl w:val="D7F9FE5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24">
    <w:nsid w:val="DAD3A854"/>
    <w:multiLevelType w:val="multilevel"/>
    <w:tmpl w:val="DAD3A85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25">
    <w:nsid w:val="DAE62134"/>
    <w:multiLevelType w:val="multilevel"/>
    <w:tmpl w:val="DAE6213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26">
    <w:nsid w:val="DAF63FD3"/>
    <w:multiLevelType w:val="multilevel"/>
    <w:tmpl w:val="DAF63FD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27">
    <w:nsid w:val="DCBA6B53"/>
    <w:multiLevelType w:val="multilevel"/>
    <w:tmpl w:val="DCBA6B5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28">
    <w:nsid w:val="DD02F921"/>
    <w:multiLevelType w:val="multilevel"/>
    <w:tmpl w:val="DD02F92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29">
    <w:nsid w:val="DD3DB379"/>
    <w:multiLevelType w:val="multilevel"/>
    <w:tmpl w:val="DD3DB37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30">
    <w:nsid w:val="DD474A30"/>
    <w:multiLevelType w:val="multilevel"/>
    <w:tmpl w:val="DD474A3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31">
    <w:nsid w:val="DE9385D2"/>
    <w:multiLevelType w:val="multilevel"/>
    <w:tmpl w:val="DE9385D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32">
    <w:nsid w:val="E0239804"/>
    <w:multiLevelType w:val="multilevel"/>
    <w:tmpl w:val="E023980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33">
    <w:nsid w:val="E0294EC7"/>
    <w:multiLevelType w:val="multilevel"/>
    <w:tmpl w:val="E0294EC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34">
    <w:nsid w:val="E093A4B0"/>
    <w:multiLevelType w:val="multilevel"/>
    <w:tmpl w:val="E093A4B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35">
    <w:nsid w:val="E33FB084"/>
    <w:multiLevelType w:val="multilevel"/>
    <w:tmpl w:val="E33FB08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36">
    <w:nsid w:val="E43A772E"/>
    <w:multiLevelType w:val="multilevel"/>
    <w:tmpl w:val="E43A772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37">
    <w:nsid w:val="E4D85DB5"/>
    <w:multiLevelType w:val="multilevel"/>
    <w:tmpl w:val="E4D85DB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38">
    <w:nsid w:val="E4FB3EFE"/>
    <w:multiLevelType w:val="multilevel"/>
    <w:tmpl w:val="E4FB3EF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39">
    <w:nsid w:val="E504947C"/>
    <w:multiLevelType w:val="multilevel"/>
    <w:tmpl w:val="E504947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40">
    <w:nsid w:val="E52D9448"/>
    <w:multiLevelType w:val="multilevel"/>
    <w:tmpl w:val="E52D944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41">
    <w:nsid w:val="E6E98F67"/>
    <w:multiLevelType w:val="multilevel"/>
    <w:tmpl w:val="E6E98F6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42">
    <w:nsid w:val="E7B27C5B"/>
    <w:multiLevelType w:val="multilevel"/>
    <w:tmpl w:val="E7B27C5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43">
    <w:nsid w:val="E887D337"/>
    <w:multiLevelType w:val="multilevel"/>
    <w:tmpl w:val="E887D33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44">
    <w:nsid w:val="E8EF957D"/>
    <w:multiLevelType w:val="multilevel"/>
    <w:tmpl w:val="E8EF957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45">
    <w:nsid w:val="E93EBC56"/>
    <w:multiLevelType w:val="multilevel"/>
    <w:tmpl w:val="E93EBC5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46">
    <w:nsid w:val="E9630B91"/>
    <w:multiLevelType w:val="multilevel"/>
    <w:tmpl w:val="E9630B9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47">
    <w:nsid w:val="EA28CC15"/>
    <w:multiLevelType w:val="multilevel"/>
    <w:tmpl w:val="EA28CC1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48">
    <w:nsid w:val="EA6756E5"/>
    <w:multiLevelType w:val="multilevel"/>
    <w:tmpl w:val="EA6756E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49">
    <w:nsid w:val="EB1B02D4"/>
    <w:multiLevelType w:val="multilevel"/>
    <w:tmpl w:val="EB1B02D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50">
    <w:nsid w:val="EC09C9A2"/>
    <w:multiLevelType w:val="multilevel"/>
    <w:tmpl w:val="EC09C9A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51">
    <w:nsid w:val="EFCECDC7"/>
    <w:multiLevelType w:val="multilevel"/>
    <w:tmpl w:val="EFCECDC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52">
    <w:nsid w:val="F066642F"/>
    <w:multiLevelType w:val="multilevel"/>
    <w:tmpl w:val="F066642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53">
    <w:nsid w:val="F0E89278"/>
    <w:multiLevelType w:val="multilevel"/>
    <w:tmpl w:val="F0E8927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54">
    <w:nsid w:val="F1FCDEFA"/>
    <w:multiLevelType w:val="multilevel"/>
    <w:tmpl w:val="F1FCDEF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55">
    <w:nsid w:val="F237ACA1"/>
    <w:multiLevelType w:val="multilevel"/>
    <w:tmpl w:val="F237ACA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56">
    <w:nsid w:val="F2A81E1A"/>
    <w:multiLevelType w:val="multilevel"/>
    <w:tmpl w:val="F2A81E1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57">
    <w:nsid w:val="F30FC083"/>
    <w:multiLevelType w:val="multilevel"/>
    <w:tmpl w:val="F30FC08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58">
    <w:nsid w:val="F3A33954"/>
    <w:multiLevelType w:val="multilevel"/>
    <w:tmpl w:val="F3A3395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59">
    <w:nsid w:val="F3B956F0"/>
    <w:multiLevelType w:val="multilevel"/>
    <w:tmpl w:val="F3B956F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60">
    <w:nsid w:val="F411B296"/>
    <w:multiLevelType w:val="multilevel"/>
    <w:tmpl w:val="F411B29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61">
    <w:nsid w:val="F46CCC20"/>
    <w:multiLevelType w:val="multilevel"/>
    <w:tmpl w:val="F46CCC2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62">
    <w:nsid w:val="F4A942FE"/>
    <w:multiLevelType w:val="multilevel"/>
    <w:tmpl w:val="F4A942F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63">
    <w:nsid w:val="F4B5D9F5"/>
    <w:multiLevelType w:val="multilevel"/>
    <w:tmpl w:val="F4B5D9F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64">
    <w:nsid w:val="F585BF25"/>
    <w:multiLevelType w:val="multilevel"/>
    <w:tmpl w:val="F585BF2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65">
    <w:nsid w:val="F689643B"/>
    <w:multiLevelType w:val="multilevel"/>
    <w:tmpl w:val="F689643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66">
    <w:nsid w:val="F7735DC9"/>
    <w:multiLevelType w:val="multilevel"/>
    <w:tmpl w:val="F7735DC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67">
    <w:nsid w:val="F8949042"/>
    <w:multiLevelType w:val="multilevel"/>
    <w:tmpl w:val="F894904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68">
    <w:nsid w:val="F9718D3C"/>
    <w:multiLevelType w:val="multilevel"/>
    <w:tmpl w:val="F9718D3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69">
    <w:nsid w:val="F97CED97"/>
    <w:multiLevelType w:val="multilevel"/>
    <w:tmpl w:val="F97CED9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70">
    <w:nsid w:val="FCC85EE2"/>
    <w:multiLevelType w:val="multilevel"/>
    <w:tmpl w:val="FCC85EE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71">
    <w:nsid w:val="FEC2EA36"/>
    <w:multiLevelType w:val="multilevel"/>
    <w:tmpl w:val="FEC2EA3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72">
    <w:nsid w:val="FFD3F04B"/>
    <w:multiLevelType w:val="multilevel"/>
    <w:tmpl w:val="FFD3F04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73">
    <w:nsid w:val="0039509F"/>
    <w:multiLevelType w:val="multilevel"/>
    <w:tmpl w:val="0039509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74">
    <w:nsid w:val="0053208E"/>
    <w:multiLevelType w:val="multilevel"/>
    <w:tmpl w:val="0053208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75">
    <w:nsid w:val="01836A6D"/>
    <w:multiLevelType w:val="multilevel"/>
    <w:tmpl w:val="01836A6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76">
    <w:nsid w:val="01D7E1C7"/>
    <w:multiLevelType w:val="multilevel"/>
    <w:tmpl w:val="01D7E1C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77">
    <w:nsid w:val="0248C179"/>
    <w:multiLevelType w:val="multilevel"/>
    <w:tmpl w:val="0248C17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78">
    <w:nsid w:val="0258E135"/>
    <w:multiLevelType w:val="multilevel"/>
    <w:tmpl w:val="0258E13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79">
    <w:nsid w:val="025EB27A"/>
    <w:multiLevelType w:val="multilevel"/>
    <w:tmpl w:val="025EB27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80">
    <w:nsid w:val="03A63A41"/>
    <w:multiLevelType w:val="multilevel"/>
    <w:tmpl w:val="03A63A4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81">
    <w:nsid w:val="03C240C0"/>
    <w:multiLevelType w:val="multilevel"/>
    <w:tmpl w:val="03C240C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82">
    <w:nsid w:val="03D62ECE"/>
    <w:multiLevelType w:val="multilevel"/>
    <w:tmpl w:val="03D62EC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83">
    <w:nsid w:val="03EF4B97"/>
    <w:multiLevelType w:val="multilevel"/>
    <w:tmpl w:val="03EF4B9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84">
    <w:nsid w:val="04C1F4F1"/>
    <w:multiLevelType w:val="multilevel"/>
    <w:tmpl w:val="04C1F4F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85">
    <w:nsid w:val="05D9A6EC"/>
    <w:multiLevelType w:val="multilevel"/>
    <w:tmpl w:val="05D9A6E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86">
    <w:nsid w:val="0709FD3E"/>
    <w:multiLevelType w:val="multilevel"/>
    <w:tmpl w:val="0709FD3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87">
    <w:nsid w:val="07F2E950"/>
    <w:multiLevelType w:val="multilevel"/>
    <w:tmpl w:val="07F2E95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88">
    <w:nsid w:val="07F5BCC3"/>
    <w:multiLevelType w:val="multilevel"/>
    <w:tmpl w:val="07F5BCC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89">
    <w:nsid w:val="0A7858D9"/>
    <w:multiLevelType w:val="multilevel"/>
    <w:tmpl w:val="0A7858D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90">
    <w:nsid w:val="0A97485F"/>
    <w:multiLevelType w:val="multilevel"/>
    <w:tmpl w:val="0A97485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91">
    <w:nsid w:val="0C0E1E13"/>
    <w:multiLevelType w:val="multilevel"/>
    <w:tmpl w:val="0C0E1E1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92">
    <w:nsid w:val="0CCB9E98"/>
    <w:multiLevelType w:val="multilevel"/>
    <w:tmpl w:val="0CCB9E9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93">
    <w:nsid w:val="0CEF100B"/>
    <w:multiLevelType w:val="multilevel"/>
    <w:tmpl w:val="0CEF100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94">
    <w:nsid w:val="0DBDD408"/>
    <w:multiLevelType w:val="multilevel"/>
    <w:tmpl w:val="0DBDD40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95">
    <w:nsid w:val="0DC629B0"/>
    <w:multiLevelType w:val="multilevel"/>
    <w:tmpl w:val="0DC629B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96">
    <w:nsid w:val="0E640482"/>
    <w:multiLevelType w:val="multilevel"/>
    <w:tmpl w:val="0E64048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97">
    <w:nsid w:val="0EBB575B"/>
    <w:multiLevelType w:val="multilevel"/>
    <w:tmpl w:val="0EBB575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98">
    <w:nsid w:val="0F44FB56"/>
    <w:multiLevelType w:val="multilevel"/>
    <w:tmpl w:val="0F44FB5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99">
    <w:nsid w:val="0F929F01"/>
    <w:multiLevelType w:val="multilevel"/>
    <w:tmpl w:val="0F929F0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00">
    <w:nsid w:val="0F9F9CCA"/>
    <w:multiLevelType w:val="multilevel"/>
    <w:tmpl w:val="0F9F9CC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01">
    <w:nsid w:val="0FB7FDF6"/>
    <w:multiLevelType w:val="multilevel"/>
    <w:tmpl w:val="0FB7FDF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02">
    <w:nsid w:val="10502DFD"/>
    <w:multiLevelType w:val="multilevel"/>
    <w:tmpl w:val="10502DF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03">
    <w:nsid w:val="10D591E5"/>
    <w:multiLevelType w:val="multilevel"/>
    <w:tmpl w:val="10D591E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04">
    <w:nsid w:val="10F0DB0B"/>
    <w:multiLevelType w:val="multilevel"/>
    <w:tmpl w:val="10F0DB0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05">
    <w:nsid w:val="12EADF99"/>
    <w:multiLevelType w:val="multilevel"/>
    <w:tmpl w:val="12EADF9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06">
    <w:nsid w:val="13660E3F"/>
    <w:multiLevelType w:val="multilevel"/>
    <w:tmpl w:val="13660E3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07">
    <w:nsid w:val="144C33B5"/>
    <w:multiLevelType w:val="multilevel"/>
    <w:tmpl w:val="144C33B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08">
    <w:nsid w:val="1450273B"/>
    <w:multiLevelType w:val="multilevel"/>
    <w:tmpl w:val="1450273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09">
    <w:nsid w:val="1483906D"/>
    <w:multiLevelType w:val="multilevel"/>
    <w:tmpl w:val="1483906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10">
    <w:nsid w:val="17371721"/>
    <w:multiLevelType w:val="multilevel"/>
    <w:tmpl w:val="1737172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11">
    <w:nsid w:val="18F74015"/>
    <w:multiLevelType w:val="multilevel"/>
    <w:tmpl w:val="18F7401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12">
    <w:nsid w:val="192B173A"/>
    <w:multiLevelType w:val="multilevel"/>
    <w:tmpl w:val="192B173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13">
    <w:nsid w:val="1ACDE60F"/>
    <w:multiLevelType w:val="multilevel"/>
    <w:tmpl w:val="1ACDE60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14">
    <w:nsid w:val="1AD50295"/>
    <w:multiLevelType w:val="multilevel"/>
    <w:tmpl w:val="1AD5029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15">
    <w:nsid w:val="1B3FCE26"/>
    <w:multiLevelType w:val="multilevel"/>
    <w:tmpl w:val="1B3FCE2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16">
    <w:nsid w:val="1BCBBCF0"/>
    <w:multiLevelType w:val="multilevel"/>
    <w:tmpl w:val="1BCBBCF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17">
    <w:nsid w:val="1C01D09A"/>
    <w:multiLevelType w:val="multilevel"/>
    <w:tmpl w:val="1C01D09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18">
    <w:nsid w:val="1C257C7B"/>
    <w:multiLevelType w:val="multilevel"/>
    <w:tmpl w:val="1C257C7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19">
    <w:nsid w:val="1DEB737C"/>
    <w:multiLevelType w:val="multilevel"/>
    <w:tmpl w:val="1DEB737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20">
    <w:nsid w:val="2007DCFD"/>
    <w:multiLevelType w:val="multilevel"/>
    <w:tmpl w:val="2007DCF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21">
    <w:nsid w:val="21B3B1B1"/>
    <w:multiLevelType w:val="multilevel"/>
    <w:tmpl w:val="21B3B1B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22">
    <w:nsid w:val="227C9188"/>
    <w:multiLevelType w:val="multilevel"/>
    <w:tmpl w:val="227C918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23">
    <w:nsid w:val="23E97754"/>
    <w:multiLevelType w:val="multilevel"/>
    <w:tmpl w:val="23E9775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24">
    <w:nsid w:val="243FCF68"/>
    <w:multiLevelType w:val="multilevel"/>
    <w:tmpl w:val="243FCF6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25">
    <w:nsid w:val="2470EC97"/>
    <w:multiLevelType w:val="multilevel"/>
    <w:tmpl w:val="2470EC9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26">
    <w:nsid w:val="249218D2"/>
    <w:multiLevelType w:val="multilevel"/>
    <w:tmpl w:val="249218D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27">
    <w:nsid w:val="249DD600"/>
    <w:multiLevelType w:val="multilevel"/>
    <w:tmpl w:val="249DD60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28">
    <w:nsid w:val="251342A6"/>
    <w:multiLevelType w:val="multilevel"/>
    <w:tmpl w:val="251342A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29">
    <w:nsid w:val="252BF6AB"/>
    <w:multiLevelType w:val="multilevel"/>
    <w:tmpl w:val="252BF6A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30">
    <w:nsid w:val="25B654F3"/>
    <w:multiLevelType w:val="multilevel"/>
    <w:tmpl w:val="25B654F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31">
    <w:nsid w:val="269945CE"/>
    <w:multiLevelType w:val="multilevel"/>
    <w:tmpl w:val="269945C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32">
    <w:nsid w:val="274D3D9B"/>
    <w:multiLevelType w:val="multilevel"/>
    <w:tmpl w:val="274D3D9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33">
    <w:nsid w:val="2A346C2F"/>
    <w:multiLevelType w:val="multilevel"/>
    <w:tmpl w:val="2A346C2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34">
    <w:nsid w:val="2A8F537B"/>
    <w:multiLevelType w:val="multilevel"/>
    <w:tmpl w:val="2A8F537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35">
    <w:nsid w:val="2B3F3F89"/>
    <w:multiLevelType w:val="multilevel"/>
    <w:tmpl w:val="2B3F3F8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36">
    <w:nsid w:val="2C9424EE"/>
    <w:multiLevelType w:val="multilevel"/>
    <w:tmpl w:val="2C9424E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37">
    <w:nsid w:val="2ED48100"/>
    <w:multiLevelType w:val="multilevel"/>
    <w:tmpl w:val="2ED4810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38">
    <w:nsid w:val="2F2D79CE"/>
    <w:multiLevelType w:val="multilevel"/>
    <w:tmpl w:val="2F2D79C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39">
    <w:nsid w:val="30A0AC00"/>
    <w:multiLevelType w:val="multilevel"/>
    <w:tmpl w:val="30A0AC0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40">
    <w:nsid w:val="30FC5B15"/>
    <w:multiLevelType w:val="multilevel"/>
    <w:tmpl w:val="30FC5B1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41">
    <w:nsid w:val="311F749C"/>
    <w:multiLevelType w:val="multilevel"/>
    <w:tmpl w:val="311F749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42">
    <w:nsid w:val="3215EB96"/>
    <w:multiLevelType w:val="multilevel"/>
    <w:tmpl w:val="3215EB9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43">
    <w:nsid w:val="322D85CA"/>
    <w:multiLevelType w:val="multilevel"/>
    <w:tmpl w:val="322D85C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44">
    <w:nsid w:val="3287CD95"/>
    <w:multiLevelType w:val="multilevel"/>
    <w:tmpl w:val="3287CD9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45">
    <w:nsid w:val="329A4FD1"/>
    <w:multiLevelType w:val="multilevel"/>
    <w:tmpl w:val="329A4FD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46">
    <w:nsid w:val="32A7AF2D"/>
    <w:multiLevelType w:val="multilevel"/>
    <w:tmpl w:val="32A7AF2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47">
    <w:nsid w:val="32BA17AD"/>
    <w:multiLevelType w:val="multilevel"/>
    <w:tmpl w:val="32BA17A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48">
    <w:nsid w:val="333E8B90"/>
    <w:multiLevelType w:val="multilevel"/>
    <w:tmpl w:val="333E8B9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49">
    <w:nsid w:val="35E83B33"/>
    <w:multiLevelType w:val="multilevel"/>
    <w:tmpl w:val="35E83B3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50">
    <w:nsid w:val="35ECE9CB"/>
    <w:multiLevelType w:val="multilevel"/>
    <w:tmpl w:val="35ECE9C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51">
    <w:nsid w:val="3664A4D1"/>
    <w:multiLevelType w:val="multilevel"/>
    <w:tmpl w:val="3664A4D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52">
    <w:nsid w:val="38BD5B66"/>
    <w:multiLevelType w:val="multilevel"/>
    <w:tmpl w:val="38BD5B6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53">
    <w:nsid w:val="38EAC418"/>
    <w:multiLevelType w:val="multilevel"/>
    <w:tmpl w:val="38EAC41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54">
    <w:nsid w:val="39A0D9AC"/>
    <w:multiLevelType w:val="multilevel"/>
    <w:tmpl w:val="39A0D9A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55">
    <w:nsid w:val="3A7FBA26"/>
    <w:multiLevelType w:val="multilevel"/>
    <w:tmpl w:val="3A7FBA2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56">
    <w:nsid w:val="3AB9B13A"/>
    <w:multiLevelType w:val="multilevel"/>
    <w:tmpl w:val="3AB9B13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57">
    <w:nsid w:val="3B8127DF"/>
    <w:multiLevelType w:val="multilevel"/>
    <w:tmpl w:val="3B8127D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58">
    <w:nsid w:val="3D0F1E6B"/>
    <w:multiLevelType w:val="multilevel"/>
    <w:tmpl w:val="3D0F1E6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59">
    <w:nsid w:val="3D950AF9"/>
    <w:multiLevelType w:val="multilevel"/>
    <w:tmpl w:val="3D950AF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60">
    <w:nsid w:val="3F1717E6"/>
    <w:multiLevelType w:val="multilevel"/>
    <w:tmpl w:val="3F1717E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61">
    <w:nsid w:val="3FE315B6"/>
    <w:multiLevelType w:val="multilevel"/>
    <w:tmpl w:val="3FE315B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62">
    <w:nsid w:val="408860E8"/>
    <w:multiLevelType w:val="multilevel"/>
    <w:tmpl w:val="408860E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63">
    <w:nsid w:val="40B249F9"/>
    <w:multiLevelType w:val="multilevel"/>
    <w:tmpl w:val="40B249F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64">
    <w:nsid w:val="40F245EA"/>
    <w:multiLevelType w:val="multilevel"/>
    <w:tmpl w:val="40F245E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65">
    <w:nsid w:val="41AA89E8"/>
    <w:multiLevelType w:val="multilevel"/>
    <w:tmpl w:val="41AA89E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66">
    <w:nsid w:val="4258023A"/>
    <w:multiLevelType w:val="multilevel"/>
    <w:tmpl w:val="4258023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67">
    <w:nsid w:val="429CD0B5"/>
    <w:multiLevelType w:val="multilevel"/>
    <w:tmpl w:val="429CD0B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68">
    <w:nsid w:val="43D68054"/>
    <w:multiLevelType w:val="multilevel"/>
    <w:tmpl w:val="43D6805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69">
    <w:nsid w:val="446EAEE1"/>
    <w:multiLevelType w:val="multilevel"/>
    <w:tmpl w:val="446EAEE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70">
    <w:nsid w:val="46A08BB8"/>
    <w:multiLevelType w:val="multilevel"/>
    <w:tmpl w:val="46A08BB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71">
    <w:nsid w:val="48CC578B"/>
    <w:multiLevelType w:val="multilevel"/>
    <w:tmpl w:val="48CC578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72">
    <w:nsid w:val="4A51D704"/>
    <w:multiLevelType w:val="multilevel"/>
    <w:tmpl w:val="4A51D70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73">
    <w:nsid w:val="4A5718B2"/>
    <w:multiLevelType w:val="multilevel"/>
    <w:tmpl w:val="4A5718B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74">
    <w:nsid w:val="4AD1D84F"/>
    <w:multiLevelType w:val="multilevel"/>
    <w:tmpl w:val="4AD1D84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75">
    <w:nsid w:val="4B98F436"/>
    <w:multiLevelType w:val="multilevel"/>
    <w:tmpl w:val="4B98F43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76">
    <w:nsid w:val="4C1BAE26"/>
    <w:multiLevelType w:val="multilevel"/>
    <w:tmpl w:val="4C1BAE2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77">
    <w:nsid w:val="4C3D7A74"/>
    <w:multiLevelType w:val="multilevel"/>
    <w:tmpl w:val="4C3D7A7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78">
    <w:nsid w:val="4CD1E351"/>
    <w:multiLevelType w:val="multilevel"/>
    <w:tmpl w:val="4CD1E35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79">
    <w:nsid w:val="4D4DC07F"/>
    <w:multiLevelType w:val="multilevel"/>
    <w:tmpl w:val="4D4DC07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80">
    <w:nsid w:val="4D63189B"/>
    <w:multiLevelType w:val="multilevel"/>
    <w:tmpl w:val="4D63189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81">
    <w:nsid w:val="4D94DA66"/>
    <w:multiLevelType w:val="multilevel"/>
    <w:tmpl w:val="4D94DA6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82">
    <w:nsid w:val="4E709187"/>
    <w:multiLevelType w:val="multilevel"/>
    <w:tmpl w:val="4E70918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83">
    <w:nsid w:val="4EA76503"/>
    <w:multiLevelType w:val="multilevel"/>
    <w:tmpl w:val="4EA7650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84">
    <w:nsid w:val="4F00C6B4"/>
    <w:multiLevelType w:val="multilevel"/>
    <w:tmpl w:val="4F00C6B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85">
    <w:nsid w:val="4FA7FC34"/>
    <w:multiLevelType w:val="multilevel"/>
    <w:tmpl w:val="4FA7FC3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86">
    <w:nsid w:val="4FB438A5"/>
    <w:multiLevelType w:val="multilevel"/>
    <w:tmpl w:val="4FB438A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87">
    <w:nsid w:val="51C4BC33"/>
    <w:multiLevelType w:val="multilevel"/>
    <w:tmpl w:val="51C4BC3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88">
    <w:nsid w:val="54701CA1"/>
    <w:multiLevelType w:val="multilevel"/>
    <w:tmpl w:val="54701CA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89">
    <w:nsid w:val="568750A4"/>
    <w:multiLevelType w:val="multilevel"/>
    <w:tmpl w:val="568750A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90">
    <w:nsid w:val="57DED440"/>
    <w:multiLevelType w:val="multilevel"/>
    <w:tmpl w:val="57DED44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91">
    <w:nsid w:val="58765686"/>
    <w:multiLevelType w:val="multilevel"/>
    <w:tmpl w:val="5876568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92">
    <w:nsid w:val="588B654D"/>
    <w:multiLevelType w:val="multilevel"/>
    <w:tmpl w:val="588B654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93">
    <w:nsid w:val="598DAF6D"/>
    <w:multiLevelType w:val="multilevel"/>
    <w:tmpl w:val="598DAF6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94">
    <w:nsid w:val="59ADCABA"/>
    <w:multiLevelType w:val="multilevel"/>
    <w:tmpl w:val="59ADCAB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95">
    <w:nsid w:val="59EEFD2A"/>
    <w:multiLevelType w:val="multilevel"/>
    <w:tmpl w:val="59EEFD2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96">
    <w:nsid w:val="5A241D34"/>
    <w:multiLevelType w:val="multilevel"/>
    <w:tmpl w:val="5A241D3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97">
    <w:nsid w:val="5A8377A7"/>
    <w:multiLevelType w:val="multilevel"/>
    <w:tmpl w:val="5A8377A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98">
    <w:nsid w:val="5B1CE604"/>
    <w:multiLevelType w:val="multilevel"/>
    <w:tmpl w:val="5B1CE60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99">
    <w:nsid w:val="5CFE3973"/>
    <w:multiLevelType w:val="multilevel"/>
    <w:tmpl w:val="5CFE397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00">
    <w:nsid w:val="5E29AB5A"/>
    <w:multiLevelType w:val="multilevel"/>
    <w:tmpl w:val="5E29AB5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01">
    <w:nsid w:val="5F098F1B"/>
    <w:multiLevelType w:val="multilevel"/>
    <w:tmpl w:val="5F098F1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02">
    <w:nsid w:val="5FB3A0AC"/>
    <w:multiLevelType w:val="multilevel"/>
    <w:tmpl w:val="5FB3A0A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03">
    <w:nsid w:val="5FCE4367"/>
    <w:multiLevelType w:val="multilevel"/>
    <w:tmpl w:val="5FCE436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04">
    <w:nsid w:val="5FFFB1A7"/>
    <w:multiLevelType w:val="multilevel"/>
    <w:tmpl w:val="5FFFB1A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05">
    <w:nsid w:val="60382F6E"/>
    <w:multiLevelType w:val="multilevel"/>
    <w:tmpl w:val="60382F6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06">
    <w:nsid w:val="603A41D5"/>
    <w:multiLevelType w:val="multilevel"/>
    <w:tmpl w:val="603A41D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07">
    <w:nsid w:val="610EFE5C"/>
    <w:multiLevelType w:val="multilevel"/>
    <w:tmpl w:val="610EFE5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08">
    <w:nsid w:val="61B89BA7"/>
    <w:multiLevelType w:val="multilevel"/>
    <w:tmpl w:val="61B89BA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09">
    <w:nsid w:val="629F7852"/>
    <w:multiLevelType w:val="multilevel"/>
    <w:tmpl w:val="629F785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10">
    <w:nsid w:val="63645CC9"/>
    <w:multiLevelType w:val="multilevel"/>
    <w:tmpl w:val="63645CC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11">
    <w:nsid w:val="63B12E74"/>
    <w:multiLevelType w:val="multilevel"/>
    <w:tmpl w:val="63B12E7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12">
    <w:nsid w:val="64574ED8"/>
    <w:multiLevelType w:val="multilevel"/>
    <w:tmpl w:val="64574ED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13">
    <w:nsid w:val="64C0CB79"/>
    <w:multiLevelType w:val="multilevel"/>
    <w:tmpl w:val="64C0CB7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14">
    <w:nsid w:val="651422BE"/>
    <w:multiLevelType w:val="multilevel"/>
    <w:tmpl w:val="651422B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15">
    <w:nsid w:val="651AF6BB"/>
    <w:multiLevelType w:val="multilevel"/>
    <w:tmpl w:val="651AF6B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16">
    <w:nsid w:val="659EB354"/>
    <w:multiLevelType w:val="multilevel"/>
    <w:tmpl w:val="659EB35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17">
    <w:nsid w:val="65CD0074"/>
    <w:multiLevelType w:val="multilevel"/>
    <w:tmpl w:val="65CD007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18">
    <w:nsid w:val="68B298F7"/>
    <w:multiLevelType w:val="multilevel"/>
    <w:tmpl w:val="68B298F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19">
    <w:nsid w:val="6AABDF48"/>
    <w:multiLevelType w:val="multilevel"/>
    <w:tmpl w:val="6AABDF4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20">
    <w:nsid w:val="6AFC2A1C"/>
    <w:multiLevelType w:val="multilevel"/>
    <w:tmpl w:val="6AFC2A1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21">
    <w:nsid w:val="6C0BE2D1"/>
    <w:multiLevelType w:val="multilevel"/>
    <w:tmpl w:val="6C0BE2D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22">
    <w:nsid w:val="6D423078"/>
    <w:multiLevelType w:val="multilevel"/>
    <w:tmpl w:val="6D42307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23">
    <w:nsid w:val="6E840AC9"/>
    <w:multiLevelType w:val="multilevel"/>
    <w:tmpl w:val="6E840AC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24">
    <w:nsid w:val="6F600250"/>
    <w:multiLevelType w:val="multilevel"/>
    <w:tmpl w:val="6F60025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25">
    <w:nsid w:val="6FAFF6A1"/>
    <w:multiLevelType w:val="multilevel"/>
    <w:tmpl w:val="6FAFF6A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26">
    <w:nsid w:val="700FDCEF"/>
    <w:multiLevelType w:val="multilevel"/>
    <w:tmpl w:val="700FDCE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27">
    <w:nsid w:val="70AE371C"/>
    <w:multiLevelType w:val="multilevel"/>
    <w:tmpl w:val="70AE371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28">
    <w:nsid w:val="70F95E71"/>
    <w:multiLevelType w:val="multilevel"/>
    <w:tmpl w:val="70F95E7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29">
    <w:nsid w:val="72183CF9"/>
    <w:multiLevelType w:val="multilevel"/>
    <w:tmpl w:val="72183CF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30">
    <w:nsid w:val="72D8DA4C"/>
    <w:multiLevelType w:val="multilevel"/>
    <w:tmpl w:val="72D8DA4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31">
    <w:nsid w:val="7321C756"/>
    <w:multiLevelType w:val="multilevel"/>
    <w:tmpl w:val="7321C75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32">
    <w:nsid w:val="744F3566"/>
    <w:multiLevelType w:val="multilevel"/>
    <w:tmpl w:val="744F356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33">
    <w:nsid w:val="7499D7B3"/>
    <w:multiLevelType w:val="multilevel"/>
    <w:tmpl w:val="7499D7B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34">
    <w:nsid w:val="74C28B35"/>
    <w:multiLevelType w:val="multilevel"/>
    <w:tmpl w:val="74C28B3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35">
    <w:nsid w:val="761AFD5F"/>
    <w:multiLevelType w:val="multilevel"/>
    <w:tmpl w:val="761AFD5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36">
    <w:nsid w:val="76A26DF9"/>
    <w:multiLevelType w:val="multilevel"/>
    <w:tmpl w:val="76A26DF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37">
    <w:nsid w:val="773C851D"/>
    <w:multiLevelType w:val="multilevel"/>
    <w:tmpl w:val="773C851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38">
    <w:nsid w:val="77633216"/>
    <w:multiLevelType w:val="multilevel"/>
    <w:tmpl w:val="7763321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39">
    <w:nsid w:val="77ECEA79"/>
    <w:multiLevelType w:val="multilevel"/>
    <w:tmpl w:val="77ECEA7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40">
    <w:nsid w:val="79AA4FA4"/>
    <w:multiLevelType w:val="multilevel"/>
    <w:tmpl w:val="79AA4FA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41">
    <w:nsid w:val="7B1E29B8"/>
    <w:multiLevelType w:val="multilevel"/>
    <w:tmpl w:val="7B1E29B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42">
    <w:nsid w:val="7C246926"/>
    <w:multiLevelType w:val="multilevel"/>
    <w:tmpl w:val="7C24692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43">
    <w:nsid w:val="7DEC2089"/>
    <w:multiLevelType w:val="multilevel"/>
    <w:tmpl w:val="7DEC208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44">
    <w:nsid w:val="7F5F03EB"/>
    <w:multiLevelType w:val="multilevel"/>
    <w:tmpl w:val="7F5F03E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174"/>
  </w:num>
  <w:num w:numId="2">
    <w:abstractNumId w:val="112"/>
  </w:num>
  <w:num w:numId="3">
    <w:abstractNumId w:val="162"/>
  </w:num>
  <w:num w:numId="4">
    <w:abstractNumId w:val="269"/>
  </w:num>
  <w:num w:numId="5">
    <w:abstractNumId w:val="90"/>
  </w:num>
  <w:num w:numId="6">
    <w:abstractNumId w:val="54"/>
  </w:num>
  <w:num w:numId="7">
    <w:abstractNumId w:val="319"/>
  </w:num>
  <w:num w:numId="8">
    <w:abstractNumId w:val="98"/>
  </w:num>
  <w:num w:numId="9">
    <w:abstractNumId w:val="132"/>
  </w:num>
  <w:num w:numId="10">
    <w:abstractNumId w:val="114"/>
  </w:num>
  <w:num w:numId="11">
    <w:abstractNumId w:val="294"/>
  </w:num>
  <w:num w:numId="12">
    <w:abstractNumId w:val="279"/>
  </w:num>
  <w:num w:numId="13">
    <w:abstractNumId w:val="342"/>
  </w:num>
  <w:num w:numId="14">
    <w:abstractNumId w:val="281"/>
  </w:num>
  <w:num w:numId="15">
    <w:abstractNumId w:val="9"/>
  </w:num>
  <w:num w:numId="16">
    <w:abstractNumId w:val="153"/>
  </w:num>
  <w:num w:numId="17">
    <w:abstractNumId w:val="45"/>
  </w:num>
  <w:num w:numId="18">
    <w:abstractNumId w:val="76"/>
  </w:num>
  <w:num w:numId="19">
    <w:abstractNumId w:val="216"/>
  </w:num>
  <w:num w:numId="20">
    <w:abstractNumId w:val="133"/>
  </w:num>
  <w:num w:numId="21">
    <w:abstractNumId w:val="303"/>
  </w:num>
  <w:num w:numId="22">
    <w:abstractNumId w:val="228"/>
  </w:num>
  <w:num w:numId="23">
    <w:abstractNumId w:val="322"/>
  </w:num>
  <w:num w:numId="24">
    <w:abstractNumId w:val="176"/>
  </w:num>
  <w:num w:numId="25">
    <w:abstractNumId w:val="229"/>
  </w:num>
  <w:num w:numId="26">
    <w:abstractNumId w:val="232"/>
  </w:num>
  <w:num w:numId="27">
    <w:abstractNumId w:val="332"/>
  </w:num>
  <w:num w:numId="28">
    <w:abstractNumId w:val="297"/>
  </w:num>
  <w:num w:numId="29">
    <w:abstractNumId w:val="39"/>
  </w:num>
  <w:num w:numId="30">
    <w:abstractNumId w:val="42"/>
  </w:num>
  <w:num w:numId="31">
    <w:abstractNumId w:val="101"/>
  </w:num>
  <w:num w:numId="32">
    <w:abstractNumId w:val="18"/>
  </w:num>
  <w:num w:numId="33">
    <w:abstractNumId w:val="210"/>
  </w:num>
  <w:num w:numId="34">
    <w:abstractNumId w:val="117"/>
  </w:num>
  <w:num w:numId="35">
    <w:abstractNumId w:val="336"/>
  </w:num>
  <w:num w:numId="36">
    <w:abstractNumId w:val="63"/>
  </w:num>
  <w:num w:numId="37">
    <w:abstractNumId w:val="273"/>
  </w:num>
  <w:num w:numId="38">
    <w:abstractNumId w:val="260"/>
  </w:num>
  <w:num w:numId="39">
    <w:abstractNumId w:val="159"/>
  </w:num>
  <w:num w:numId="40">
    <w:abstractNumId w:val="43"/>
  </w:num>
  <w:num w:numId="41">
    <w:abstractNumId w:val="47"/>
  </w:num>
  <w:num w:numId="42">
    <w:abstractNumId w:val="149"/>
  </w:num>
  <w:num w:numId="43">
    <w:abstractNumId w:val="331"/>
  </w:num>
  <w:num w:numId="44">
    <w:abstractNumId w:val="237"/>
  </w:num>
  <w:num w:numId="45">
    <w:abstractNumId w:val="80"/>
  </w:num>
  <w:num w:numId="46">
    <w:abstractNumId w:val="190"/>
  </w:num>
  <w:num w:numId="47">
    <w:abstractNumId w:val="11"/>
  </w:num>
  <w:num w:numId="48">
    <w:abstractNumId w:val="201"/>
  </w:num>
  <w:num w:numId="49">
    <w:abstractNumId w:val="28"/>
  </w:num>
  <w:num w:numId="50">
    <w:abstractNumId w:val="55"/>
  </w:num>
  <w:num w:numId="51">
    <w:abstractNumId w:val="252"/>
  </w:num>
  <w:num w:numId="52">
    <w:abstractNumId w:val="344"/>
  </w:num>
  <w:num w:numId="53">
    <w:abstractNumId w:val="324"/>
  </w:num>
  <w:num w:numId="54">
    <w:abstractNumId w:val="306"/>
  </w:num>
  <w:num w:numId="55">
    <w:abstractNumId w:val="83"/>
  </w:num>
  <w:num w:numId="56">
    <w:abstractNumId w:val="52"/>
  </w:num>
  <w:num w:numId="57">
    <w:abstractNumId w:val="85"/>
  </w:num>
  <w:num w:numId="58">
    <w:abstractNumId w:val="299"/>
  </w:num>
  <w:num w:numId="59">
    <w:abstractNumId w:val="116"/>
  </w:num>
  <w:num w:numId="60">
    <w:abstractNumId w:val="131"/>
  </w:num>
  <w:num w:numId="61">
    <w:abstractNumId w:val="233"/>
  </w:num>
  <w:num w:numId="62">
    <w:abstractNumId w:val="26"/>
  </w:num>
  <w:num w:numId="63">
    <w:abstractNumId w:val="22"/>
  </w:num>
  <w:num w:numId="64">
    <w:abstractNumId w:val="148"/>
  </w:num>
  <w:num w:numId="65">
    <w:abstractNumId w:val="113"/>
  </w:num>
  <w:num w:numId="66">
    <w:abstractNumId w:val="102"/>
  </w:num>
  <w:num w:numId="67">
    <w:abstractNumId w:val="310"/>
  </w:num>
  <w:num w:numId="68">
    <w:abstractNumId w:val="242"/>
  </w:num>
  <w:num w:numId="69">
    <w:abstractNumId w:val="308"/>
  </w:num>
  <w:num w:numId="70">
    <w:abstractNumId w:val="247"/>
  </w:num>
  <w:num w:numId="71">
    <w:abstractNumId w:val="330"/>
  </w:num>
  <w:num w:numId="72">
    <w:abstractNumId w:val="335"/>
  </w:num>
  <w:num w:numId="73">
    <w:abstractNumId w:val="258"/>
  </w:num>
  <w:num w:numId="74">
    <w:abstractNumId w:val="150"/>
  </w:num>
  <w:num w:numId="75">
    <w:abstractNumId w:val="198"/>
  </w:num>
  <w:num w:numId="76">
    <w:abstractNumId w:val="92"/>
  </w:num>
  <w:num w:numId="77">
    <w:abstractNumId w:val="144"/>
  </w:num>
  <w:num w:numId="78">
    <w:abstractNumId w:val="10"/>
  </w:num>
  <w:num w:numId="79">
    <w:abstractNumId w:val="108"/>
  </w:num>
  <w:num w:numId="80">
    <w:abstractNumId w:val="81"/>
  </w:num>
  <w:num w:numId="81">
    <w:abstractNumId w:val="315"/>
  </w:num>
  <w:num w:numId="82">
    <w:abstractNumId w:val="53"/>
  </w:num>
  <w:num w:numId="83">
    <w:abstractNumId w:val="97"/>
  </w:num>
  <w:num w:numId="84">
    <w:abstractNumId w:val="197"/>
  </w:num>
  <w:num w:numId="85">
    <w:abstractNumId w:val="292"/>
  </w:num>
  <w:num w:numId="86">
    <w:abstractNumId w:val="325"/>
  </w:num>
  <w:num w:numId="87">
    <w:abstractNumId w:val="275"/>
  </w:num>
  <w:num w:numId="88">
    <w:abstractNumId w:val="207"/>
  </w:num>
  <w:num w:numId="89">
    <w:abstractNumId w:val="227"/>
  </w:num>
  <w:num w:numId="90">
    <w:abstractNumId w:val="302"/>
  </w:num>
  <w:num w:numId="91">
    <w:abstractNumId w:val="265"/>
  </w:num>
  <w:num w:numId="92">
    <w:abstractNumId w:val="256"/>
  </w:num>
  <w:num w:numId="93">
    <w:abstractNumId w:val="135"/>
  </w:num>
  <w:num w:numId="94">
    <w:abstractNumId w:val="189"/>
  </w:num>
  <w:num w:numId="95">
    <w:abstractNumId w:val="298"/>
  </w:num>
  <w:num w:numId="96">
    <w:abstractNumId w:val="138"/>
  </w:num>
  <w:num w:numId="97">
    <w:abstractNumId w:val="146"/>
  </w:num>
  <w:num w:numId="98">
    <w:abstractNumId w:val="172"/>
  </w:num>
  <w:num w:numId="99">
    <w:abstractNumId w:val="120"/>
  </w:num>
  <w:num w:numId="100">
    <w:abstractNumId w:val="271"/>
  </w:num>
  <w:num w:numId="101">
    <w:abstractNumId w:val="91"/>
  </w:num>
  <w:num w:numId="102">
    <w:abstractNumId w:val="74"/>
  </w:num>
  <w:num w:numId="103">
    <w:abstractNumId w:val="182"/>
  </w:num>
  <w:num w:numId="104">
    <w:abstractNumId w:val="230"/>
  </w:num>
  <w:num w:numId="105">
    <w:abstractNumId w:val="329"/>
  </w:num>
  <w:num w:numId="106">
    <w:abstractNumId w:val="177"/>
  </w:num>
  <w:num w:numId="107">
    <w:abstractNumId w:val="16"/>
  </w:num>
  <w:num w:numId="108">
    <w:abstractNumId w:val="234"/>
  </w:num>
  <w:num w:numId="109">
    <w:abstractNumId w:val="296"/>
  </w:num>
  <w:num w:numId="110">
    <w:abstractNumId w:val="104"/>
  </w:num>
  <w:num w:numId="111">
    <w:abstractNumId w:val="163"/>
  </w:num>
  <w:num w:numId="112">
    <w:abstractNumId w:val="225"/>
  </w:num>
  <w:num w:numId="113">
    <w:abstractNumId w:val="127"/>
  </w:num>
  <w:num w:numId="114">
    <w:abstractNumId w:val="123"/>
  </w:num>
  <w:num w:numId="115">
    <w:abstractNumId w:val="34"/>
  </w:num>
  <w:num w:numId="116">
    <w:abstractNumId w:val="276"/>
  </w:num>
  <w:num w:numId="117">
    <w:abstractNumId w:val="305"/>
  </w:num>
  <w:num w:numId="118">
    <w:abstractNumId w:val="196"/>
  </w:num>
  <w:num w:numId="119">
    <w:abstractNumId w:val="270"/>
  </w:num>
  <w:num w:numId="120">
    <w:abstractNumId w:val="66"/>
  </w:num>
  <w:num w:numId="121">
    <w:abstractNumId w:val="339"/>
  </w:num>
  <w:num w:numId="122">
    <w:abstractNumId w:val="89"/>
  </w:num>
  <w:num w:numId="123">
    <w:abstractNumId w:val="309"/>
  </w:num>
  <w:num w:numId="124">
    <w:abstractNumId w:val="17"/>
  </w:num>
  <w:num w:numId="125">
    <w:abstractNumId w:val="254"/>
  </w:num>
  <w:num w:numId="126">
    <w:abstractNumId w:val="4"/>
  </w:num>
  <w:num w:numId="127">
    <w:abstractNumId w:val="291"/>
  </w:num>
  <w:num w:numId="128">
    <w:abstractNumId w:val="343"/>
  </w:num>
  <w:num w:numId="129">
    <w:abstractNumId w:val="1"/>
  </w:num>
  <w:num w:numId="130">
    <w:abstractNumId w:val="224"/>
  </w:num>
  <w:num w:numId="131">
    <w:abstractNumId w:val="166"/>
  </w:num>
  <w:num w:numId="132">
    <w:abstractNumId w:val="134"/>
  </w:num>
  <w:num w:numId="133">
    <w:abstractNumId w:val="240"/>
  </w:num>
  <w:num w:numId="134">
    <w:abstractNumId w:val="340"/>
  </w:num>
  <w:num w:numId="135">
    <w:abstractNumId w:val="82"/>
  </w:num>
  <w:num w:numId="136">
    <w:abstractNumId w:val="14"/>
  </w:num>
  <w:num w:numId="137">
    <w:abstractNumId w:val="77"/>
  </w:num>
  <w:num w:numId="138">
    <w:abstractNumId w:val="300"/>
  </w:num>
  <w:num w:numId="139">
    <w:abstractNumId w:val="3"/>
  </w:num>
  <w:num w:numId="140">
    <w:abstractNumId w:val="213"/>
  </w:num>
  <w:num w:numId="141">
    <w:abstractNumId w:val="304"/>
  </w:num>
  <w:num w:numId="142">
    <w:abstractNumId w:val="334"/>
  </w:num>
  <w:num w:numId="143">
    <w:abstractNumId w:val="277"/>
  </w:num>
  <w:num w:numId="144">
    <w:abstractNumId w:val="243"/>
  </w:num>
  <w:num w:numId="145">
    <w:abstractNumId w:val="317"/>
  </w:num>
  <w:num w:numId="146">
    <w:abstractNumId w:val="186"/>
  </w:num>
  <w:num w:numId="147">
    <w:abstractNumId w:val="193"/>
  </w:num>
  <w:num w:numId="148">
    <w:abstractNumId w:val="122"/>
  </w:num>
  <w:num w:numId="149">
    <w:abstractNumId w:val="246"/>
  </w:num>
  <w:num w:numId="150">
    <w:abstractNumId w:val="218"/>
  </w:num>
  <w:num w:numId="151">
    <w:abstractNumId w:val="223"/>
  </w:num>
  <w:num w:numId="152">
    <w:abstractNumId w:val="71"/>
  </w:num>
  <w:num w:numId="153">
    <w:abstractNumId w:val="263"/>
  </w:num>
  <w:num w:numId="154">
    <w:abstractNumId w:val="200"/>
  </w:num>
  <w:num w:numId="155">
    <w:abstractNumId w:val="249"/>
  </w:num>
  <w:num w:numId="156">
    <w:abstractNumId w:val="180"/>
  </w:num>
  <w:num w:numId="157">
    <w:abstractNumId w:val="95"/>
  </w:num>
  <w:num w:numId="158">
    <w:abstractNumId w:val="205"/>
  </w:num>
  <w:num w:numId="159">
    <w:abstractNumId w:val="69"/>
  </w:num>
  <w:num w:numId="160">
    <w:abstractNumId w:val="257"/>
  </w:num>
  <w:num w:numId="161">
    <w:abstractNumId w:val="165"/>
  </w:num>
  <w:num w:numId="162">
    <w:abstractNumId w:val="239"/>
  </w:num>
  <w:num w:numId="163">
    <w:abstractNumId w:val="171"/>
  </w:num>
  <w:num w:numId="164">
    <w:abstractNumId w:val="211"/>
  </w:num>
  <w:num w:numId="165">
    <w:abstractNumId w:val="326"/>
  </w:num>
  <w:num w:numId="166">
    <w:abstractNumId w:val="139"/>
  </w:num>
  <w:num w:numId="167">
    <w:abstractNumId w:val="99"/>
  </w:num>
  <w:num w:numId="168">
    <w:abstractNumId w:val="44"/>
  </w:num>
  <w:num w:numId="169">
    <w:abstractNumId w:val="338"/>
  </w:num>
  <w:num w:numId="170">
    <w:abstractNumId w:val="124"/>
  </w:num>
  <w:num w:numId="171">
    <w:abstractNumId w:val="238"/>
  </w:num>
  <w:num w:numId="172">
    <w:abstractNumId w:val="142"/>
  </w:num>
  <w:num w:numId="173">
    <w:abstractNumId w:val="29"/>
  </w:num>
  <w:num w:numId="174">
    <w:abstractNumId w:val="295"/>
  </w:num>
  <w:num w:numId="175">
    <w:abstractNumId w:val="87"/>
  </w:num>
  <w:num w:numId="176">
    <w:abstractNumId w:val="65"/>
  </w:num>
  <w:num w:numId="177">
    <w:abstractNumId w:val="20"/>
  </w:num>
  <w:num w:numId="178">
    <w:abstractNumId w:val="37"/>
  </w:num>
  <w:num w:numId="179">
    <w:abstractNumId w:val="58"/>
  </w:num>
  <w:num w:numId="180">
    <w:abstractNumId w:val="15"/>
  </w:num>
  <w:num w:numId="181">
    <w:abstractNumId w:val="88"/>
  </w:num>
  <w:num w:numId="182">
    <w:abstractNumId w:val="208"/>
  </w:num>
  <w:num w:numId="183">
    <w:abstractNumId w:val="115"/>
  </w:num>
  <w:num w:numId="184">
    <w:abstractNumId w:val="318"/>
  </w:num>
  <w:num w:numId="185">
    <w:abstractNumId w:val="0"/>
  </w:num>
  <w:num w:numId="186">
    <w:abstractNumId w:val="86"/>
  </w:num>
  <w:num w:numId="187">
    <w:abstractNumId w:val="164"/>
  </w:num>
  <w:num w:numId="188">
    <w:abstractNumId w:val="278"/>
  </w:num>
  <w:num w:numId="189">
    <w:abstractNumId w:val="203"/>
  </w:num>
  <w:num w:numId="190">
    <w:abstractNumId w:val="32"/>
  </w:num>
  <w:num w:numId="191">
    <w:abstractNumId w:val="214"/>
  </w:num>
  <w:num w:numId="192">
    <w:abstractNumId w:val="272"/>
  </w:num>
  <w:num w:numId="193">
    <w:abstractNumId w:val="57"/>
  </w:num>
  <w:num w:numId="194">
    <w:abstractNumId w:val="307"/>
  </w:num>
  <w:num w:numId="195">
    <w:abstractNumId w:val="2"/>
  </w:num>
  <w:num w:numId="196">
    <w:abstractNumId w:val="7"/>
  </w:num>
  <w:num w:numId="197">
    <w:abstractNumId w:val="175"/>
  </w:num>
  <w:num w:numId="198">
    <w:abstractNumId w:val="41"/>
  </w:num>
  <w:num w:numId="199">
    <w:abstractNumId w:val="93"/>
  </w:num>
  <w:num w:numId="200">
    <w:abstractNumId w:val="105"/>
  </w:num>
  <w:num w:numId="201">
    <w:abstractNumId w:val="158"/>
  </w:num>
  <w:num w:numId="202">
    <w:abstractNumId w:val="288"/>
  </w:num>
  <w:num w:numId="203">
    <w:abstractNumId w:val="221"/>
  </w:num>
  <w:num w:numId="204">
    <w:abstractNumId w:val="27"/>
  </w:num>
  <w:num w:numId="205">
    <w:abstractNumId w:val="181"/>
  </w:num>
  <w:num w:numId="206">
    <w:abstractNumId w:val="40"/>
  </w:num>
  <w:num w:numId="207">
    <w:abstractNumId w:val="235"/>
  </w:num>
  <w:num w:numId="208">
    <w:abstractNumId w:val="287"/>
  </w:num>
  <w:num w:numId="209">
    <w:abstractNumId w:val="111"/>
  </w:num>
  <w:num w:numId="210">
    <w:abstractNumId w:val="33"/>
  </w:num>
  <w:num w:numId="211">
    <w:abstractNumId w:val="264"/>
  </w:num>
  <w:num w:numId="212">
    <w:abstractNumId w:val="204"/>
  </w:num>
  <w:num w:numId="213">
    <w:abstractNumId w:val="280"/>
  </w:num>
  <w:num w:numId="214">
    <w:abstractNumId w:val="286"/>
  </w:num>
  <w:num w:numId="215">
    <w:abstractNumId w:val="222"/>
  </w:num>
  <w:num w:numId="216">
    <w:abstractNumId w:val="140"/>
  </w:num>
  <w:num w:numId="217">
    <w:abstractNumId w:val="38"/>
  </w:num>
  <w:num w:numId="218">
    <w:abstractNumId w:val="255"/>
  </w:num>
  <w:num w:numId="219">
    <w:abstractNumId w:val="261"/>
  </w:num>
  <w:num w:numId="220">
    <w:abstractNumId w:val="195"/>
  </w:num>
  <w:num w:numId="221">
    <w:abstractNumId w:val="136"/>
  </w:num>
  <w:num w:numId="222">
    <w:abstractNumId w:val="220"/>
  </w:num>
  <w:num w:numId="223">
    <w:abstractNumId w:val="191"/>
  </w:num>
  <w:num w:numId="224">
    <w:abstractNumId w:val="147"/>
  </w:num>
  <w:num w:numId="225">
    <w:abstractNumId w:val="155"/>
  </w:num>
  <w:num w:numId="226">
    <w:abstractNumId w:val="121"/>
  </w:num>
  <w:num w:numId="227">
    <w:abstractNumId w:val="266"/>
  </w:num>
  <w:num w:numId="228">
    <w:abstractNumId w:val="161"/>
  </w:num>
  <w:num w:numId="229">
    <w:abstractNumId w:val="24"/>
  </w:num>
  <w:num w:numId="230">
    <w:abstractNumId w:val="154"/>
  </w:num>
  <w:num w:numId="231">
    <w:abstractNumId w:val="106"/>
  </w:num>
  <w:num w:numId="232">
    <w:abstractNumId w:val="253"/>
  </w:num>
  <w:num w:numId="233">
    <w:abstractNumId w:val="320"/>
  </w:num>
  <w:num w:numId="234">
    <w:abstractNumId w:val="125"/>
  </w:num>
  <w:num w:numId="235">
    <w:abstractNumId w:val="56"/>
  </w:num>
  <w:num w:numId="236">
    <w:abstractNumId w:val="6"/>
  </w:num>
  <w:num w:numId="237">
    <w:abstractNumId w:val="64"/>
  </w:num>
  <w:num w:numId="238">
    <w:abstractNumId w:val="188"/>
  </w:num>
  <w:num w:numId="239">
    <w:abstractNumId w:val="70"/>
  </w:num>
  <w:num w:numId="240">
    <w:abstractNumId w:val="156"/>
  </w:num>
  <w:num w:numId="241">
    <w:abstractNumId w:val="274"/>
  </w:num>
  <w:num w:numId="242">
    <w:abstractNumId w:val="68"/>
  </w:num>
  <w:num w:numId="243">
    <w:abstractNumId w:val="259"/>
  </w:num>
  <w:num w:numId="244">
    <w:abstractNumId w:val="215"/>
  </w:num>
  <w:num w:numId="245">
    <w:abstractNumId w:val="209"/>
  </w:num>
  <w:num w:numId="246">
    <w:abstractNumId w:val="168"/>
  </w:num>
  <w:num w:numId="247">
    <w:abstractNumId w:val="250"/>
  </w:num>
  <w:num w:numId="248">
    <w:abstractNumId w:val="94"/>
  </w:num>
  <w:num w:numId="249">
    <w:abstractNumId w:val="285"/>
  </w:num>
  <w:num w:numId="250">
    <w:abstractNumId w:val="262"/>
  </w:num>
  <w:num w:numId="251">
    <w:abstractNumId w:val="152"/>
  </w:num>
  <w:num w:numId="252">
    <w:abstractNumId w:val="51"/>
  </w:num>
  <w:num w:numId="253">
    <w:abstractNumId w:val="333"/>
  </w:num>
  <w:num w:numId="254">
    <w:abstractNumId w:val="231"/>
  </w:num>
  <w:num w:numId="255">
    <w:abstractNumId w:val="321"/>
  </w:num>
  <w:num w:numId="256">
    <w:abstractNumId w:val="21"/>
  </w:num>
  <w:num w:numId="257">
    <w:abstractNumId w:val="316"/>
  </w:num>
  <w:num w:numId="258">
    <w:abstractNumId w:val="110"/>
  </w:num>
  <w:num w:numId="259">
    <w:abstractNumId w:val="311"/>
  </w:num>
  <w:num w:numId="260">
    <w:abstractNumId w:val="245"/>
  </w:num>
  <w:num w:numId="261">
    <w:abstractNumId w:val="328"/>
  </w:num>
  <w:num w:numId="262">
    <w:abstractNumId w:val="119"/>
  </w:num>
  <w:num w:numId="263">
    <w:abstractNumId w:val="157"/>
  </w:num>
  <w:num w:numId="264">
    <w:abstractNumId w:val="170"/>
  </w:num>
  <w:num w:numId="265">
    <w:abstractNumId w:val="19"/>
  </w:num>
  <w:num w:numId="266">
    <w:abstractNumId w:val="72"/>
  </w:num>
  <w:num w:numId="267">
    <w:abstractNumId w:val="267"/>
  </w:num>
  <w:num w:numId="268">
    <w:abstractNumId w:val="73"/>
  </w:num>
  <w:num w:numId="269">
    <w:abstractNumId w:val="313"/>
  </w:num>
  <w:num w:numId="270">
    <w:abstractNumId w:val="284"/>
  </w:num>
  <w:num w:numId="271">
    <w:abstractNumId w:val="84"/>
  </w:num>
  <w:num w:numId="272">
    <w:abstractNumId w:val="248"/>
  </w:num>
  <w:num w:numId="273">
    <w:abstractNumId w:val="145"/>
  </w:num>
  <w:num w:numId="274">
    <w:abstractNumId w:val="217"/>
  </w:num>
  <w:num w:numId="275">
    <w:abstractNumId w:val="5"/>
  </w:num>
  <w:num w:numId="276">
    <w:abstractNumId w:val="62"/>
  </w:num>
  <w:num w:numId="277">
    <w:abstractNumId w:val="206"/>
  </w:num>
  <w:num w:numId="278">
    <w:abstractNumId w:val="283"/>
  </w:num>
  <w:num w:numId="279">
    <w:abstractNumId w:val="314"/>
  </w:num>
  <w:num w:numId="280">
    <w:abstractNumId w:val="78"/>
  </w:num>
  <w:num w:numId="281">
    <w:abstractNumId w:val="212"/>
  </w:num>
  <w:num w:numId="282">
    <w:abstractNumId w:val="169"/>
  </w:num>
  <w:num w:numId="283">
    <w:abstractNumId w:val="79"/>
  </w:num>
  <w:num w:numId="284">
    <w:abstractNumId w:val="67"/>
  </w:num>
  <w:num w:numId="285">
    <w:abstractNumId w:val="192"/>
  </w:num>
  <w:num w:numId="286">
    <w:abstractNumId w:val="199"/>
  </w:num>
  <w:num w:numId="287">
    <w:abstractNumId w:val="251"/>
  </w:num>
  <w:num w:numId="288">
    <w:abstractNumId w:val="178"/>
  </w:num>
  <w:num w:numId="289">
    <w:abstractNumId w:val="30"/>
  </w:num>
  <w:num w:numId="290">
    <w:abstractNumId w:val="293"/>
  </w:num>
  <w:num w:numId="291">
    <w:abstractNumId w:val="12"/>
  </w:num>
  <w:num w:numId="292">
    <w:abstractNumId w:val="282"/>
  </w:num>
  <w:num w:numId="293">
    <w:abstractNumId w:val="36"/>
  </w:num>
  <w:num w:numId="294">
    <w:abstractNumId w:val="187"/>
  </w:num>
  <w:num w:numId="295">
    <w:abstractNumId w:val="151"/>
  </w:num>
  <w:num w:numId="296">
    <w:abstractNumId w:val="35"/>
  </w:num>
  <w:num w:numId="297">
    <w:abstractNumId w:val="23"/>
  </w:num>
  <w:num w:numId="298">
    <w:abstractNumId w:val="109"/>
  </w:num>
  <w:num w:numId="299">
    <w:abstractNumId w:val="25"/>
  </w:num>
  <w:num w:numId="300">
    <w:abstractNumId w:val="59"/>
  </w:num>
  <w:num w:numId="301">
    <w:abstractNumId w:val="219"/>
  </w:num>
  <w:num w:numId="302">
    <w:abstractNumId w:val="137"/>
  </w:num>
  <w:num w:numId="303">
    <w:abstractNumId w:val="141"/>
  </w:num>
  <w:num w:numId="304">
    <w:abstractNumId w:val="244"/>
  </w:num>
  <w:num w:numId="305">
    <w:abstractNumId w:val="160"/>
  </w:num>
  <w:num w:numId="306">
    <w:abstractNumId w:val="46"/>
  </w:num>
  <w:num w:numId="307">
    <w:abstractNumId w:val="268"/>
  </w:num>
  <w:num w:numId="308">
    <w:abstractNumId w:val="107"/>
  </w:num>
  <w:num w:numId="309">
    <w:abstractNumId w:val="341"/>
  </w:num>
  <w:num w:numId="310">
    <w:abstractNumId w:val="126"/>
  </w:num>
  <w:num w:numId="311">
    <w:abstractNumId w:val="241"/>
  </w:num>
  <w:num w:numId="312">
    <w:abstractNumId w:val="183"/>
  </w:num>
  <w:num w:numId="313">
    <w:abstractNumId w:val="236"/>
  </w:num>
  <w:num w:numId="314">
    <w:abstractNumId w:val="60"/>
  </w:num>
  <w:num w:numId="315">
    <w:abstractNumId w:val="301"/>
  </w:num>
  <w:num w:numId="316">
    <w:abstractNumId w:val="49"/>
  </w:num>
  <w:num w:numId="317">
    <w:abstractNumId w:val="167"/>
  </w:num>
  <w:num w:numId="318">
    <w:abstractNumId w:val="100"/>
  </w:num>
  <w:num w:numId="319">
    <w:abstractNumId w:val="179"/>
  </w:num>
  <w:num w:numId="320">
    <w:abstractNumId w:val="290"/>
  </w:num>
  <w:num w:numId="321">
    <w:abstractNumId w:val="289"/>
  </w:num>
  <w:num w:numId="322">
    <w:abstractNumId w:val="8"/>
  </w:num>
  <w:num w:numId="323">
    <w:abstractNumId w:val="337"/>
  </w:num>
  <w:num w:numId="324">
    <w:abstractNumId w:val="128"/>
  </w:num>
  <w:num w:numId="325">
    <w:abstractNumId w:val="13"/>
  </w:num>
  <w:num w:numId="326">
    <w:abstractNumId w:val="129"/>
  </w:num>
  <w:num w:numId="327">
    <w:abstractNumId w:val="130"/>
  </w:num>
  <w:num w:numId="328">
    <w:abstractNumId w:val="118"/>
  </w:num>
  <w:num w:numId="329">
    <w:abstractNumId w:val="143"/>
  </w:num>
  <w:num w:numId="330">
    <w:abstractNumId w:val="327"/>
  </w:num>
  <w:num w:numId="331">
    <w:abstractNumId w:val="173"/>
  </w:num>
  <w:num w:numId="332">
    <w:abstractNumId w:val="202"/>
  </w:num>
  <w:num w:numId="333">
    <w:abstractNumId w:val="61"/>
  </w:num>
  <w:num w:numId="334">
    <w:abstractNumId w:val="226"/>
  </w:num>
  <w:num w:numId="335">
    <w:abstractNumId w:val="184"/>
  </w:num>
  <w:num w:numId="336">
    <w:abstractNumId w:val="194"/>
  </w:num>
  <w:num w:numId="337">
    <w:abstractNumId w:val="323"/>
  </w:num>
  <w:num w:numId="338">
    <w:abstractNumId w:val="312"/>
  </w:num>
  <w:num w:numId="339">
    <w:abstractNumId w:val="185"/>
  </w:num>
  <w:num w:numId="340">
    <w:abstractNumId w:val="48"/>
  </w:num>
  <w:num w:numId="341">
    <w:abstractNumId w:val="103"/>
  </w:num>
  <w:num w:numId="342">
    <w:abstractNumId w:val="31"/>
  </w:num>
  <w:num w:numId="343">
    <w:abstractNumId w:val="96"/>
  </w:num>
  <w:num w:numId="344">
    <w:abstractNumId w:val="75"/>
  </w:num>
  <w:num w:numId="345">
    <w:abstractNumId w:val="50"/>
  </w:num>
  <w:num w:numId="346">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cumentProtection w:enforcement="0"/>
  <w:compat>
    <w:doNotExpandShiftReturn/>
    <w:useFELayout/>
    <w:splitPgBreakAndParaMark/>
    <w:compatSetting w:name="compatibilityMode" w:uri="http://schemas.microsoft.com/office/word" w:val="12"/>
  </w:compat>
  <w:docVars>
    <w:docVar w:name="commondata" w:val="eyJoZGlkIjoiZmNmZTNhNTMwMTk2MDIzMzY5NjBlNGM2M2E0OTgwYTMifQ=="/>
  </w:docVars>
  <w:rsids>
    <w:rsidRoot w:val="00000000"/>
    <w:rsid w:val="627F599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sz w:val="21"/>
      <w:szCs w:val="22"/>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 w:eastAsia="zh-CN" w:bidi="ar"/>
    </w:rPr>
  </w:style>
  <w:style w:type="character" w:default="1" w:styleId="7">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4">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 w:eastAsia="zh-CN" w:bidi="ar"/>
    </w:rPr>
  </w:style>
  <w:style w:type="paragraph" w:styleId="5">
    <w:name w:val="Normal (Web)"/>
    <w:basedOn w:val="1"/>
    <w:uiPriority w:val="0"/>
    <w:pPr>
      <w:spacing w:before="0" w:beforeAutospacing="1" w:after="0" w:afterAutospacing="1"/>
      <w:ind w:left="0" w:right="0"/>
      <w:jc w:val="left"/>
    </w:pPr>
    <w:rPr>
      <w:kern w:val="0"/>
      <w:sz w:val="24"/>
      <w:lang w:val="en" w:eastAsia="zh-CN" w:bidi="ar"/>
    </w:rPr>
  </w:style>
  <w:style w:type="character" w:styleId="8">
    <w:name w:val="HTML Code"/>
    <w:basedOn w:val="7"/>
    <w:uiPriority w:val="0"/>
    <w:rPr>
      <w:rFonts w:ascii="Courier New" w:hAnsi="Courier New"/>
      <w:sz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otalTime>2</TotalTime>
  <ScaleCrop>false</ScaleCrop>
  <LinksUpToDate>false</LinksUpToDate>
  <Application>WPS Office_12.1.0.16120_F1E327BC-269C-435d-A152-05C5408002CA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2025-05-30T07:57:16Z</dcterms:created>
  <dc:creator>12036</dc:creator>
  <cp:lastModifiedBy>12036</cp:lastModifiedBy>
  <dcterms:modified xsi:type="dcterms:W3CDTF">2025-05-30T07:59:19Z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F2865C53BA604D8C9B42B2A05733FF47_12</vt:lpwstr>
  </property>
</Properties>
</file>